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B301E" w14:textId="481BEBD4" w:rsidR="00B1258C" w:rsidRPr="000D4612" w:rsidRDefault="00000000">
      <w:pPr>
        <w:pStyle w:val="Title"/>
        <w:rPr>
          <w:lang w:val="es-CO"/>
        </w:rPr>
      </w:pPr>
      <w:r w:rsidRPr="000D4612">
        <w:rPr>
          <w:lang w:val="es-CO"/>
        </w:rPr>
        <w:t>Diagrama</w:t>
      </w:r>
      <w:r w:rsidR="008D36CE">
        <w:rPr>
          <w:lang w:val="es-CO"/>
        </w:rPr>
        <w:t>s</w:t>
      </w:r>
      <w:r w:rsidRPr="000D4612">
        <w:rPr>
          <w:lang w:val="es-CO"/>
        </w:rPr>
        <w:t xml:space="preserve"> Modelo de Dominio – Sistema de Gestión de Pedidos para Restaurantes</w:t>
      </w:r>
    </w:p>
    <w:p w14:paraId="1CA1BDF3" w14:textId="77777777" w:rsidR="00B1258C" w:rsidRPr="000D4612" w:rsidRDefault="00000000">
      <w:pPr>
        <w:rPr>
          <w:lang w:val="es-CO"/>
        </w:rPr>
      </w:pPr>
      <w:r w:rsidRPr="000D4612">
        <w:rPr>
          <w:lang w:val="es-CO"/>
        </w:rPr>
        <w:br/>
      </w:r>
      <w:r w:rsidRPr="000D4612">
        <w:rPr>
          <w:lang w:val="es-CO"/>
        </w:rPr>
        <w:br/>
      </w:r>
    </w:p>
    <w:p w14:paraId="0400DEF5" w14:textId="77777777" w:rsidR="00B1258C" w:rsidRPr="000D4612" w:rsidRDefault="00000000">
      <w:pPr>
        <w:rPr>
          <w:lang w:val="es-CO"/>
        </w:rPr>
      </w:pPr>
      <w:r w:rsidRPr="000D4612">
        <w:rPr>
          <w:lang w:val="es-CO"/>
        </w:rPr>
        <w:t>Formación: Análisis y Desarrollo de Software</w:t>
      </w:r>
    </w:p>
    <w:p w14:paraId="30762204" w14:textId="255734A6" w:rsidR="00B1258C" w:rsidRPr="000D4612" w:rsidRDefault="000D4612">
      <w:pPr>
        <w:rPr>
          <w:lang w:val="es-CO"/>
        </w:rPr>
      </w:pPr>
      <w:r w:rsidRPr="000D4612">
        <w:rPr>
          <w:lang w:val="es-CO"/>
        </w:rPr>
        <w:t>Nomb</w:t>
      </w:r>
      <w:r>
        <w:rPr>
          <w:lang w:val="es-CO"/>
        </w:rPr>
        <w:t>re aprendiz:</w:t>
      </w:r>
    </w:p>
    <w:p w14:paraId="3F03B218" w14:textId="77777777" w:rsidR="00B1258C" w:rsidRPr="000D4612" w:rsidRDefault="00000000">
      <w:pPr>
        <w:rPr>
          <w:lang w:val="es-CO"/>
        </w:rPr>
      </w:pPr>
      <w:r w:rsidRPr="000D4612">
        <w:rPr>
          <w:lang w:val="es-CO"/>
        </w:rPr>
        <w:t>Fecha: Septiembre 2025</w:t>
      </w:r>
    </w:p>
    <w:p w14:paraId="0BD416DE" w14:textId="77777777" w:rsidR="00B1258C" w:rsidRPr="000D4612" w:rsidRDefault="00000000">
      <w:pPr>
        <w:rPr>
          <w:lang w:val="es-CO"/>
        </w:rPr>
      </w:pPr>
      <w:r w:rsidRPr="000D4612">
        <w:rPr>
          <w:lang w:val="es-CO"/>
        </w:rPr>
        <w:br w:type="page"/>
      </w:r>
    </w:p>
    <w:sdt>
      <w:sdtPr>
        <w:rPr>
          <w:rFonts w:asciiTheme="minorHAnsi" w:eastAsiaTheme="minorEastAsia" w:hAnsiTheme="minorHAnsi" w:cstheme="minorBidi"/>
          <w:b w:val="0"/>
          <w:bCs w:val="0"/>
          <w:color w:val="auto"/>
          <w:sz w:val="22"/>
          <w:szCs w:val="22"/>
        </w:rPr>
        <w:id w:val="1908723006"/>
        <w:docPartObj>
          <w:docPartGallery w:val="Table of Contents"/>
          <w:docPartUnique/>
        </w:docPartObj>
      </w:sdtPr>
      <w:sdtEndPr>
        <w:rPr>
          <w:noProof/>
        </w:rPr>
      </w:sdtEndPr>
      <w:sdtContent>
        <w:p w14:paraId="4A5BD729" w14:textId="217FA4D0" w:rsidR="0065055E" w:rsidRPr="008D36CE" w:rsidRDefault="0065055E">
          <w:pPr>
            <w:pStyle w:val="TOCHeading"/>
            <w:rPr>
              <w:lang w:val="es-CO"/>
            </w:rPr>
          </w:pPr>
          <w:r w:rsidRPr="008D36CE">
            <w:rPr>
              <w:lang w:val="es-CO"/>
            </w:rPr>
            <w:t>Table of Contents</w:t>
          </w:r>
        </w:p>
        <w:p w14:paraId="06C5546E" w14:textId="75A3B76C" w:rsidR="00906E18" w:rsidRDefault="0065055E">
          <w:pPr>
            <w:pStyle w:val="TOC1"/>
            <w:tabs>
              <w:tab w:val="right" w:leader="dot" w:pos="8630"/>
            </w:tabs>
            <w:rPr>
              <w:noProof/>
              <w:lang w:val="es-CO" w:eastAsia="es-CO"/>
            </w:rPr>
          </w:pPr>
          <w:r>
            <w:fldChar w:fldCharType="begin"/>
          </w:r>
          <w:r>
            <w:instrText xml:space="preserve"> TOC \o "1-3" \h \z \u </w:instrText>
          </w:r>
          <w:r>
            <w:fldChar w:fldCharType="separate"/>
          </w:r>
          <w:hyperlink w:anchor="_Toc209612194" w:history="1">
            <w:r w:rsidR="00906E18" w:rsidRPr="00391F4A">
              <w:rPr>
                <w:rStyle w:val="Hyperlink"/>
                <w:noProof/>
                <w:lang w:val="es-CO"/>
              </w:rPr>
              <w:t>Introducción</w:t>
            </w:r>
            <w:r w:rsidR="00906E18">
              <w:rPr>
                <w:noProof/>
                <w:webHidden/>
              </w:rPr>
              <w:tab/>
            </w:r>
            <w:r w:rsidR="00906E18">
              <w:rPr>
                <w:noProof/>
                <w:webHidden/>
              </w:rPr>
              <w:fldChar w:fldCharType="begin"/>
            </w:r>
            <w:r w:rsidR="00906E18">
              <w:rPr>
                <w:noProof/>
                <w:webHidden/>
              </w:rPr>
              <w:instrText xml:space="preserve"> PAGEREF _Toc209612194 \h </w:instrText>
            </w:r>
            <w:r w:rsidR="00906E18">
              <w:rPr>
                <w:noProof/>
                <w:webHidden/>
              </w:rPr>
            </w:r>
            <w:r w:rsidR="00906E18">
              <w:rPr>
                <w:noProof/>
                <w:webHidden/>
              </w:rPr>
              <w:fldChar w:fldCharType="separate"/>
            </w:r>
            <w:r w:rsidR="00906E18">
              <w:rPr>
                <w:noProof/>
                <w:webHidden/>
              </w:rPr>
              <w:t>3</w:t>
            </w:r>
            <w:r w:rsidR="00906E18">
              <w:rPr>
                <w:noProof/>
                <w:webHidden/>
              </w:rPr>
              <w:fldChar w:fldCharType="end"/>
            </w:r>
          </w:hyperlink>
        </w:p>
        <w:p w14:paraId="5B44BD8D" w14:textId="68A59744" w:rsidR="00906E18" w:rsidRDefault="00000000">
          <w:pPr>
            <w:pStyle w:val="TOC1"/>
            <w:tabs>
              <w:tab w:val="right" w:leader="dot" w:pos="8630"/>
            </w:tabs>
            <w:rPr>
              <w:noProof/>
              <w:lang w:val="es-CO" w:eastAsia="es-CO"/>
            </w:rPr>
          </w:pPr>
          <w:hyperlink w:anchor="_Toc209612195" w:history="1">
            <w:r w:rsidR="00906E18" w:rsidRPr="00391F4A">
              <w:rPr>
                <w:rStyle w:val="Hyperlink"/>
                <w:noProof/>
              </w:rPr>
              <w:t>1. Tabla de Clases</w:t>
            </w:r>
            <w:r w:rsidR="00906E18">
              <w:rPr>
                <w:noProof/>
                <w:webHidden/>
              </w:rPr>
              <w:tab/>
            </w:r>
            <w:r w:rsidR="00906E18">
              <w:rPr>
                <w:noProof/>
                <w:webHidden/>
              </w:rPr>
              <w:fldChar w:fldCharType="begin"/>
            </w:r>
            <w:r w:rsidR="00906E18">
              <w:rPr>
                <w:noProof/>
                <w:webHidden/>
              </w:rPr>
              <w:instrText xml:space="preserve"> PAGEREF _Toc209612195 \h </w:instrText>
            </w:r>
            <w:r w:rsidR="00906E18">
              <w:rPr>
                <w:noProof/>
                <w:webHidden/>
              </w:rPr>
            </w:r>
            <w:r w:rsidR="00906E18">
              <w:rPr>
                <w:noProof/>
                <w:webHidden/>
              </w:rPr>
              <w:fldChar w:fldCharType="separate"/>
            </w:r>
            <w:r w:rsidR="00906E18">
              <w:rPr>
                <w:noProof/>
                <w:webHidden/>
              </w:rPr>
              <w:t>4</w:t>
            </w:r>
            <w:r w:rsidR="00906E18">
              <w:rPr>
                <w:noProof/>
                <w:webHidden/>
              </w:rPr>
              <w:fldChar w:fldCharType="end"/>
            </w:r>
          </w:hyperlink>
        </w:p>
        <w:p w14:paraId="7728AFE6" w14:textId="00D1DCC6" w:rsidR="00906E18" w:rsidRDefault="00000000">
          <w:pPr>
            <w:pStyle w:val="TOC1"/>
            <w:tabs>
              <w:tab w:val="right" w:leader="dot" w:pos="8630"/>
            </w:tabs>
            <w:rPr>
              <w:noProof/>
              <w:lang w:val="es-CO" w:eastAsia="es-CO"/>
            </w:rPr>
          </w:pPr>
          <w:hyperlink w:anchor="_Toc209612196" w:history="1">
            <w:r w:rsidR="00906E18" w:rsidRPr="00391F4A">
              <w:rPr>
                <w:rStyle w:val="Hyperlink"/>
                <w:noProof/>
              </w:rPr>
              <w:t>2. Diagrama de Clases</w:t>
            </w:r>
            <w:r w:rsidR="00906E18">
              <w:rPr>
                <w:noProof/>
                <w:webHidden/>
              </w:rPr>
              <w:tab/>
            </w:r>
            <w:r w:rsidR="00906E18">
              <w:rPr>
                <w:noProof/>
                <w:webHidden/>
              </w:rPr>
              <w:fldChar w:fldCharType="begin"/>
            </w:r>
            <w:r w:rsidR="00906E18">
              <w:rPr>
                <w:noProof/>
                <w:webHidden/>
              </w:rPr>
              <w:instrText xml:space="preserve"> PAGEREF _Toc209612196 \h </w:instrText>
            </w:r>
            <w:r w:rsidR="00906E18">
              <w:rPr>
                <w:noProof/>
                <w:webHidden/>
              </w:rPr>
            </w:r>
            <w:r w:rsidR="00906E18">
              <w:rPr>
                <w:noProof/>
                <w:webHidden/>
              </w:rPr>
              <w:fldChar w:fldCharType="separate"/>
            </w:r>
            <w:r w:rsidR="00906E18">
              <w:rPr>
                <w:noProof/>
                <w:webHidden/>
              </w:rPr>
              <w:t>5</w:t>
            </w:r>
            <w:r w:rsidR="00906E18">
              <w:rPr>
                <w:noProof/>
                <w:webHidden/>
              </w:rPr>
              <w:fldChar w:fldCharType="end"/>
            </w:r>
          </w:hyperlink>
        </w:p>
        <w:p w14:paraId="6EF0F70C" w14:textId="1A9F786A" w:rsidR="00906E18" w:rsidRDefault="00000000">
          <w:pPr>
            <w:pStyle w:val="TOC1"/>
            <w:tabs>
              <w:tab w:val="right" w:leader="dot" w:pos="8630"/>
            </w:tabs>
            <w:rPr>
              <w:noProof/>
              <w:lang w:val="es-CO" w:eastAsia="es-CO"/>
            </w:rPr>
          </w:pPr>
          <w:hyperlink w:anchor="_Toc209612197" w:history="1">
            <w:r w:rsidR="00906E18" w:rsidRPr="00391F4A">
              <w:rPr>
                <w:rStyle w:val="Hyperlink"/>
                <w:noProof/>
              </w:rPr>
              <w:t>3. Lectura de Relaciones</w:t>
            </w:r>
            <w:r w:rsidR="00906E18">
              <w:rPr>
                <w:noProof/>
                <w:webHidden/>
              </w:rPr>
              <w:tab/>
            </w:r>
            <w:r w:rsidR="00906E18">
              <w:rPr>
                <w:noProof/>
                <w:webHidden/>
              </w:rPr>
              <w:fldChar w:fldCharType="begin"/>
            </w:r>
            <w:r w:rsidR="00906E18">
              <w:rPr>
                <w:noProof/>
                <w:webHidden/>
              </w:rPr>
              <w:instrText xml:space="preserve"> PAGEREF _Toc209612197 \h </w:instrText>
            </w:r>
            <w:r w:rsidR="00906E18">
              <w:rPr>
                <w:noProof/>
                <w:webHidden/>
              </w:rPr>
            </w:r>
            <w:r w:rsidR="00906E18">
              <w:rPr>
                <w:noProof/>
                <w:webHidden/>
              </w:rPr>
              <w:fldChar w:fldCharType="separate"/>
            </w:r>
            <w:r w:rsidR="00906E18">
              <w:rPr>
                <w:noProof/>
                <w:webHidden/>
              </w:rPr>
              <w:t>5</w:t>
            </w:r>
            <w:r w:rsidR="00906E18">
              <w:rPr>
                <w:noProof/>
                <w:webHidden/>
              </w:rPr>
              <w:fldChar w:fldCharType="end"/>
            </w:r>
          </w:hyperlink>
        </w:p>
        <w:p w14:paraId="2D42882A" w14:textId="6DC1C9C9" w:rsidR="00906E18" w:rsidRDefault="00000000">
          <w:pPr>
            <w:pStyle w:val="TOC1"/>
            <w:tabs>
              <w:tab w:val="right" w:leader="dot" w:pos="8630"/>
            </w:tabs>
            <w:rPr>
              <w:rStyle w:val="Hyperlink"/>
              <w:noProof/>
            </w:rPr>
          </w:pPr>
          <w:hyperlink w:anchor="_Toc209612198" w:history="1">
            <w:r w:rsidR="00906E18" w:rsidRPr="00391F4A">
              <w:rPr>
                <w:rStyle w:val="Hyperlink"/>
                <w:noProof/>
                <w:lang w:val="es-CO"/>
              </w:rPr>
              <w:t>4. Esquema Narrativo con Ejemplos</w:t>
            </w:r>
            <w:r w:rsidR="00906E18">
              <w:rPr>
                <w:noProof/>
                <w:webHidden/>
              </w:rPr>
              <w:tab/>
            </w:r>
            <w:r w:rsidR="00906E18">
              <w:rPr>
                <w:noProof/>
                <w:webHidden/>
              </w:rPr>
              <w:fldChar w:fldCharType="begin"/>
            </w:r>
            <w:r w:rsidR="00906E18">
              <w:rPr>
                <w:noProof/>
                <w:webHidden/>
              </w:rPr>
              <w:instrText xml:space="preserve"> PAGEREF _Toc209612198 \h </w:instrText>
            </w:r>
            <w:r w:rsidR="00906E18">
              <w:rPr>
                <w:noProof/>
                <w:webHidden/>
              </w:rPr>
            </w:r>
            <w:r w:rsidR="00906E18">
              <w:rPr>
                <w:noProof/>
                <w:webHidden/>
              </w:rPr>
              <w:fldChar w:fldCharType="separate"/>
            </w:r>
            <w:r w:rsidR="00906E18">
              <w:rPr>
                <w:noProof/>
                <w:webHidden/>
              </w:rPr>
              <w:t>6</w:t>
            </w:r>
            <w:r w:rsidR="00906E18">
              <w:rPr>
                <w:noProof/>
                <w:webHidden/>
              </w:rPr>
              <w:fldChar w:fldCharType="end"/>
            </w:r>
          </w:hyperlink>
        </w:p>
        <w:p w14:paraId="3E6719E2" w14:textId="0ECDBE64" w:rsidR="00906E18" w:rsidRPr="00906E18" w:rsidRDefault="00906E18" w:rsidP="00906E18">
          <w:pPr>
            <w:rPr>
              <w:lang w:val="es-CO"/>
            </w:rPr>
          </w:pPr>
          <w:r w:rsidRPr="00906E18">
            <w:rPr>
              <w:lang w:val="es-CO"/>
            </w:rPr>
            <w:t>5. Diagrama de Paquetes …………………………………………………………………………………………………6</w:t>
          </w:r>
        </w:p>
        <w:p w14:paraId="4575704A" w14:textId="2AAE6099" w:rsidR="00906E18" w:rsidRPr="00906E18" w:rsidRDefault="00906E18" w:rsidP="00906E18">
          <w:pPr>
            <w:rPr>
              <w:lang w:val="es-CO"/>
            </w:rPr>
          </w:pPr>
          <w:r w:rsidRPr="00906E18">
            <w:rPr>
              <w:lang w:val="es-CO"/>
            </w:rPr>
            <w:t>6. Relaciones entre paquetes …………………………………………………………………………………………...</w:t>
          </w:r>
          <w:r>
            <w:rPr>
              <w:lang w:val="es-CO"/>
            </w:rPr>
            <w:t>7</w:t>
          </w:r>
        </w:p>
        <w:p w14:paraId="6C6E7006" w14:textId="1EA55AEC" w:rsidR="00906E18" w:rsidRDefault="00000000">
          <w:pPr>
            <w:pStyle w:val="TOC1"/>
            <w:tabs>
              <w:tab w:val="right" w:leader="dot" w:pos="8630"/>
            </w:tabs>
            <w:rPr>
              <w:noProof/>
              <w:lang w:val="es-CO" w:eastAsia="es-CO"/>
            </w:rPr>
          </w:pPr>
          <w:hyperlink w:anchor="_Toc209612199" w:history="1">
            <w:r w:rsidR="00906E18" w:rsidRPr="00391F4A">
              <w:rPr>
                <w:rStyle w:val="Hyperlink"/>
                <w:noProof/>
                <w:lang w:val="es-CO"/>
              </w:rPr>
              <w:t>Conclusiones</w:t>
            </w:r>
            <w:r w:rsidR="00906E18">
              <w:rPr>
                <w:noProof/>
                <w:webHidden/>
              </w:rPr>
              <w:tab/>
            </w:r>
            <w:r w:rsidR="00906E18">
              <w:rPr>
                <w:noProof/>
                <w:webHidden/>
              </w:rPr>
              <w:fldChar w:fldCharType="begin"/>
            </w:r>
            <w:r w:rsidR="00906E18">
              <w:rPr>
                <w:noProof/>
                <w:webHidden/>
              </w:rPr>
              <w:instrText xml:space="preserve"> PAGEREF _Toc209612199 \h </w:instrText>
            </w:r>
            <w:r w:rsidR="00906E18">
              <w:rPr>
                <w:noProof/>
                <w:webHidden/>
              </w:rPr>
            </w:r>
            <w:r w:rsidR="00906E18">
              <w:rPr>
                <w:noProof/>
                <w:webHidden/>
              </w:rPr>
              <w:fldChar w:fldCharType="separate"/>
            </w:r>
            <w:r w:rsidR="00906E18">
              <w:rPr>
                <w:noProof/>
                <w:webHidden/>
              </w:rPr>
              <w:t>8</w:t>
            </w:r>
            <w:r w:rsidR="00906E18">
              <w:rPr>
                <w:noProof/>
                <w:webHidden/>
              </w:rPr>
              <w:fldChar w:fldCharType="end"/>
            </w:r>
          </w:hyperlink>
        </w:p>
        <w:p w14:paraId="63CC7BEE" w14:textId="0C211F7E" w:rsidR="00906E18" w:rsidRDefault="00000000">
          <w:pPr>
            <w:pStyle w:val="TOC1"/>
            <w:tabs>
              <w:tab w:val="right" w:leader="dot" w:pos="8630"/>
            </w:tabs>
            <w:rPr>
              <w:noProof/>
              <w:lang w:val="es-CO" w:eastAsia="es-CO"/>
            </w:rPr>
          </w:pPr>
          <w:hyperlink w:anchor="_Toc209612200" w:history="1">
            <w:r w:rsidR="00906E18" w:rsidRPr="00391F4A">
              <w:rPr>
                <w:rStyle w:val="Hyperlink"/>
                <w:noProof/>
                <w:lang w:val="es-CO"/>
              </w:rPr>
              <w:t>Referencias</w:t>
            </w:r>
            <w:r w:rsidR="00906E18">
              <w:rPr>
                <w:noProof/>
                <w:webHidden/>
              </w:rPr>
              <w:tab/>
            </w:r>
            <w:r w:rsidR="00906E18">
              <w:rPr>
                <w:noProof/>
                <w:webHidden/>
              </w:rPr>
              <w:fldChar w:fldCharType="begin"/>
            </w:r>
            <w:r w:rsidR="00906E18">
              <w:rPr>
                <w:noProof/>
                <w:webHidden/>
              </w:rPr>
              <w:instrText xml:space="preserve"> PAGEREF _Toc209612200 \h </w:instrText>
            </w:r>
            <w:r w:rsidR="00906E18">
              <w:rPr>
                <w:noProof/>
                <w:webHidden/>
              </w:rPr>
            </w:r>
            <w:r w:rsidR="00906E18">
              <w:rPr>
                <w:noProof/>
                <w:webHidden/>
              </w:rPr>
              <w:fldChar w:fldCharType="separate"/>
            </w:r>
            <w:r w:rsidR="00906E18">
              <w:rPr>
                <w:noProof/>
                <w:webHidden/>
              </w:rPr>
              <w:t>9</w:t>
            </w:r>
            <w:r w:rsidR="00906E18">
              <w:rPr>
                <w:noProof/>
                <w:webHidden/>
              </w:rPr>
              <w:fldChar w:fldCharType="end"/>
            </w:r>
          </w:hyperlink>
        </w:p>
        <w:p w14:paraId="405A22F3" w14:textId="7063C0B1" w:rsidR="0065055E" w:rsidRDefault="0065055E">
          <w:r>
            <w:rPr>
              <w:b/>
              <w:bCs/>
              <w:noProof/>
            </w:rPr>
            <w:fldChar w:fldCharType="end"/>
          </w:r>
        </w:p>
      </w:sdtContent>
    </w:sdt>
    <w:p w14:paraId="16E52A9F" w14:textId="703BB04B" w:rsidR="000D4612" w:rsidRDefault="000D4612" w:rsidP="0065055E">
      <w:pPr>
        <w:pStyle w:val="TOC1"/>
        <w:tabs>
          <w:tab w:val="right" w:leader="dot" w:pos="8630"/>
        </w:tabs>
      </w:pPr>
    </w:p>
    <w:p w14:paraId="59AC29B9" w14:textId="77777777" w:rsidR="00B1258C" w:rsidRPr="000D4612" w:rsidRDefault="00000000">
      <w:pPr>
        <w:rPr>
          <w:lang w:val="es-CO"/>
        </w:rPr>
      </w:pPr>
      <w:r w:rsidRPr="000D4612">
        <w:rPr>
          <w:lang w:val="es-CO"/>
        </w:rPr>
        <w:br w:type="page"/>
      </w:r>
    </w:p>
    <w:p w14:paraId="3CC97A5F" w14:textId="14783D91" w:rsidR="00B1258C" w:rsidRPr="000D4612" w:rsidRDefault="00000000" w:rsidP="000D4612">
      <w:pPr>
        <w:pStyle w:val="Heading1"/>
        <w:spacing w:line="360" w:lineRule="auto"/>
        <w:rPr>
          <w:lang w:val="es-CO"/>
        </w:rPr>
      </w:pPr>
      <w:bookmarkStart w:id="0" w:name="_Toc209612135"/>
      <w:bookmarkStart w:id="1" w:name="_Toc209612194"/>
      <w:r w:rsidRPr="000D4612">
        <w:rPr>
          <w:lang w:val="es-CO"/>
        </w:rPr>
        <w:lastRenderedPageBreak/>
        <w:t>Introducción</w:t>
      </w:r>
      <w:bookmarkEnd w:id="0"/>
      <w:bookmarkEnd w:id="1"/>
    </w:p>
    <w:p w14:paraId="18685206" w14:textId="020DA5DD" w:rsidR="00B1258C" w:rsidRDefault="00000000" w:rsidP="000D4612">
      <w:pPr>
        <w:spacing w:line="360" w:lineRule="auto"/>
        <w:rPr>
          <w:lang w:val="es-CO"/>
        </w:rPr>
      </w:pPr>
      <w:r w:rsidRPr="000D4612">
        <w:rPr>
          <w:lang w:val="es-CO"/>
        </w:rPr>
        <w:t xml:space="preserve">El diagrama de clases </w:t>
      </w:r>
      <w:r w:rsidR="006B0786">
        <w:rPr>
          <w:lang w:val="es-CO"/>
        </w:rPr>
        <w:t>y el diagrama de paquetes son</w:t>
      </w:r>
      <w:r w:rsidRPr="000D4612">
        <w:rPr>
          <w:lang w:val="es-CO"/>
        </w:rPr>
        <w:t xml:space="preserve"> artefacto</w:t>
      </w:r>
      <w:r w:rsidR="006B0786">
        <w:rPr>
          <w:lang w:val="es-CO"/>
        </w:rPr>
        <w:t>s</w:t>
      </w:r>
      <w:r w:rsidRPr="000D4612">
        <w:rPr>
          <w:lang w:val="es-CO"/>
        </w:rPr>
        <w:t xml:space="preserve"> fundamental</w:t>
      </w:r>
      <w:r w:rsidR="006B0786">
        <w:rPr>
          <w:lang w:val="es-CO"/>
        </w:rPr>
        <w:t>es</w:t>
      </w:r>
      <w:r w:rsidRPr="000D4612">
        <w:rPr>
          <w:lang w:val="es-CO"/>
        </w:rPr>
        <w:t xml:space="preserve"> dentro del análisis y diseño de sistemas de software, ya que permite identificar las clases principales del dominio, sus atributos, métodos y las relaciones entre ellas. En el caso del Sistema de Gestión de Pedidos para Restaurantes, est</w:t>
      </w:r>
      <w:r w:rsidR="006B0786">
        <w:rPr>
          <w:lang w:val="es-CO"/>
        </w:rPr>
        <w:t>os</w:t>
      </w:r>
      <w:r w:rsidRPr="000D4612">
        <w:rPr>
          <w:lang w:val="es-CO"/>
        </w:rPr>
        <w:t xml:space="preserve"> diagrama</w:t>
      </w:r>
      <w:r w:rsidR="006B0786">
        <w:rPr>
          <w:lang w:val="es-CO"/>
        </w:rPr>
        <w:t>s</w:t>
      </w:r>
      <w:r w:rsidRPr="000D4612">
        <w:rPr>
          <w:lang w:val="es-CO"/>
        </w:rPr>
        <w:t xml:space="preserve"> organiza</w:t>
      </w:r>
      <w:r w:rsidR="006B0786">
        <w:rPr>
          <w:lang w:val="es-CO"/>
        </w:rPr>
        <w:t>n</w:t>
      </w:r>
      <w:r w:rsidRPr="000D4612">
        <w:rPr>
          <w:lang w:val="es-CO"/>
        </w:rPr>
        <w:t xml:space="preserve"> y modela</w:t>
      </w:r>
      <w:r w:rsidR="006B0786">
        <w:rPr>
          <w:lang w:val="es-CO"/>
        </w:rPr>
        <w:t>n</w:t>
      </w:r>
      <w:r w:rsidRPr="000D4612">
        <w:rPr>
          <w:lang w:val="es-CO"/>
        </w:rPr>
        <w:t xml:space="preserve"> los elementos esenciales como pedidos, facturas, productos, usuarios, roles, inventario y reportes. El objetivo de este informe es presentar el modelo de dominio del sistema, mostrar las relaciones entre sus componentes, y evidenciar cómo dichas relaciones permiten cumplir los requerimientos funcionales definidos.</w:t>
      </w:r>
    </w:p>
    <w:p w14:paraId="0F86CB65" w14:textId="41358FEC" w:rsidR="000D4612" w:rsidRDefault="000D4612">
      <w:pPr>
        <w:rPr>
          <w:lang w:val="es-CO"/>
        </w:rPr>
      </w:pPr>
    </w:p>
    <w:p w14:paraId="3EDF2D59" w14:textId="12DB764B" w:rsidR="000D4612" w:rsidRDefault="000D4612">
      <w:pPr>
        <w:rPr>
          <w:lang w:val="es-CO"/>
        </w:rPr>
      </w:pPr>
    </w:p>
    <w:p w14:paraId="0855CF40" w14:textId="5EFC7FF9" w:rsidR="000D4612" w:rsidRDefault="000D4612">
      <w:pPr>
        <w:rPr>
          <w:lang w:val="es-CO"/>
        </w:rPr>
      </w:pPr>
    </w:p>
    <w:p w14:paraId="17C6565D" w14:textId="2EEBFEA2" w:rsidR="000D4612" w:rsidRDefault="000D4612">
      <w:pPr>
        <w:rPr>
          <w:lang w:val="es-CO"/>
        </w:rPr>
      </w:pPr>
    </w:p>
    <w:p w14:paraId="2E946651" w14:textId="0E26069F" w:rsidR="000D4612" w:rsidRDefault="000D4612">
      <w:pPr>
        <w:rPr>
          <w:lang w:val="es-CO"/>
        </w:rPr>
      </w:pPr>
    </w:p>
    <w:p w14:paraId="63D8C964" w14:textId="0EB2F40C" w:rsidR="000D4612" w:rsidRDefault="000D4612">
      <w:pPr>
        <w:rPr>
          <w:lang w:val="es-CO"/>
        </w:rPr>
      </w:pPr>
    </w:p>
    <w:p w14:paraId="0249275C" w14:textId="4B77B456" w:rsidR="000D4612" w:rsidRDefault="000D4612">
      <w:pPr>
        <w:rPr>
          <w:lang w:val="es-CO"/>
        </w:rPr>
      </w:pPr>
    </w:p>
    <w:p w14:paraId="4A4E1EC3" w14:textId="31FEEF50" w:rsidR="000D4612" w:rsidRDefault="000D4612">
      <w:pPr>
        <w:rPr>
          <w:lang w:val="es-CO"/>
        </w:rPr>
      </w:pPr>
    </w:p>
    <w:p w14:paraId="1C2FAD0D" w14:textId="6C0E8F28" w:rsidR="000D4612" w:rsidRDefault="000D4612">
      <w:pPr>
        <w:rPr>
          <w:lang w:val="es-CO"/>
        </w:rPr>
      </w:pPr>
    </w:p>
    <w:p w14:paraId="0596DDA8" w14:textId="07C22DB5" w:rsidR="000D4612" w:rsidRDefault="000D4612">
      <w:pPr>
        <w:rPr>
          <w:lang w:val="es-CO"/>
        </w:rPr>
      </w:pPr>
    </w:p>
    <w:p w14:paraId="3F602AA8" w14:textId="675147D2" w:rsidR="000D4612" w:rsidRDefault="000D4612">
      <w:pPr>
        <w:rPr>
          <w:lang w:val="es-CO"/>
        </w:rPr>
      </w:pPr>
    </w:p>
    <w:p w14:paraId="343D267F" w14:textId="28FA9C7F" w:rsidR="000D4612" w:rsidRDefault="000D4612">
      <w:pPr>
        <w:rPr>
          <w:lang w:val="es-CO"/>
        </w:rPr>
      </w:pPr>
    </w:p>
    <w:p w14:paraId="31527D1E" w14:textId="4496BE97" w:rsidR="000D4612" w:rsidRDefault="000D4612">
      <w:pPr>
        <w:rPr>
          <w:lang w:val="es-CO"/>
        </w:rPr>
      </w:pPr>
    </w:p>
    <w:p w14:paraId="661A86C3" w14:textId="22B0D3DD" w:rsidR="000D4612" w:rsidRDefault="000D4612">
      <w:pPr>
        <w:rPr>
          <w:lang w:val="es-CO"/>
        </w:rPr>
      </w:pPr>
    </w:p>
    <w:p w14:paraId="74BC83C6" w14:textId="7F182F7F" w:rsidR="000D4612" w:rsidRDefault="000D4612">
      <w:pPr>
        <w:rPr>
          <w:lang w:val="es-CO"/>
        </w:rPr>
      </w:pPr>
    </w:p>
    <w:p w14:paraId="5DE322FB" w14:textId="6DC1DD29" w:rsidR="000D4612" w:rsidRDefault="000D4612">
      <w:pPr>
        <w:rPr>
          <w:lang w:val="es-CO"/>
        </w:rPr>
      </w:pPr>
    </w:p>
    <w:p w14:paraId="414E4FE7" w14:textId="745C1ADF" w:rsidR="000D4612" w:rsidRDefault="000D4612">
      <w:pPr>
        <w:rPr>
          <w:lang w:val="es-CO"/>
        </w:rPr>
      </w:pPr>
    </w:p>
    <w:p w14:paraId="0C7FC192" w14:textId="77777777" w:rsidR="000D4612" w:rsidRPr="000D4612" w:rsidRDefault="000D4612">
      <w:pPr>
        <w:rPr>
          <w:lang w:val="es-CO"/>
        </w:rPr>
      </w:pPr>
    </w:p>
    <w:p w14:paraId="751F7CE7" w14:textId="4612746C" w:rsidR="00B1258C" w:rsidRDefault="000D4612">
      <w:pPr>
        <w:pStyle w:val="Heading1"/>
      </w:pPr>
      <w:bookmarkStart w:id="2" w:name="_Toc209612136"/>
      <w:bookmarkStart w:id="3" w:name="_Toc209612195"/>
      <w:r>
        <w:lastRenderedPageBreak/>
        <w:t>1. Tabla de Clases</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4"/>
        <w:gridCol w:w="2864"/>
        <w:gridCol w:w="3138"/>
      </w:tblGrid>
      <w:tr w:rsidR="00B1258C" w14:paraId="110F3019" w14:textId="77777777" w:rsidTr="000D4612">
        <w:tc>
          <w:tcPr>
            <w:tcW w:w="2880" w:type="dxa"/>
          </w:tcPr>
          <w:p w14:paraId="5407AA1F" w14:textId="77777777" w:rsidR="00B1258C" w:rsidRDefault="00000000">
            <w:r>
              <w:t>Clase</w:t>
            </w:r>
          </w:p>
        </w:tc>
        <w:tc>
          <w:tcPr>
            <w:tcW w:w="2880" w:type="dxa"/>
          </w:tcPr>
          <w:p w14:paraId="45163902" w14:textId="77777777" w:rsidR="00B1258C" w:rsidRDefault="00000000">
            <w:r>
              <w:t>Atributos</w:t>
            </w:r>
          </w:p>
        </w:tc>
        <w:tc>
          <w:tcPr>
            <w:tcW w:w="2880" w:type="dxa"/>
          </w:tcPr>
          <w:p w14:paraId="0095E217" w14:textId="77777777" w:rsidR="00B1258C" w:rsidRDefault="00000000">
            <w:r>
              <w:t>Métodos</w:t>
            </w:r>
          </w:p>
        </w:tc>
      </w:tr>
      <w:tr w:rsidR="00B1258C" w14:paraId="3CDDF148" w14:textId="77777777" w:rsidTr="000D4612">
        <w:tc>
          <w:tcPr>
            <w:tcW w:w="2880" w:type="dxa"/>
          </w:tcPr>
          <w:p w14:paraId="0EB4FB37" w14:textId="77777777" w:rsidR="00B1258C" w:rsidRDefault="00000000">
            <w:r>
              <w:t>Usuario</w:t>
            </w:r>
          </w:p>
        </w:tc>
        <w:tc>
          <w:tcPr>
            <w:tcW w:w="2880" w:type="dxa"/>
          </w:tcPr>
          <w:p w14:paraId="50161A93" w14:textId="77777777" w:rsidR="00B1258C" w:rsidRDefault="00000000">
            <w:r>
              <w:t>idUsuario, nombre, correo, contraseña</w:t>
            </w:r>
          </w:p>
        </w:tc>
        <w:tc>
          <w:tcPr>
            <w:tcW w:w="2880" w:type="dxa"/>
          </w:tcPr>
          <w:p w14:paraId="7B065453" w14:textId="77777777" w:rsidR="00B1258C" w:rsidRDefault="00000000">
            <w:r>
              <w:t>iniciarSesion(), cambiarContraseña()</w:t>
            </w:r>
          </w:p>
        </w:tc>
      </w:tr>
      <w:tr w:rsidR="00B1258C" w14:paraId="568F8C57" w14:textId="77777777" w:rsidTr="000D4612">
        <w:tc>
          <w:tcPr>
            <w:tcW w:w="2880" w:type="dxa"/>
          </w:tcPr>
          <w:p w14:paraId="297E3E2F" w14:textId="77777777" w:rsidR="00B1258C" w:rsidRDefault="00000000">
            <w:r>
              <w:t>Rol</w:t>
            </w:r>
          </w:p>
        </w:tc>
        <w:tc>
          <w:tcPr>
            <w:tcW w:w="2880" w:type="dxa"/>
          </w:tcPr>
          <w:p w14:paraId="6B24618B" w14:textId="77777777" w:rsidR="00B1258C" w:rsidRDefault="00000000">
            <w:r>
              <w:t>idRol, nombreRol, permisos</w:t>
            </w:r>
          </w:p>
        </w:tc>
        <w:tc>
          <w:tcPr>
            <w:tcW w:w="2880" w:type="dxa"/>
          </w:tcPr>
          <w:p w14:paraId="6DBF14D8" w14:textId="77777777" w:rsidR="00B1258C" w:rsidRDefault="00000000">
            <w:r>
              <w:t>asignarPermisos(), editar()</w:t>
            </w:r>
          </w:p>
        </w:tc>
      </w:tr>
      <w:tr w:rsidR="00B1258C" w14:paraId="2D9CED5D" w14:textId="77777777" w:rsidTr="000D4612">
        <w:tc>
          <w:tcPr>
            <w:tcW w:w="2880" w:type="dxa"/>
          </w:tcPr>
          <w:p w14:paraId="5C07D8C5" w14:textId="77777777" w:rsidR="00B1258C" w:rsidRDefault="00000000">
            <w:r>
              <w:t>Mesa</w:t>
            </w:r>
          </w:p>
        </w:tc>
        <w:tc>
          <w:tcPr>
            <w:tcW w:w="2880" w:type="dxa"/>
          </w:tcPr>
          <w:p w14:paraId="3413DE60" w14:textId="77777777" w:rsidR="00B1258C" w:rsidRDefault="00000000">
            <w:r>
              <w:t>idMesa, numero, estadoMesa</w:t>
            </w:r>
          </w:p>
        </w:tc>
        <w:tc>
          <w:tcPr>
            <w:tcW w:w="2880" w:type="dxa"/>
          </w:tcPr>
          <w:p w14:paraId="7946D66C" w14:textId="77777777" w:rsidR="00B1258C" w:rsidRDefault="00000000">
            <w:r>
              <w:t>asignar(), liberar()</w:t>
            </w:r>
          </w:p>
        </w:tc>
      </w:tr>
      <w:tr w:rsidR="00B1258C" w:rsidRPr="000D4612" w14:paraId="66F7BFE9" w14:textId="77777777" w:rsidTr="000D4612">
        <w:tc>
          <w:tcPr>
            <w:tcW w:w="2880" w:type="dxa"/>
          </w:tcPr>
          <w:p w14:paraId="784AD3A3" w14:textId="77777777" w:rsidR="00B1258C" w:rsidRDefault="00000000">
            <w:r>
              <w:t>Pedido</w:t>
            </w:r>
          </w:p>
        </w:tc>
        <w:tc>
          <w:tcPr>
            <w:tcW w:w="2880" w:type="dxa"/>
          </w:tcPr>
          <w:p w14:paraId="69A5FFA9" w14:textId="77777777" w:rsidR="00B1258C" w:rsidRDefault="00000000">
            <w:r>
              <w:t>idPedido, fechaHora, total</w:t>
            </w:r>
          </w:p>
        </w:tc>
        <w:tc>
          <w:tcPr>
            <w:tcW w:w="2880" w:type="dxa"/>
          </w:tcPr>
          <w:p w14:paraId="204DE285" w14:textId="77777777" w:rsidR="00B1258C" w:rsidRPr="000D4612" w:rsidRDefault="00000000">
            <w:pPr>
              <w:rPr>
                <w:lang w:val="es-CO"/>
              </w:rPr>
            </w:pPr>
            <w:r w:rsidRPr="000D4612">
              <w:rPr>
                <w:lang w:val="es-CO"/>
              </w:rPr>
              <w:t>agregarProducto(), eliminarProducto(), confirmar(), calcularTotal(), listarPedidosPendientes(), calcularTiempoTranscurrido(), consultarHistorial()</w:t>
            </w:r>
          </w:p>
        </w:tc>
      </w:tr>
      <w:tr w:rsidR="00B1258C" w14:paraId="309191B9" w14:textId="77777777" w:rsidTr="000D4612">
        <w:tc>
          <w:tcPr>
            <w:tcW w:w="2880" w:type="dxa"/>
          </w:tcPr>
          <w:p w14:paraId="498A454E" w14:textId="77777777" w:rsidR="00B1258C" w:rsidRDefault="00000000">
            <w:r>
              <w:t>EstadoPedido</w:t>
            </w:r>
          </w:p>
        </w:tc>
        <w:tc>
          <w:tcPr>
            <w:tcW w:w="2880" w:type="dxa"/>
          </w:tcPr>
          <w:p w14:paraId="58919E3F" w14:textId="77777777" w:rsidR="00B1258C" w:rsidRDefault="00000000">
            <w:r>
              <w:t>idEstadoPedido, descripcionEstado</w:t>
            </w:r>
          </w:p>
        </w:tc>
        <w:tc>
          <w:tcPr>
            <w:tcW w:w="2880" w:type="dxa"/>
          </w:tcPr>
          <w:p w14:paraId="6570B9B7" w14:textId="77777777" w:rsidR="00B1258C" w:rsidRDefault="00000000">
            <w:r>
              <w:t>cambiarEstado()</w:t>
            </w:r>
          </w:p>
        </w:tc>
      </w:tr>
      <w:tr w:rsidR="00B1258C" w14:paraId="50D385F9" w14:textId="77777777" w:rsidTr="000D4612">
        <w:tc>
          <w:tcPr>
            <w:tcW w:w="2880" w:type="dxa"/>
          </w:tcPr>
          <w:p w14:paraId="5B9043CB" w14:textId="77777777" w:rsidR="00B1258C" w:rsidRDefault="00000000">
            <w:r>
              <w:t>DetallePedido</w:t>
            </w:r>
          </w:p>
        </w:tc>
        <w:tc>
          <w:tcPr>
            <w:tcW w:w="2880" w:type="dxa"/>
          </w:tcPr>
          <w:p w14:paraId="48859791" w14:textId="77777777" w:rsidR="00B1258C" w:rsidRDefault="00000000">
            <w:r>
              <w:t>cantidad, observaciones, subTotal</w:t>
            </w:r>
          </w:p>
        </w:tc>
        <w:tc>
          <w:tcPr>
            <w:tcW w:w="2880" w:type="dxa"/>
          </w:tcPr>
          <w:p w14:paraId="481460D4" w14:textId="77777777" w:rsidR="00B1258C" w:rsidRDefault="00000000">
            <w:r>
              <w:t>calcularSubtotal()</w:t>
            </w:r>
          </w:p>
        </w:tc>
      </w:tr>
      <w:tr w:rsidR="00B1258C" w:rsidRPr="000D4612" w14:paraId="7B98E88B" w14:textId="77777777" w:rsidTr="000D4612">
        <w:tc>
          <w:tcPr>
            <w:tcW w:w="2880" w:type="dxa"/>
          </w:tcPr>
          <w:p w14:paraId="5DC77CF1" w14:textId="77777777" w:rsidR="00B1258C" w:rsidRDefault="00000000">
            <w:r>
              <w:t>Producto</w:t>
            </w:r>
          </w:p>
        </w:tc>
        <w:tc>
          <w:tcPr>
            <w:tcW w:w="2880" w:type="dxa"/>
          </w:tcPr>
          <w:p w14:paraId="49112170" w14:textId="77777777" w:rsidR="00B1258C" w:rsidRDefault="00000000">
            <w:r>
              <w:t>idProducto, nombre, precio, disponibilidad</w:t>
            </w:r>
          </w:p>
        </w:tc>
        <w:tc>
          <w:tcPr>
            <w:tcW w:w="2880" w:type="dxa"/>
          </w:tcPr>
          <w:p w14:paraId="313C9124" w14:textId="77777777" w:rsidR="00B1258C" w:rsidRPr="000D4612" w:rsidRDefault="00000000">
            <w:pPr>
              <w:rPr>
                <w:lang w:val="es-CO"/>
              </w:rPr>
            </w:pPr>
            <w:r w:rsidRPr="000D4612">
              <w:rPr>
                <w:lang w:val="es-CO"/>
              </w:rPr>
              <w:t>crear(), editar(), eliminar(), actualizarPrecio(), cambiarEstado()</w:t>
            </w:r>
          </w:p>
        </w:tc>
      </w:tr>
      <w:tr w:rsidR="00B1258C" w14:paraId="4DF904D7" w14:textId="77777777" w:rsidTr="000D4612">
        <w:tc>
          <w:tcPr>
            <w:tcW w:w="2880" w:type="dxa"/>
          </w:tcPr>
          <w:p w14:paraId="341E0DDD" w14:textId="77777777" w:rsidR="00B1258C" w:rsidRDefault="00000000">
            <w:r>
              <w:t>Categoria</w:t>
            </w:r>
          </w:p>
        </w:tc>
        <w:tc>
          <w:tcPr>
            <w:tcW w:w="2880" w:type="dxa"/>
          </w:tcPr>
          <w:p w14:paraId="0006AA63" w14:textId="77777777" w:rsidR="00B1258C" w:rsidRDefault="00000000">
            <w:r>
              <w:t>idCategoria, nombre</w:t>
            </w:r>
          </w:p>
        </w:tc>
        <w:tc>
          <w:tcPr>
            <w:tcW w:w="2880" w:type="dxa"/>
          </w:tcPr>
          <w:p w14:paraId="1AC335F0" w14:textId="77777777" w:rsidR="00B1258C" w:rsidRDefault="00000000">
            <w:r>
              <w:t>agregarProducto(), eliminarProducto(), editar()</w:t>
            </w:r>
          </w:p>
        </w:tc>
      </w:tr>
      <w:tr w:rsidR="00B1258C" w14:paraId="34F9CB60" w14:textId="77777777" w:rsidTr="000D4612">
        <w:tc>
          <w:tcPr>
            <w:tcW w:w="2880" w:type="dxa"/>
          </w:tcPr>
          <w:p w14:paraId="653B8C9C" w14:textId="77777777" w:rsidR="00B1258C" w:rsidRDefault="00000000">
            <w:r>
              <w:t>Inventario</w:t>
            </w:r>
          </w:p>
        </w:tc>
        <w:tc>
          <w:tcPr>
            <w:tcW w:w="2880" w:type="dxa"/>
          </w:tcPr>
          <w:p w14:paraId="388E3B14" w14:textId="77777777" w:rsidR="00B1258C" w:rsidRDefault="00000000">
            <w:r>
              <w:t>idInventario, cantidadDisponible, unidad</w:t>
            </w:r>
          </w:p>
        </w:tc>
        <w:tc>
          <w:tcPr>
            <w:tcW w:w="2880" w:type="dxa"/>
          </w:tcPr>
          <w:p w14:paraId="437D3227" w14:textId="77777777" w:rsidR="00B1258C" w:rsidRDefault="00000000">
            <w:r>
              <w:t>registrarEntrada(), registrarSalida(), alertarStockBajo()</w:t>
            </w:r>
          </w:p>
        </w:tc>
      </w:tr>
      <w:tr w:rsidR="00B1258C" w14:paraId="599DD65C" w14:textId="77777777" w:rsidTr="000D4612">
        <w:tc>
          <w:tcPr>
            <w:tcW w:w="2880" w:type="dxa"/>
          </w:tcPr>
          <w:p w14:paraId="6DFBE71B" w14:textId="77777777" w:rsidR="00B1258C" w:rsidRDefault="00000000">
            <w:r>
              <w:t>Factura</w:t>
            </w:r>
          </w:p>
        </w:tc>
        <w:tc>
          <w:tcPr>
            <w:tcW w:w="2880" w:type="dxa"/>
          </w:tcPr>
          <w:p w14:paraId="73DDF0B7" w14:textId="77777777" w:rsidR="00B1258C" w:rsidRDefault="00000000">
            <w:r>
              <w:t>idFactura, total, descuentos</w:t>
            </w:r>
          </w:p>
        </w:tc>
        <w:tc>
          <w:tcPr>
            <w:tcW w:w="2880" w:type="dxa"/>
          </w:tcPr>
          <w:p w14:paraId="24688AB4" w14:textId="77777777" w:rsidR="00B1258C" w:rsidRDefault="00000000">
            <w:r>
              <w:t>generar(), imprimir()</w:t>
            </w:r>
          </w:p>
        </w:tc>
      </w:tr>
      <w:tr w:rsidR="00B1258C" w14:paraId="79F9A4D6" w14:textId="77777777" w:rsidTr="000D4612">
        <w:tc>
          <w:tcPr>
            <w:tcW w:w="2880" w:type="dxa"/>
          </w:tcPr>
          <w:p w14:paraId="17355F64" w14:textId="77777777" w:rsidR="00B1258C" w:rsidRDefault="00000000">
            <w:r>
              <w:t>Pago</w:t>
            </w:r>
          </w:p>
        </w:tc>
        <w:tc>
          <w:tcPr>
            <w:tcW w:w="2880" w:type="dxa"/>
          </w:tcPr>
          <w:p w14:paraId="75993C3E" w14:textId="77777777" w:rsidR="00B1258C" w:rsidRDefault="00000000">
            <w:r>
              <w:t>idPago, monto, fecha, tipoPago</w:t>
            </w:r>
          </w:p>
        </w:tc>
        <w:tc>
          <w:tcPr>
            <w:tcW w:w="2880" w:type="dxa"/>
          </w:tcPr>
          <w:p w14:paraId="12A90A37" w14:textId="77777777" w:rsidR="00B1258C" w:rsidRDefault="00000000">
            <w:r>
              <w:t>validar()</w:t>
            </w:r>
          </w:p>
        </w:tc>
      </w:tr>
      <w:tr w:rsidR="00B1258C" w14:paraId="1EDCA57B" w14:textId="77777777" w:rsidTr="000D4612">
        <w:tc>
          <w:tcPr>
            <w:tcW w:w="2880" w:type="dxa"/>
          </w:tcPr>
          <w:p w14:paraId="7935A32B" w14:textId="77777777" w:rsidR="00B1258C" w:rsidRDefault="00000000">
            <w:r>
              <w:t>Reporte</w:t>
            </w:r>
          </w:p>
        </w:tc>
        <w:tc>
          <w:tcPr>
            <w:tcW w:w="2880" w:type="dxa"/>
          </w:tcPr>
          <w:p w14:paraId="19C1AB86" w14:textId="77777777" w:rsidR="00B1258C" w:rsidRDefault="00000000">
            <w:r>
              <w:t>idReporte, tipoReporte, rangoFechas</w:t>
            </w:r>
          </w:p>
        </w:tc>
        <w:tc>
          <w:tcPr>
            <w:tcW w:w="2880" w:type="dxa"/>
          </w:tcPr>
          <w:p w14:paraId="35DDF3BF" w14:textId="77777777" w:rsidR="00B1258C" w:rsidRDefault="00000000">
            <w:r>
              <w:t>generarReporte(), generarReporteVentas(), generarReporteProductos()</w:t>
            </w:r>
          </w:p>
        </w:tc>
      </w:tr>
    </w:tbl>
    <w:p w14:paraId="05B94C69" w14:textId="7521376A" w:rsidR="000D4612" w:rsidRDefault="000D4612" w:rsidP="000D4612">
      <w:pPr>
        <w:pStyle w:val="Heading1"/>
        <w:spacing w:line="360" w:lineRule="auto"/>
      </w:pPr>
      <w:bookmarkStart w:id="4" w:name="_Toc209612137"/>
      <w:bookmarkStart w:id="5" w:name="_Toc209612196"/>
      <w:r>
        <w:lastRenderedPageBreak/>
        <w:t>2. Diagrama de Clases</w:t>
      </w:r>
      <w:bookmarkEnd w:id="4"/>
      <w:bookmarkEnd w:id="5"/>
    </w:p>
    <w:p w14:paraId="779DD949" w14:textId="58B97D52" w:rsidR="000D4612" w:rsidRPr="000D4612" w:rsidRDefault="000D4612" w:rsidP="000D4612">
      <w:r>
        <w:rPr>
          <w:noProof/>
        </w:rPr>
        <w:drawing>
          <wp:inline distT="0" distB="0" distL="0" distR="0" wp14:anchorId="5F098848" wp14:editId="66DAE32F">
            <wp:extent cx="5688605" cy="2592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l="9201" r="6598" b="25856"/>
                    <a:stretch/>
                  </pic:blipFill>
                  <pic:spPr bwMode="auto">
                    <a:xfrm>
                      <a:off x="0" y="0"/>
                      <a:ext cx="5709721" cy="2601748"/>
                    </a:xfrm>
                    <a:prstGeom prst="rect">
                      <a:avLst/>
                    </a:prstGeom>
                    <a:ln>
                      <a:noFill/>
                    </a:ln>
                    <a:extLst>
                      <a:ext uri="{53640926-AAD7-44D8-BBD7-CCE9431645EC}">
                        <a14:shadowObscured xmlns:a14="http://schemas.microsoft.com/office/drawing/2010/main"/>
                      </a:ext>
                    </a:extLst>
                  </pic:spPr>
                </pic:pic>
              </a:graphicData>
            </a:graphic>
          </wp:inline>
        </w:drawing>
      </w:r>
    </w:p>
    <w:p w14:paraId="11C510EA" w14:textId="4340681B" w:rsidR="00B1258C" w:rsidRDefault="000D4612" w:rsidP="000D4612">
      <w:pPr>
        <w:pStyle w:val="Heading1"/>
        <w:spacing w:line="360" w:lineRule="auto"/>
      </w:pPr>
      <w:bookmarkStart w:id="6" w:name="_Toc209612138"/>
      <w:bookmarkStart w:id="7" w:name="_Toc209612197"/>
      <w:r>
        <w:t>3. Lectura de Relaciones</w:t>
      </w:r>
      <w:bookmarkEnd w:id="6"/>
      <w:bookmarkEnd w:id="7"/>
    </w:p>
    <w:p w14:paraId="5026A172" w14:textId="77777777" w:rsidR="00B1258C" w:rsidRPr="000D4612" w:rsidRDefault="00000000" w:rsidP="000D4612">
      <w:pPr>
        <w:spacing w:line="360" w:lineRule="auto"/>
        <w:rPr>
          <w:lang w:val="es-CO"/>
        </w:rPr>
      </w:pPr>
      <w:r w:rsidRPr="000D4612">
        <w:rPr>
          <w:lang w:val="es-CO"/>
        </w:rPr>
        <w:t>1. Un Rol puede estar asignado a muchos Usuarios (1..*), pero cada Usuario tiene exactamente un Rol.</w:t>
      </w:r>
    </w:p>
    <w:p w14:paraId="750C7458" w14:textId="77777777" w:rsidR="00B1258C" w:rsidRPr="000D4612" w:rsidRDefault="00000000" w:rsidP="000D4612">
      <w:pPr>
        <w:spacing w:line="360" w:lineRule="auto"/>
        <w:rPr>
          <w:lang w:val="es-CO"/>
        </w:rPr>
      </w:pPr>
      <w:r w:rsidRPr="000D4612">
        <w:rPr>
          <w:lang w:val="es-CO"/>
        </w:rPr>
        <w:t>2. Un Usuario puede registrar muchos Pedidos (1..*), pero cada Pedido está asociado a un único Usuario (Mesero).</w:t>
      </w:r>
    </w:p>
    <w:p w14:paraId="79D83D51" w14:textId="77777777" w:rsidR="00B1258C" w:rsidRPr="000D4612" w:rsidRDefault="00000000" w:rsidP="000D4612">
      <w:pPr>
        <w:spacing w:line="360" w:lineRule="auto"/>
        <w:rPr>
          <w:lang w:val="es-CO"/>
        </w:rPr>
      </w:pPr>
      <w:r w:rsidRPr="000D4612">
        <w:rPr>
          <w:lang w:val="es-CO"/>
        </w:rPr>
        <w:t>3. Una Mesa puede tener muchos Pedidos, pero cada Pedido pertenece a una sola Mesa.</w:t>
      </w:r>
    </w:p>
    <w:p w14:paraId="77B5353F" w14:textId="77777777" w:rsidR="00B1258C" w:rsidRPr="000D4612" w:rsidRDefault="00000000" w:rsidP="000D4612">
      <w:pPr>
        <w:spacing w:line="360" w:lineRule="auto"/>
        <w:rPr>
          <w:lang w:val="es-CO"/>
        </w:rPr>
      </w:pPr>
      <w:r w:rsidRPr="000D4612">
        <w:rPr>
          <w:lang w:val="es-CO"/>
        </w:rPr>
        <w:t>4. Un Pedido está compuesto por uno o más Detalles de Pedido, y cada DetallePedido pertenece exactamente a un Pedido (composición).</w:t>
      </w:r>
    </w:p>
    <w:p w14:paraId="7DC8B695" w14:textId="77777777" w:rsidR="00B1258C" w:rsidRPr="000D4612" w:rsidRDefault="00000000" w:rsidP="000D4612">
      <w:pPr>
        <w:spacing w:line="360" w:lineRule="auto"/>
        <w:rPr>
          <w:lang w:val="es-CO"/>
        </w:rPr>
      </w:pPr>
      <w:r w:rsidRPr="000D4612">
        <w:rPr>
          <w:lang w:val="es-CO"/>
        </w:rPr>
        <w:t>5. Un DetallePedido está asociado a un único Producto, mientras que un Producto puede aparecer en muchos DetallesPedido.</w:t>
      </w:r>
    </w:p>
    <w:p w14:paraId="18116658" w14:textId="77777777" w:rsidR="00B1258C" w:rsidRPr="000D4612" w:rsidRDefault="00000000" w:rsidP="000D4612">
      <w:pPr>
        <w:spacing w:line="360" w:lineRule="auto"/>
        <w:rPr>
          <w:lang w:val="es-CO"/>
        </w:rPr>
      </w:pPr>
      <w:r w:rsidRPr="000D4612">
        <w:rPr>
          <w:lang w:val="es-CO"/>
        </w:rPr>
        <w:t>6. Cada Producto pertenece a una Categoría, y una Categoría puede agrupar múltiples Productos.</w:t>
      </w:r>
    </w:p>
    <w:p w14:paraId="6E900D51" w14:textId="77777777" w:rsidR="00B1258C" w:rsidRPr="000D4612" w:rsidRDefault="00000000" w:rsidP="000D4612">
      <w:pPr>
        <w:spacing w:line="360" w:lineRule="auto"/>
        <w:rPr>
          <w:lang w:val="es-CO"/>
        </w:rPr>
      </w:pPr>
      <w:r w:rsidRPr="000D4612">
        <w:rPr>
          <w:lang w:val="es-CO"/>
        </w:rPr>
        <w:t>7. Cada Producto puede estar relacionado con un Inventario para controlar la disponibilidad.</w:t>
      </w:r>
    </w:p>
    <w:p w14:paraId="275BC3FB" w14:textId="77777777" w:rsidR="00B1258C" w:rsidRPr="000D4612" w:rsidRDefault="00000000" w:rsidP="000D4612">
      <w:pPr>
        <w:spacing w:line="360" w:lineRule="auto"/>
        <w:rPr>
          <w:lang w:val="es-CO"/>
        </w:rPr>
      </w:pPr>
      <w:r w:rsidRPr="000D4612">
        <w:rPr>
          <w:lang w:val="es-CO"/>
        </w:rPr>
        <w:t>8. Un Pedido genera una única Factura, y cada Factura corresponde a un Pedido.</w:t>
      </w:r>
    </w:p>
    <w:p w14:paraId="067A28DD" w14:textId="77777777" w:rsidR="00B1258C" w:rsidRPr="000D4612" w:rsidRDefault="00000000" w:rsidP="000D4612">
      <w:pPr>
        <w:spacing w:line="360" w:lineRule="auto"/>
        <w:rPr>
          <w:lang w:val="es-CO"/>
        </w:rPr>
      </w:pPr>
      <w:r w:rsidRPr="000D4612">
        <w:rPr>
          <w:lang w:val="es-CO"/>
        </w:rPr>
        <w:lastRenderedPageBreak/>
        <w:t>9. Una Factura puede dividirse en uno o varios Pagos, y cada Pago pertenece a una única Factura.</w:t>
      </w:r>
    </w:p>
    <w:p w14:paraId="177E4E00" w14:textId="77777777" w:rsidR="00B1258C" w:rsidRPr="000D4612" w:rsidRDefault="00000000" w:rsidP="000D4612">
      <w:pPr>
        <w:spacing w:line="360" w:lineRule="auto"/>
        <w:rPr>
          <w:lang w:val="es-CO"/>
        </w:rPr>
      </w:pPr>
      <w:r w:rsidRPr="000D4612">
        <w:rPr>
          <w:lang w:val="es-CO"/>
        </w:rPr>
        <w:t>10. Un Reporte depende de los datos de Pedido y Factura, y es solicitado por un Usuario administrador.</w:t>
      </w:r>
    </w:p>
    <w:p w14:paraId="638313D0" w14:textId="65B19EB0" w:rsidR="00B1258C" w:rsidRPr="000D4612" w:rsidRDefault="000D4612" w:rsidP="000D4612">
      <w:pPr>
        <w:pStyle w:val="Heading1"/>
        <w:spacing w:line="360" w:lineRule="auto"/>
        <w:rPr>
          <w:lang w:val="es-CO"/>
        </w:rPr>
      </w:pPr>
      <w:bookmarkStart w:id="8" w:name="_Toc209612139"/>
      <w:bookmarkStart w:id="9" w:name="_Toc209612198"/>
      <w:r>
        <w:rPr>
          <w:lang w:val="es-CO"/>
        </w:rPr>
        <w:t>4</w:t>
      </w:r>
      <w:r w:rsidRPr="000D4612">
        <w:rPr>
          <w:lang w:val="es-CO"/>
        </w:rPr>
        <w:t>. Esquema Narrativo con Ejemplos</w:t>
      </w:r>
      <w:bookmarkEnd w:id="8"/>
      <w:bookmarkEnd w:id="9"/>
    </w:p>
    <w:p w14:paraId="369C0D25" w14:textId="57EB2E39" w:rsidR="00B1258C" w:rsidRDefault="00000000" w:rsidP="000D4612">
      <w:pPr>
        <w:spacing w:line="360" w:lineRule="auto"/>
        <w:rPr>
          <w:lang w:val="es-CO"/>
        </w:rPr>
      </w:pPr>
      <w:r w:rsidRPr="000D4612">
        <w:rPr>
          <w:lang w:val="es-CO"/>
        </w:rPr>
        <w:t>En un día de operación del restaurante, un mesero (Usuario con rol Mesero) asigna la Mesa 4 a un grupo de clientes. El mesero registra un nuevo Pedido para esa mesa, seleccionando los productos desde el menú digital. Cada producto seleccionado se convierte en un DetallePedido, donde se puede incluir observaciones como 'sin sal' o 'extra queso'. El Pedido queda registrado con fecha y hora, y se envía automáticamente a la cocina. El cocinero visualiza los pedidos pendientes en su pantalla, observa el tiempo transcurrido y cambia el EstadoPedido a 'en preparación' o 'listo'. Una vez que los clientes terminan, el mesero genera la Factura correspondiente al Pedido. La Factura puede dividirse en varios Pagos: por ejemplo, un cliente paga en efectivo y otro con tarjeta. Finalmente, el administrador revisa el Reporte de Ventas del día y los productos más vendidos, usando los datos de Factura y Pedido.</w:t>
      </w:r>
    </w:p>
    <w:p w14:paraId="03FD2220" w14:textId="77777777" w:rsidR="00906E18" w:rsidRDefault="00906E18" w:rsidP="000D4612">
      <w:pPr>
        <w:spacing w:line="360" w:lineRule="auto"/>
        <w:rPr>
          <w:rFonts w:asciiTheme="majorHAnsi" w:eastAsiaTheme="majorEastAsia" w:hAnsiTheme="majorHAnsi" w:cstheme="majorBidi"/>
          <w:b/>
          <w:bCs/>
          <w:color w:val="365F91" w:themeColor="accent1" w:themeShade="BF"/>
          <w:sz w:val="28"/>
          <w:szCs w:val="28"/>
          <w:lang w:val="es-CO"/>
        </w:rPr>
      </w:pPr>
    </w:p>
    <w:p w14:paraId="7ADED94B" w14:textId="0D2C9FDA" w:rsidR="00800BA3" w:rsidRDefault="00800BA3" w:rsidP="000D4612">
      <w:pPr>
        <w:spacing w:line="360" w:lineRule="auto"/>
        <w:rPr>
          <w:rFonts w:asciiTheme="majorHAnsi" w:eastAsiaTheme="majorEastAsia" w:hAnsiTheme="majorHAnsi" w:cstheme="majorBidi"/>
          <w:b/>
          <w:bCs/>
          <w:color w:val="365F91" w:themeColor="accent1" w:themeShade="BF"/>
          <w:sz w:val="28"/>
          <w:szCs w:val="28"/>
          <w:lang w:val="es-CO"/>
        </w:rPr>
      </w:pPr>
      <w:r w:rsidRPr="00800BA3">
        <w:rPr>
          <w:rFonts w:asciiTheme="majorHAnsi" w:eastAsiaTheme="majorEastAsia" w:hAnsiTheme="majorHAnsi" w:cstheme="majorBidi"/>
          <w:b/>
          <w:bCs/>
          <w:color w:val="365F91" w:themeColor="accent1" w:themeShade="BF"/>
          <w:sz w:val="28"/>
          <w:szCs w:val="28"/>
          <w:lang w:val="es-CO"/>
        </w:rPr>
        <w:t>5. Diagrama de Paquetes</w:t>
      </w:r>
    </w:p>
    <w:p w14:paraId="119EC4DB" w14:textId="792244DD" w:rsidR="00800BA3" w:rsidRDefault="00800BA3" w:rsidP="000D4612">
      <w:pPr>
        <w:spacing w:line="360" w:lineRule="auto"/>
        <w:rPr>
          <w:rFonts w:asciiTheme="majorHAnsi" w:eastAsiaTheme="majorEastAsia" w:hAnsiTheme="majorHAnsi" w:cstheme="majorBidi"/>
          <w:b/>
          <w:bCs/>
          <w:color w:val="365F91" w:themeColor="accent1" w:themeShade="BF"/>
          <w:sz w:val="28"/>
          <w:szCs w:val="28"/>
          <w:lang w:val="es-CO"/>
        </w:rPr>
      </w:pPr>
      <w:r>
        <w:rPr>
          <w:rFonts w:asciiTheme="majorHAnsi" w:eastAsiaTheme="majorEastAsia" w:hAnsiTheme="majorHAnsi" w:cstheme="majorBidi"/>
          <w:b/>
          <w:bCs/>
          <w:noProof/>
          <w:color w:val="365F91" w:themeColor="accent1" w:themeShade="BF"/>
          <w:sz w:val="28"/>
          <w:szCs w:val="28"/>
          <w:lang w:val="es-CO"/>
        </w:rPr>
        <w:drawing>
          <wp:inline distT="0" distB="0" distL="0" distR="0" wp14:anchorId="60A1E9A1" wp14:editId="517B1004">
            <wp:extent cx="5009322" cy="27070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014253" cy="2709670"/>
                    </a:xfrm>
                    <a:prstGeom prst="rect">
                      <a:avLst/>
                    </a:prstGeom>
                  </pic:spPr>
                </pic:pic>
              </a:graphicData>
            </a:graphic>
          </wp:inline>
        </w:drawing>
      </w:r>
    </w:p>
    <w:p w14:paraId="32B8C334" w14:textId="1C0CFBE5" w:rsidR="00800BA3" w:rsidRDefault="00800BA3" w:rsidP="000D4612">
      <w:pPr>
        <w:spacing w:line="360" w:lineRule="auto"/>
        <w:rPr>
          <w:rFonts w:asciiTheme="majorHAnsi" w:eastAsiaTheme="majorEastAsia" w:hAnsiTheme="majorHAnsi" w:cstheme="majorBidi"/>
          <w:b/>
          <w:bCs/>
          <w:color w:val="365F91" w:themeColor="accent1" w:themeShade="BF"/>
          <w:sz w:val="28"/>
          <w:szCs w:val="28"/>
          <w:lang w:val="es-CO"/>
        </w:rPr>
      </w:pPr>
      <w:r>
        <w:rPr>
          <w:rFonts w:asciiTheme="majorHAnsi" w:eastAsiaTheme="majorEastAsia" w:hAnsiTheme="majorHAnsi" w:cstheme="majorBidi"/>
          <w:b/>
          <w:bCs/>
          <w:color w:val="365F91" w:themeColor="accent1" w:themeShade="BF"/>
          <w:sz w:val="28"/>
          <w:szCs w:val="28"/>
          <w:lang w:val="es-CO"/>
        </w:rPr>
        <w:lastRenderedPageBreak/>
        <w:t xml:space="preserve">6. </w:t>
      </w:r>
      <w:r w:rsidR="006B0786">
        <w:rPr>
          <w:rFonts w:asciiTheme="majorHAnsi" w:eastAsiaTheme="majorEastAsia" w:hAnsiTheme="majorHAnsi" w:cstheme="majorBidi"/>
          <w:b/>
          <w:bCs/>
          <w:color w:val="365F91" w:themeColor="accent1" w:themeShade="BF"/>
          <w:sz w:val="28"/>
          <w:szCs w:val="28"/>
          <w:lang w:val="es-CO"/>
        </w:rPr>
        <w:t>Relaciones entre paquetes</w:t>
      </w:r>
    </w:p>
    <w:p w14:paraId="615FA65B" w14:textId="476C1A6F" w:rsidR="006B0786" w:rsidRPr="006B0786" w:rsidRDefault="006B0786" w:rsidP="006B0786">
      <w:pPr>
        <w:pStyle w:val="NormalWeb"/>
        <w:numPr>
          <w:ilvl w:val="0"/>
          <w:numId w:val="10"/>
        </w:numPr>
        <w:spacing w:line="360" w:lineRule="auto"/>
        <w:rPr>
          <w:rFonts w:asciiTheme="minorHAnsi" w:hAnsiTheme="minorHAnsi"/>
          <w:sz w:val="22"/>
          <w:szCs w:val="22"/>
        </w:rPr>
      </w:pPr>
      <w:r w:rsidRPr="006B0786">
        <w:rPr>
          <w:rFonts w:asciiTheme="minorHAnsi" w:hAnsiTheme="minorHAnsi"/>
          <w:sz w:val="22"/>
          <w:szCs w:val="22"/>
        </w:rPr>
        <w:t>P</w:t>
      </w:r>
      <w:r w:rsidRPr="006B0786">
        <w:rPr>
          <w:rStyle w:val="HTMLCode"/>
          <w:rFonts w:asciiTheme="minorHAnsi" w:hAnsiTheme="minorHAnsi"/>
          <w:sz w:val="22"/>
          <w:szCs w:val="22"/>
        </w:rPr>
        <w:t>edidos</w:t>
      </w:r>
      <w:r w:rsidRPr="006B0786">
        <w:rPr>
          <w:rFonts w:asciiTheme="minorHAnsi" w:hAnsiTheme="minorHAnsi"/>
          <w:sz w:val="22"/>
          <w:szCs w:val="22"/>
        </w:rPr>
        <w:t xml:space="preserve"> depende de </w:t>
      </w:r>
      <w:r w:rsidRPr="006B0786">
        <w:rPr>
          <w:rStyle w:val="HTMLCode"/>
          <w:rFonts w:asciiTheme="minorHAnsi" w:hAnsiTheme="minorHAnsi"/>
          <w:sz w:val="22"/>
          <w:szCs w:val="22"/>
        </w:rPr>
        <w:t>usuarios</w:t>
      </w:r>
      <w:r w:rsidRPr="006B0786">
        <w:rPr>
          <w:rFonts w:asciiTheme="minorHAnsi" w:hAnsiTheme="minorHAnsi"/>
          <w:sz w:val="22"/>
          <w:szCs w:val="22"/>
        </w:rPr>
        <w:t xml:space="preserve"> (porque un pedido lo hace un usuario).</w:t>
      </w:r>
    </w:p>
    <w:p w14:paraId="2D7DDA90" w14:textId="6DD0D28F" w:rsidR="006B0786" w:rsidRPr="006B0786" w:rsidRDefault="006B0786" w:rsidP="006B0786">
      <w:pPr>
        <w:pStyle w:val="NormalWeb"/>
        <w:numPr>
          <w:ilvl w:val="0"/>
          <w:numId w:val="10"/>
        </w:numPr>
        <w:spacing w:line="360" w:lineRule="auto"/>
        <w:rPr>
          <w:rFonts w:asciiTheme="minorHAnsi" w:hAnsiTheme="minorHAnsi"/>
          <w:sz w:val="22"/>
          <w:szCs w:val="22"/>
        </w:rPr>
      </w:pPr>
      <w:r w:rsidRPr="006B0786">
        <w:rPr>
          <w:rFonts w:asciiTheme="minorHAnsi" w:hAnsiTheme="minorHAnsi"/>
          <w:sz w:val="22"/>
          <w:szCs w:val="22"/>
        </w:rPr>
        <w:t>P</w:t>
      </w:r>
      <w:r w:rsidRPr="006B0786">
        <w:rPr>
          <w:rStyle w:val="HTMLCode"/>
          <w:rFonts w:asciiTheme="minorHAnsi" w:hAnsiTheme="minorHAnsi"/>
          <w:sz w:val="22"/>
          <w:szCs w:val="22"/>
        </w:rPr>
        <w:t>edidos</w:t>
      </w:r>
      <w:r w:rsidRPr="006B0786">
        <w:rPr>
          <w:rFonts w:asciiTheme="minorHAnsi" w:hAnsiTheme="minorHAnsi"/>
          <w:sz w:val="22"/>
          <w:szCs w:val="22"/>
        </w:rPr>
        <w:t xml:space="preserve"> depende de </w:t>
      </w:r>
      <w:r w:rsidRPr="006B0786">
        <w:rPr>
          <w:rStyle w:val="HTMLCode"/>
          <w:rFonts w:asciiTheme="minorHAnsi" w:hAnsiTheme="minorHAnsi"/>
          <w:sz w:val="22"/>
          <w:szCs w:val="22"/>
        </w:rPr>
        <w:t>productos</w:t>
      </w:r>
      <w:r w:rsidRPr="006B0786">
        <w:rPr>
          <w:rFonts w:asciiTheme="minorHAnsi" w:hAnsiTheme="minorHAnsi"/>
          <w:sz w:val="22"/>
          <w:szCs w:val="22"/>
        </w:rPr>
        <w:t xml:space="preserve"> (porque un pedido contiene productos).</w:t>
      </w:r>
    </w:p>
    <w:p w14:paraId="50368733" w14:textId="527BE42C" w:rsidR="006B0786" w:rsidRPr="006B0786" w:rsidRDefault="006B0786" w:rsidP="006B0786">
      <w:pPr>
        <w:pStyle w:val="NormalWeb"/>
        <w:numPr>
          <w:ilvl w:val="0"/>
          <w:numId w:val="10"/>
        </w:numPr>
        <w:spacing w:line="360" w:lineRule="auto"/>
        <w:rPr>
          <w:rFonts w:asciiTheme="minorHAnsi" w:hAnsiTheme="minorHAnsi"/>
          <w:sz w:val="22"/>
          <w:szCs w:val="22"/>
        </w:rPr>
      </w:pPr>
      <w:r w:rsidRPr="006B0786">
        <w:rPr>
          <w:rFonts w:asciiTheme="minorHAnsi" w:hAnsiTheme="minorHAnsi"/>
          <w:sz w:val="22"/>
          <w:szCs w:val="22"/>
        </w:rPr>
        <w:t>P</w:t>
      </w:r>
      <w:r w:rsidRPr="006B0786">
        <w:rPr>
          <w:rStyle w:val="HTMLCode"/>
          <w:rFonts w:asciiTheme="minorHAnsi" w:hAnsiTheme="minorHAnsi"/>
          <w:sz w:val="22"/>
          <w:szCs w:val="22"/>
        </w:rPr>
        <w:t>agos</w:t>
      </w:r>
      <w:r w:rsidRPr="006B0786">
        <w:rPr>
          <w:rFonts w:asciiTheme="minorHAnsi" w:hAnsiTheme="minorHAnsi"/>
          <w:sz w:val="22"/>
          <w:szCs w:val="22"/>
        </w:rPr>
        <w:t xml:space="preserve"> depende de </w:t>
      </w:r>
      <w:r w:rsidRPr="006B0786">
        <w:rPr>
          <w:rStyle w:val="HTMLCode"/>
          <w:rFonts w:asciiTheme="minorHAnsi" w:hAnsiTheme="minorHAnsi"/>
          <w:sz w:val="22"/>
          <w:szCs w:val="22"/>
        </w:rPr>
        <w:t>pedidos</w:t>
      </w:r>
      <w:r w:rsidRPr="006B0786">
        <w:rPr>
          <w:rFonts w:asciiTheme="minorHAnsi" w:hAnsiTheme="minorHAnsi"/>
          <w:sz w:val="22"/>
          <w:szCs w:val="22"/>
        </w:rPr>
        <w:t xml:space="preserve"> (porque las facturas se generan a partir de pedidos).</w:t>
      </w:r>
    </w:p>
    <w:p w14:paraId="56ED94E7" w14:textId="3C8C9BD9" w:rsidR="006B0786" w:rsidRPr="006B0786" w:rsidRDefault="006B0786" w:rsidP="006B0786">
      <w:pPr>
        <w:pStyle w:val="NormalWeb"/>
        <w:numPr>
          <w:ilvl w:val="0"/>
          <w:numId w:val="10"/>
        </w:numPr>
        <w:spacing w:line="360" w:lineRule="auto"/>
        <w:rPr>
          <w:rFonts w:asciiTheme="minorHAnsi" w:hAnsiTheme="minorHAnsi"/>
          <w:sz w:val="22"/>
          <w:szCs w:val="22"/>
        </w:rPr>
      </w:pPr>
      <w:r w:rsidRPr="006B0786">
        <w:rPr>
          <w:rFonts w:asciiTheme="minorHAnsi" w:hAnsiTheme="minorHAnsi"/>
          <w:sz w:val="22"/>
          <w:szCs w:val="22"/>
        </w:rPr>
        <w:t>R</w:t>
      </w:r>
      <w:r w:rsidRPr="006B0786">
        <w:rPr>
          <w:rStyle w:val="HTMLCode"/>
          <w:rFonts w:asciiTheme="minorHAnsi" w:hAnsiTheme="minorHAnsi"/>
          <w:sz w:val="22"/>
          <w:szCs w:val="22"/>
        </w:rPr>
        <w:t>eportes</w:t>
      </w:r>
      <w:r w:rsidRPr="006B0786">
        <w:rPr>
          <w:rFonts w:asciiTheme="minorHAnsi" w:hAnsiTheme="minorHAnsi"/>
          <w:sz w:val="22"/>
          <w:szCs w:val="22"/>
        </w:rPr>
        <w:t xml:space="preserve"> depende de </w:t>
      </w:r>
      <w:r w:rsidRPr="006B0786">
        <w:rPr>
          <w:rStyle w:val="HTMLCode"/>
          <w:rFonts w:asciiTheme="minorHAnsi" w:hAnsiTheme="minorHAnsi"/>
          <w:sz w:val="22"/>
          <w:szCs w:val="22"/>
        </w:rPr>
        <w:t>pagos</w:t>
      </w:r>
      <w:r w:rsidRPr="006B0786">
        <w:rPr>
          <w:rFonts w:asciiTheme="minorHAnsi" w:hAnsiTheme="minorHAnsi"/>
          <w:sz w:val="22"/>
          <w:szCs w:val="22"/>
        </w:rPr>
        <w:t xml:space="preserve"> y </w:t>
      </w:r>
      <w:r w:rsidRPr="006B0786">
        <w:rPr>
          <w:rStyle w:val="HTMLCode"/>
          <w:rFonts w:asciiTheme="minorHAnsi" w:hAnsiTheme="minorHAnsi"/>
          <w:sz w:val="22"/>
          <w:szCs w:val="22"/>
        </w:rPr>
        <w:t>pedidos</w:t>
      </w:r>
      <w:r w:rsidRPr="006B0786">
        <w:rPr>
          <w:rFonts w:asciiTheme="minorHAnsi" w:hAnsiTheme="minorHAnsi"/>
          <w:sz w:val="22"/>
          <w:szCs w:val="22"/>
        </w:rPr>
        <w:t xml:space="preserve"> (porque los reportes se generan con esa información).</w:t>
      </w:r>
    </w:p>
    <w:p w14:paraId="39284EA4" w14:textId="77777777" w:rsidR="006B0786" w:rsidRDefault="006B0786" w:rsidP="000D4612">
      <w:pPr>
        <w:spacing w:line="360" w:lineRule="auto"/>
        <w:rPr>
          <w:rFonts w:asciiTheme="majorHAnsi" w:eastAsiaTheme="majorEastAsia" w:hAnsiTheme="majorHAnsi" w:cstheme="majorBidi"/>
          <w:b/>
          <w:bCs/>
          <w:color w:val="365F91" w:themeColor="accent1" w:themeShade="BF"/>
          <w:sz w:val="28"/>
          <w:szCs w:val="28"/>
          <w:lang w:val="es-CO"/>
        </w:rPr>
      </w:pPr>
    </w:p>
    <w:p w14:paraId="0920D633" w14:textId="77777777" w:rsidR="006B0786" w:rsidRPr="00800BA3" w:rsidRDefault="006B0786" w:rsidP="000D4612">
      <w:pPr>
        <w:spacing w:line="360" w:lineRule="auto"/>
        <w:rPr>
          <w:rFonts w:asciiTheme="majorHAnsi" w:eastAsiaTheme="majorEastAsia" w:hAnsiTheme="majorHAnsi" w:cstheme="majorBidi"/>
          <w:b/>
          <w:bCs/>
          <w:color w:val="365F91" w:themeColor="accent1" w:themeShade="BF"/>
          <w:sz w:val="28"/>
          <w:szCs w:val="28"/>
          <w:lang w:val="es-CO"/>
        </w:rPr>
      </w:pPr>
    </w:p>
    <w:p w14:paraId="4166680C" w14:textId="10B27DC9" w:rsidR="000D4612" w:rsidRDefault="000D4612" w:rsidP="000D4612">
      <w:pPr>
        <w:spacing w:line="360" w:lineRule="auto"/>
        <w:rPr>
          <w:lang w:val="es-CO"/>
        </w:rPr>
      </w:pPr>
    </w:p>
    <w:p w14:paraId="2A90514D" w14:textId="16E5C817" w:rsidR="000D4612" w:rsidRDefault="000D4612" w:rsidP="000D4612">
      <w:pPr>
        <w:spacing w:line="360" w:lineRule="auto"/>
        <w:rPr>
          <w:lang w:val="es-CO"/>
        </w:rPr>
      </w:pPr>
    </w:p>
    <w:p w14:paraId="0839CAD6" w14:textId="46BF20A6" w:rsidR="000D4612" w:rsidRDefault="000D4612" w:rsidP="000D4612">
      <w:pPr>
        <w:spacing w:line="360" w:lineRule="auto"/>
        <w:rPr>
          <w:lang w:val="es-CO"/>
        </w:rPr>
      </w:pPr>
    </w:p>
    <w:p w14:paraId="2D5465D6" w14:textId="2A3FC5F5" w:rsidR="000D4612" w:rsidRDefault="000D4612" w:rsidP="000D4612">
      <w:pPr>
        <w:spacing w:line="360" w:lineRule="auto"/>
        <w:rPr>
          <w:lang w:val="es-CO"/>
        </w:rPr>
      </w:pPr>
    </w:p>
    <w:p w14:paraId="6B9A0777" w14:textId="56C01D2F" w:rsidR="000D4612" w:rsidRDefault="000D4612" w:rsidP="000D4612">
      <w:pPr>
        <w:spacing w:line="360" w:lineRule="auto"/>
        <w:rPr>
          <w:lang w:val="es-CO"/>
        </w:rPr>
      </w:pPr>
    </w:p>
    <w:p w14:paraId="232C8A17" w14:textId="23DDFD7D" w:rsidR="000D4612" w:rsidRDefault="000D4612" w:rsidP="000D4612">
      <w:pPr>
        <w:spacing w:line="360" w:lineRule="auto"/>
        <w:rPr>
          <w:lang w:val="es-CO"/>
        </w:rPr>
      </w:pPr>
    </w:p>
    <w:p w14:paraId="1652635A" w14:textId="27273A35" w:rsidR="000D4612" w:rsidRDefault="000D4612" w:rsidP="000D4612">
      <w:pPr>
        <w:spacing w:line="360" w:lineRule="auto"/>
        <w:rPr>
          <w:lang w:val="es-CO"/>
        </w:rPr>
      </w:pPr>
    </w:p>
    <w:p w14:paraId="26F0DB39" w14:textId="134E3672" w:rsidR="000D4612" w:rsidRDefault="000D4612" w:rsidP="000D4612">
      <w:pPr>
        <w:spacing w:line="360" w:lineRule="auto"/>
        <w:rPr>
          <w:lang w:val="es-CO"/>
        </w:rPr>
      </w:pPr>
    </w:p>
    <w:p w14:paraId="3A8B5C2D" w14:textId="0F5BFCFF" w:rsidR="006B0786" w:rsidRDefault="006B0786" w:rsidP="000D4612">
      <w:pPr>
        <w:spacing w:line="360" w:lineRule="auto"/>
        <w:rPr>
          <w:lang w:val="es-CO"/>
        </w:rPr>
      </w:pPr>
    </w:p>
    <w:p w14:paraId="57058386" w14:textId="51D24676" w:rsidR="006B0786" w:rsidRDefault="006B0786" w:rsidP="000D4612">
      <w:pPr>
        <w:spacing w:line="360" w:lineRule="auto"/>
        <w:rPr>
          <w:lang w:val="es-CO"/>
        </w:rPr>
      </w:pPr>
    </w:p>
    <w:p w14:paraId="0AE5FE81" w14:textId="5F980A39" w:rsidR="006B0786" w:rsidRDefault="006B0786" w:rsidP="000D4612">
      <w:pPr>
        <w:spacing w:line="360" w:lineRule="auto"/>
        <w:rPr>
          <w:lang w:val="es-CO"/>
        </w:rPr>
      </w:pPr>
    </w:p>
    <w:p w14:paraId="66CD09D7" w14:textId="77777777" w:rsidR="006B0786" w:rsidRPr="000D4612" w:rsidRDefault="006B0786" w:rsidP="000D4612">
      <w:pPr>
        <w:spacing w:line="360" w:lineRule="auto"/>
        <w:rPr>
          <w:lang w:val="es-CO"/>
        </w:rPr>
      </w:pPr>
    </w:p>
    <w:p w14:paraId="1BB12494" w14:textId="01D88C34" w:rsidR="00B1258C" w:rsidRPr="000D4612" w:rsidRDefault="00000000" w:rsidP="000D4612">
      <w:pPr>
        <w:pStyle w:val="Heading1"/>
        <w:spacing w:line="360" w:lineRule="auto"/>
        <w:rPr>
          <w:lang w:val="es-CO"/>
        </w:rPr>
      </w:pPr>
      <w:bookmarkStart w:id="10" w:name="_Toc209612140"/>
      <w:bookmarkStart w:id="11" w:name="_Toc209612199"/>
      <w:r w:rsidRPr="000D4612">
        <w:rPr>
          <w:lang w:val="es-CO"/>
        </w:rPr>
        <w:lastRenderedPageBreak/>
        <w:t>Conclusiones</w:t>
      </w:r>
      <w:bookmarkEnd w:id="10"/>
      <w:bookmarkEnd w:id="11"/>
    </w:p>
    <w:p w14:paraId="75D4F6F6" w14:textId="73829C70" w:rsidR="00B1258C" w:rsidRDefault="006B0786" w:rsidP="000D4612">
      <w:pPr>
        <w:spacing w:line="360" w:lineRule="auto"/>
        <w:rPr>
          <w:lang w:val="es-CO"/>
        </w:rPr>
      </w:pPr>
      <w:r>
        <w:rPr>
          <w:lang w:val="es-CO"/>
        </w:rPr>
        <w:t>Los</w:t>
      </w:r>
      <w:r w:rsidRPr="000D4612">
        <w:rPr>
          <w:lang w:val="es-CO"/>
        </w:rPr>
        <w:t xml:space="preserve"> diagrama</w:t>
      </w:r>
      <w:r>
        <w:rPr>
          <w:lang w:val="es-CO"/>
        </w:rPr>
        <w:t>s</w:t>
      </w:r>
      <w:r w:rsidRPr="000D4612">
        <w:rPr>
          <w:lang w:val="es-CO"/>
        </w:rPr>
        <w:t xml:space="preserve"> de clases </w:t>
      </w:r>
      <w:r>
        <w:rPr>
          <w:lang w:val="es-CO"/>
        </w:rPr>
        <w:t>y de paquetes</w:t>
      </w:r>
      <w:r w:rsidRPr="000D4612">
        <w:rPr>
          <w:lang w:val="es-CO"/>
        </w:rPr>
        <w:t xml:space="preserve"> permiten estructurar los elementos clave del sistema, mostrando las clases, sus atributos y métodos, y las relaciones entre ellas. Gracias a este modelo, es posible comprender cómo los objetos del sistema colaboran para cumplir con los requerimientos funcionales definidos. Además, la correcta identificación de asociaciones, multiplicidades y dependencias asegura trazabilidad con los casos de uso y soporte para el diseño detallado posterior.</w:t>
      </w:r>
    </w:p>
    <w:p w14:paraId="6800C451" w14:textId="00785708" w:rsidR="000D4612" w:rsidRDefault="000D4612" w:rsidP="000D4612">
      <w:pPr>
        <w:spacing w:line="360" w:lineRule="auto"/>
        <w:rPr>
          <w:lang w:val="es-CO"/>
        </w:rPr>
      </w:pPr>
    </w:p>
    <w:p w14:paraId="23AF8E32" w14:textId="17282157" w:rsidR="000D4612" w:rsidRDefault="000D4612" w:rsidP="000D4612">
      <w:pPr>
        <w:spacing w:line="360" w:lineRule="auto"/>
        <w:rPr>
          <w:lang w:val="es-CO"/>
        </w:rPr>
      </w:pPr>
    </w:p>
    <w:p w14:paraId="7993B804" w14:textId="6010F83D" w:rsidR="000D4612" w:rsidRDefault="000D4612" w:rsidP="000D4612">
      <w:pPr>
        <w:spacing w:line="360" w:lineRule="auto"/>
        <w:rPr>
          <w:lang w:val="es-CO"/>
        </w:rPr>
      </w:pPr>
    </w:p>
    <w:p w14:paraId="06102909" w14:textId="6D653D1A" w:rsidR="000D4612" w:rsidRDefault="000D4612" w:rsidP="000D4612">
      <w:pPr>
        <w:spacing w:line="360" w:lineRule="auto"/>
        <w:rPr>
          <w:lang w:val="es-CO"/>
        </w:rPr>
      </w:pPr>
    </w:p>
    <w:p w14:paraId="5FE5F46C" w14:textId="37DFF7C4" w:rsidR="000D4612" w:rsidRDefault="000D4612" w:rsidP="000D4612">
      <w:pPr>
        <w:spacing w:line="360" w:lineRule="auto"/>
        <w:rPr>
          <w:lang w:val="es-CO"/>
        </w:rPr>
      </w:pPr>
    </w:p>
    <w:p w14:paraId="2630EB47" w14:textId="7AFAF017" w:rsidR="000D4612" w:rsidRDefault="000D4612" w:rsidP="000D4612">
      <w:pPr>
        <w:spacing w:line="360" w:lineRule="auto"/>
        <w:rPr>
          <w:lang w:val="es-CO"/>
        </w:rPr>
      </w:pPr>
    </w:p>
    <w:p w14:paraId="07D98A82" w14:textId="6E266315" w:rsidR="000D4612" w:rsidRDefault="000D4612" w:rsidP="000D4612">
      <w:pPr>
        <w:spacing w:line="360" w:lineRule="auto"/>
        <w:rPr>
          <w:lang w:val="es-CO"/>
        </w:rPr>
      </w:pPr>
    </w:p>
    <w:p w14:paraId="51B4217A" w14:textId="1F890A3A" w:rsidR="000D4612" w:rsidRDefault="000D4612" w:rsidP="000D4612">
      <w:pPr>
        <w:spacing w:line="360" w:lineRule="auto"/>
        <w:rPr>
          <w:lang w:val="es-CO"/>
        </w:rPr>
      </w:pPr>
    </w:p>
    <w:p w14:paraId="675A04AC" w14:textId="52FCE744" w:rsidR="000D4612" w:rsidRDefault="000D4612" w:rsidP="000D4612">
      <w:pPr>
        <w:spacing w:line="360" w:lineRule="auto"/>
        <w:rPr>
          <w:lang w:val="es-CO"/>
        </w:rPr>
      </w:pPr>
    </w:p>
    <w:p w14:paraId="4B40F2C5" w14:textId="79D007CF" w:rsidR="000D4612" w:rsidRDefault="000D4612" w:rsidP="000D4612">
      <w:pPr>
        <w:spacing w:line="360" w:lineRule="auto"/>
        <w:rPr>
          <w:lang w:val="es-CO"/>
        </w:rPr>
      </w:pPr>
    </w:p>
    <w:p w14:paraId="3CC89187" w14:textId="1DD30C96" w:rsidR="000D4612" w:rsidRDefault="000D4612" w:rsidP="000D4612">
      <w:pPr>
        <w:spacing w:line="360" w:lineRule="auto"/>
        <w:rPr>
          <w:lang w:val="es-CO"/>
        </w:rPr>
      </w:pPr>
    </w:p>
    <w:p w14:paraId="4496A278" w14:textId="56CA1FBF" w:rsidR="000D4612" w:rsidRDefault="000D4612" w:rsidP="000D4612">
      <w:pPr>
        <w:spacing w:line="360" w:lineRule="auto"/>
        <w:rPr>
          <w:lang w:val="es-CO"/>
        </w:rPr>
      </w:pPr>
    </w:p>
    <w:p w14:paraId="2330D3E8" w14:textId="072F38D0" w:rsidR="000D4612" w:rsidRDefault="000D4612" w:rsidP="000D4612">
      <w:pPr>
        <w:spacing w:line="360" w:lineRule="auto"/>
        <w:rPr>
          <w:lang w:val="es-CO"/>
        </w:rPr>
      </w:pPr>
    </w:p>
    <w:p w14:paraId="39A328A7" w14:textId="555EF7DD" w:rsidR="000D4612" w:rsidRDefault="000D4612" w:rsidP="000D4612">
      <w:pPr>
        <w:spacing w:line="360" w:lineRule="auto"/>
        <w:rPr>
          <w:lang w:val="es-CO"/>
        </w:rPr>
      </w:pPr>
    </w:p>
    <w:p w14:paraId="3757BD04" w14:textId="77777777" w:rsidR="000D4612" w:rsidRPr="000D4612" w:rsidRDefault="000D4612" w:rsidP="000D4612">
      <w:pPr>
        <w:spacing w:line="360" w:lineRule="auto"/>
        <w:rPr>
          <w:lang w:val="es-CO"/>
        </w:rPr>
      </w:pPr>
    </w:p>
    <w:p w14:paraId="06133A3A" w14:textId="1AC187C7" w:rsidR="00B1258C" w:rsidRPr="000D4612" w:rsidRDefault="00000000" w:rsidP="000D4612">
      <w:pPr>
        <w:pStyle w:val="Heading1"/>
        <w:spacing w:line="360" w:lineRule="auto"/>
        <w:rPr>
          <w:lang w:val="es-CO"/>
        </w:rPr>
      </w:pPr>
      <w:bookmarkStart w:id="12" w:name="_Toc209612141"/>
      <w:bookmarkStart w:id="13" w:name="_Toc209612200"/>
      <w:r w:rsidRPr="000D4612">
        <w:rPr>
          <w:lang w:val="es-CO"/>
        </w:rPr>
        <w:lastRenderedPageBreak/>
        <w:t>Referencias</w:t>
      </w:r>
      <w:bookmarkEnd w:id="12"/>
      <w:bookmarkEnd w:id="13"/>
    </w:p>
    <w:p w14:paraId="2AAD641E" w14:textId="77777777" w:rsidR="00B1258C" w:rsidRDefault="00000000" w:rsidP="000D4612">
      <w:pPr>
        <w:spacing w:line="360" w:lineRule="auto"/>
      </w:pPr>
      <w:r w:rsidRPr="000D4612">
        <w:rPr>
          <w:lang w:val="es-CO"/>
        </w:rPr>
        <w:t>Booch, G., Rumbaugh, J., &amp; Jacobson, I. (2005). El lenguaje unificado de modelado (UML). Addison Wesley.</w:t>
      </w:r>
      <w:r w:rsidRPr="000D4612">
        <w:rPr>
          <w:lang w:val="es-CO"/>
        </w:rPr>
        <w:br/>
        <w:t>Sommerville, I. (2011). Ingeniería de software (9a ed.). Pearson Educación.</w:t>
      </w:r>
      <w:r w:rsidRPr="000D4612">
        <w:rPr>
          <w:lang w:val="es-CO"/>
        </w:rPr>
        <w:br/>
        <w:t xml:space="preserve">Pressman, R. S. (2010). Ingeniería del software: Un enfoque práctico (7a ed.). </w:t>
      </w:r>
      <w:r>
        <w:t>McGraw-Hill.</w:t>
      </w:r>
      <w:r>
        <w:br/>
        <w:t>Object Management Group (OMG). (2017). Unified Modeling Language (UML) Specification. https://www.omg.org/spec/UML/</w:t>
      </w:r>
    </w:p>
    <w:sectPr w:rsidR="00B125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4D4BD5"/>
    <w:multiLevelType w:val="hybridMultilevel"/>
    <w:tmpl w:val="ED464C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722098861">
    <w:abstractNumId w:val="8"/>
  </w:num>
  <w:num w:numId="2" w16cid:durableId="1964654894">
    <w:abstractNumId w:val="6"/>
  </w:num>
  <w:num w:numId="3" w16cid:durableId="591085723">
    <w:abstractNumId w:val="5"/>
  </w:num>
  <w:num w:numId="4" w16cid:durableId="1375470596">
    <w:abstractNumId w:val="4"/>
  </w:num>
  <w:num w:numId="5" w16cid:durableId="1494371425">
    <w:abstractNumId w:val="7"/>
  </w:num>
  <w:num w:numId="6" w16cid:durableId="1693606333">
    <w:abstractNumId w:val="3"/>
  </w:num>
  <w:num w:numId="7" w16cid:durableId="341008001">
    <w:abstractNumId w:val="2"/>
  </w:num>
  <w:num w:numId="8" w16cid:durableId="10844389">
    <w:abstractNumId w:val="1"/>
  </w:num>
  <w:num w:numId="9" w16cid:durableId="2083988468">
    <w:abstractNumId w:val="0"/>
  </w:num>
  <w:num w:numId="10" w16cid:durableId="6840925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612"/>
    <w:rsid w:val="0015074B"/>
    <w:rsid w:val="0029639D"/>
    <w:rsid w:val="00326F90"/>
    <w:rsid w:val="0065055E"/>
    <w:rsid w:val="006B0786"/>
    <w:rsid w:val="00800BA3"/>
    <w:rsid w:val="008D36CE"/>
    <w:rsid w:val="00906E18"/>
    <w:rsid w:val="00AA1D8D"/>
    <w:rsid w:val="00AA6CBB"/>
    <w:rsid w:val="00B125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63BB2"/>
  <w14:defaultImageDpi w14:val="300"/>
  <w15:docId w15:val="{46B54CE4-CFC5-491F-BD88-E4200D33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D4612"/>
    <w:pPr>
      <w:spacing w:after="100"/>
    </w:pPr>
  </w:style>
  <w:style w:type="character" w:styleId="Hyperlink">
    <w:name w:val="Hyperlink"/>
    <w:basedOn w:val="DefaultParagraphFont"/>
    <w:uiPriority w:val="99"/>
    <w:unhideWhenUsed/>
    <w:rsid w:val="000D4612"/>
    <w:rPr>
      <w:color w:val="0000FF" w:themeColor="hyperlink"/>
      <w:u w:val="single"/>
    </w:rPr>
  </w:style>
  <w:style w:type="paragraph" w:styleId="NormalWeb">
    <w:name w:val="Normal (Web)"/>
    <w:basedOn w:val="Normal"/>
    <w:uiPriority w:val="99"/>
    <w:semiHidden/>
    <w:unhideWhenUsed/>
    <w:rsid w:val="006B078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TMLCode">
    <w:name w:val="HTML Code"/>
    <w:basedOn w:val="DefaultParagraphFont"/>
    <w:uiPriority w:val="99"/>
    <w:semiHidden/>
    <w:unhideWhenUsed/>
    <w:rsid w:val="006B0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1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925</Words>
  <Characters>5091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6</cp:revision>
  <dcterms:created xsi:type="dcterms:W3CDTF">2013-12-23T23:15:00Z</dcterms:created>
  <dcterms:modified xsi:type="dcterms:W3CDTF">2025-09-25T10:56:00Z</dcterms:modified>
  <cp:category/>
</cp:coreProperties>
</file>