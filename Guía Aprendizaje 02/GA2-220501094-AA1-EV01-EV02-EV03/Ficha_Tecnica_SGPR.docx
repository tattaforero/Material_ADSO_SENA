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AFC5" w14:textId="77777777" w:rsidR="008A57DA" w:rsidRPr="008A57DA" w:rsidRDefault="008A57DA" w:rsidP="008A57DA">
      <w:pPr>
        <w:pStyle w:val="Title"/>
        <w:rPr>
          <w:rFonts w:cstheme="majorHAnsi"/>
          <w:lang w:val="es-CO"/>
        </w:rPr>
      </w:pPr>
      <w:r w:rsidRPr="008A57DA">
        <w:rPr>
          <w:rFonts w:cstheme="majorHAnsi"/>
          <w:lang w:val="es-CO"/>
        </w:rPr>
        <w:t>Ficha Técnica del Software</w:t>
      </w:r>
      <w:r w:rsidRPr="008A57DA">
        <w:rPr>
          <w:rFonts w:cstheme="majorHAnsi"/>
          <w:lang w:val="es-CO"/>
        </w:rPr>
        <w:br/>
        <w:t>Sistema de Gestión de Pedidos para Restaurantes (SGPR)</w:t>
      </w:r>
    </w:p>
    <w:p w14:paraId="1530F1CF" w14:textId="777777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  <w:r w:rsidRPr="008A57DA">
        <w:rPr>
          <w:rFonts w:asciiTheme="majorHAnsi" w:hAnsiTheme="majorHAnsi" w:cstheme="majorHAnsi"/>
          <w:lang w:val="es-CO"/>
        </w:rPr>
        <w:t>Autor: Equipo de Análisis y Desarrollo de Software</w:t>
      </w:r>
    </w:p>
    <w:p w14:paraId="11B9527E" w14:textId="6C13F1DF" w:rsidR="008A57DA" w:rsidRPr="008A57DA" w:rsidRDefault="008A57DA" w:rsidP="008A57DA">
      <w:pPr>
        <w:rPr>
          <w:rFonts w:asciiTheme="majorHAnsi" w:hAnsiTheme="majorHAnsi" w:cstheme="majorHAnsi"/>
        </w:rPr>
      </w:pPr>
      <w:r w:rsidRPr="008A57DA">
        <w:rPr>
          <w:rFonts w:asciiTheme="majorHAnsi" w:hAnsiTheme="majorHAnsi" w:cstheme="majorHAnsi"/>
        </w:rPr>
        <w:t xml:space="preserve">Fecha: </w:t>
      </w:r>
      <w:r w:rsidRPr="009B1199">
        <w:rPr>
          <w:rFonts w:asciiTheme="majorHAnsi" w:hAnsiTheme="majorHAnsi" w:cstheme="majorHAnsi"/>
          <w:lang w:val="es-CO"/>
        </w:rPr>
        <w:t>octubre</w:t>
      </w:r>
      <w:r w:rsidRPr="008A57DA">
        <w:rPr>
          <w:rFonts w:asciiTheme="majorHAnsi" w:hAnsiTheme="majorHAnsi" w:cstheme="majorHAnsi"/>
        </w:rPr>
        <w:t xml:space="preserve"> de 2025</w:t>
      </w:r>
    </w:p>
    <w:p w14:paraId="015C85F6" w14:textId="045856C9" w:rsidR="008A57DA" w:rsidRPr="008A57DA" w:rsidRDefault="008A57DA" w:rsidP="00953007">
      <w:pPr>
        <w:pStyle w:val="Heading2"/>
        <w:rPr>
          <w:rStyle w:val="Strong"/>
          <w:rFonts w:cstheme="majorHAnsi"/>
          <w:b/>
          <w:bCs/>
          <w:sz w:val="24"/>
          <w:szCs w:val="24"/>
          <w:lang w:val="es-CO"/>
        </w:rPr>
      </w:pPr>
    </w:p>
    <w:p w14:paraId="4C060960" w14:textId="1EA29619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E64F7F9" w14:textId="628A02D1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39AF353" w14:textId="4A75AA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1F1985FA" w14:textId="31358D21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E740580" w14:textId="7403E985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522946B" w14:textId="2AA4A583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96E67DD" w14:textId="6B933185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8DFA9EA" w14:textId="07862D62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187C4FE" w14:textId="109D2D8D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8E93590" w14:textId="25B8D01F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E150403" w14:textId="5432DB11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E0AFA1C" w14:textId="4629E355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0030194" w14:textId="1E607278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514280D" w14:textId="21517F59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E8F404A" w14:textId="68A2313F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14819FA" w14:textId="3619485D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2F9E8A3" w14:textId="485E6851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8D4C09F" w14:textId="44EE7265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72399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04DF590" w14:textId="219CD98D" w:rsidR="008A57DA" w:rsidRDefault="008A57DA">
          <w:pPr>
            <w:pStyle w:val="TOCHeading"/>
          </w:pPr>
          <w:r>
            <w:t>Tabla de Contenido</w:t>
          </w:r>
        </w:p>
        <w:p w14:paraId="5EBB7F32" w14:textId="650E244F" w:rsidR="008A57DA" w:rsidRDefault="008A57D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38961" w:history="1">
            <w:r w:rsidRPr="000D117D">
              <w:rPr>
                <w:rStyle w:val="Hyperlink"/>
                <w:rFonts w:cstheme="majorHAnsi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7DA0" w14:textId="6060D92C" w:rsidR="008A57DA" w:rsidRDefault="00000000" w:rsidP="008A57DA">
          <w:pPr>
            <w:pStyle w:val="TOC2"/>
            <w:tabs>
              <w:tab w:val="right" w:leader="dot" w:pos="8630"/>
            </w:tabs>
            <w:ind w:left="0"/>
            <w:rPr>
              <w:noProof/>
            </w:rPr>
          </w:pPr>
          <w:hyperlink w:anchor="_Toc211438962" w:history="1">
            <w:r w:rsidR="008A57DA" w:rsidRPr="000D117D">
              <w:rPr>
                <w:rStyle w:val="Hyperlink"/>
                <w:noProof/>
                <w:lang w:val="es-CO"/>
              </w:rPr>
              <w:t>Estructura de la Ficha Técnica del Software – SGPR</w:t>
            </w:r>
            <w:r w:rsidR="008A57DA">
              <w:rPr>
                <w:noProof/>
                <w:webHidden/>
              </w:rPr>
              <w:tab/>
            </w:r>
            <w:r w:rsidR="008A57DA">
              <w:rPr>
                <w:noProof/>
                <w:webHidden/>
              </w:rPr>
              <w:fldChar w:fldCharType="begin"/>
            </w:r>
            <w:r w:rsidR="008A57DA">
              <w:rPr>
                <w:noProof/>
                <w:webHidden/>
              </w:rPr>
              <w:instrText xml:space="preserve"> PAGEREF _Toc211438962 \h </w:instrText>
            </w:r>
            <w:r w:rsidR="008A57DA">
              <w:rPr>
                <w:noProof/>
                <w:webHidden/>
              </w:rPr>
            </w:r>
            <w:r w:rsidR="008A57DA">
              <w:rPr>
                <w:noProof/>
                <w:webHidden/>
              </w:rPr>
              <w:fldChar w:fldCharType="separate"/>
            </w:r>
            <w:r w:rsidR="008A57DA">
              <w:rPr>
                <w:noProof/>
                <w:webHidden/>
              </w:rPr>
              <w:t>4</w:t>
            </w:r>
            <w:r w:rsidR="008A57DA">
              <w:rPr>
                <w:noProof/>
                <w:webHidden/>
              </w:rPr>
              <w:fldChar w:fldCharType="end"/>
            </w:r>
          </w:hyperlink>
        </w:p>
        <w:p w14:paraId="05DF4283" w14:textId="5541EEF7" w:rsidR="008A57DA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438963" w:history="1">
            <w:r w:rsidR="008A57DA" w:rsidRPr="000D117D">
              <w:rPr>
                <w:rStyle w:val="Hyperlink"/>
                <w:rFonts w:cstheme="majorHAnsi"/>
                <w:noProof/>
                <w:lang w:val="es-CO"/>
              </w:rPr>
              <w:t>Conclusiones</w:t>
            </w:r>
            <w:r w:rsidR="008A57DA">
              <w:rPr>
                <w:noProof/>
                <w:webHidden/>
              </w:rPr>
              <w:tab/>
            </w:r>
            <w:r w:rsidR="008A57DA">
              <w:rPr>
                <w:noProof/>
                <w:webHidden/>
              </w:rPr>
              <w:fldChar w:fldCharType="begin"/>
            </w:r>
            <w:r w:rsidR="008A57DA">
              <w:rPr>
                <w:noProof/>
                <w:webHidden/>
              </w:rPr>
              <w:instrText xml:space="preserve"> PAGEREF _Toc211438963 \h </w:instrText>
            </w:r>
            <w:r w:rsidR="008A57DA">
              <w:rPr>
                <w:noProof/>
                <w:webHidden/>
              </w:rPr>
            </w:r>
            <w:r w:rsidR="008A57DA">
              <w:rPr>
                <w:noProof/>
                <w:webHidden/>
              </w:rPr>
              <w:fldChar w:fldCharType="separate"/>
            </w:r>
            <w:r w:rsidR="008A57DA">
              <w:rPr>
                <w:noProof/>
                <w:webHidden/>
              </w:rPr>
              <w:t>7</w:t>
            </w:r>
            <w:r w:rsidR="008A57DA">
              <w:rPr>
                <w:noProof/>
                <w:webHidden/>
              </w:rPr>
              <w:fldChar w:fldCharType="end"/>
            </w:r>
          </w:hyperlink>
        </w:p>
        <w:p w14:paraId="610757D5" w14:textId="52D7E5EC" w:rsidR="008A57DA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438964" w:history="1">
            <w:r w:rsidR="008A57DA" w:rsidRPr="000D117D">
              <w:rPr>
                <w:rStyle w:val="Hyperlink"/>
                <w:rFonts w:cstheme="majorHAnsi"/>
                <w:noProof/>
              </w:rPr>
              <w:t>Referencias</w:t>
            </w:r>
            <w:r w:rsidR="008A57DA">
              <w:rPr>
                <w:noProof/>
                <w:webHidden/>
              </w:rPr>
              <w:tab/>
            </w:r>
            <w:r w:rsidR="008A57DA">
              <w:rPr>
                <w:noProof/>
                <w:webHidden/>
              </w:rPr>
              <w:fldChar w:fldCharType="begin"/>
            </w:r>
            <w:r w:rsidR="008A57DA">
              <w:rPr>
                <w:noProof/>
                <w:webHidden/>
              </w:rPr>
              <w:instrText xml:space="preserve"> PAGEREF _Toc211438964 \h </w:instrText>
            </w:r>
            <w:r w:rsidR="008A57DA">
              <w:rPr>
                <w:noProof/>
                <w:webHidden/>
              </w:rPr>
            </w:r>
            <w:r w:rsidR="008A57DA">
              <w:rPr>
                <w:noProof/>
                <w:webHidden/>
              </w:rPr>
              <w:fldChar w:fldCharType="separate"/>
            </w:r>
            <w:r w:rsidR="008A57DA">
              <w:rPr>
                <w:noProof/>
                <w:webHidden/>
              </w:rPr>
              <w:t>8</w:t>
            </w:r>
            <w:r w:rsidR="008A57DA">
              <w:rPr>
                <w:noProof/>
                <w:webHidden/>
              </w:rPr>
              <w:fldChar w:fldCharType="end"/>
            </w:r>
          </w:hyperlink>
        </w:p>
        <w:p w14:paraId="49D24318" w14:textId="3F9C64FA" w:rsidR="008A57DA" w:rsidRDefault="008A57DA">
          <w:r>
            <w:rPr>
              <w:b/>
              <w:bCs/>
              <w:noProof/>
            </w:rPr>
            <w:fldChar w:fldCharType="end"/>
          </w:r>
        </w:p>
      </w:sdtContent>
    </w:sdt>
    <w:p w14:paraId="0A564777" w14:textId="1952C294" w:rsidR="008A57DA" w:rsidRDefault="008A57DA" w:rsidP="008A57DA">
      <w:pPr>
        <w:pStyle w:val="Heading1"/>
        <w:rPr>
          <w:rFonts w:cstheme="majorHAnsi"/>
          <w:lang w:val="es-CO"/>
        </w:rPr>
      </w:pPr>
    </w:p>
    <w:p w14:paraId="16FF5EC4" w14:textId="5DE3451E" w:rsidR="008A57DA" w:rsidRDefault="008A57DA" w:rsidP="008A57DA">
      <w:pPr>
        <w:rPr>
          <w:lang w:val="es-CO"/>
        </w:rPr>
      </w:pPr>
    </w:p>
    <w:p w14:paraId="72DF6769" w14:textId="7F8F2D56" w:rsidR="008A57DA" w:rsidRDefault="008A57DA" w:rsidP="008A57DA">
      <w:pPr>
        <w:rPr>
          <w:lang w:val="es-CO"/>
        </w:rPr>
      </w:pPr>
    </w:p>
    <w:p w14:paraId="32CB48BC" w14:textId="3BB21DF4" w:rsidR="008A57DA" w:rsidRDefault="008A57DA" w:rsidP="008A57DA">
      <w:pPr>
        <w:rPr>
          <w:lang w:val="es-CO"/>
        </w:rPr>
      </w:pPr>
    </w:p>
    <w:p w14:paraId="3B33E252" w14:textId="507E44F8" w:rsidR="008A57DA" w:rsidRDefault="008A57DA" w:rsidP="008A57DA">
      <w:pPr>
        <w:rPr>
          <w:lang w:val="es-CO"/>
        </w:rPr>
      </w:pPr>
    </w:p>
    <w:p w14:paraId="1728CE7D" w14:textId="77777777" w:rsidR="008A57DA" w:rsidRPr="008A57DA" w:rsidRDefault="008A57DA" w:rsidP="008A57DA">
      <w:pPr>
        <w:rPr>
          <w:lang w:val="es-CO"/>
        </w:rPr>
      </w:pPr>
    </w:p>
    <w:p w14:paraId="47E2A98E" w14:textId="77777777" w:rsidR="008A57DA" w:rsidRDefault="008A57DA" w:rsidP="008A57DA">
      <w:pPr>
        <w:pStyle w:val="Heading1"/>
        <w:rPr>
          <w:rFonts w:cstheme="majorHAnsi"/>
          <w:lang w:val="es-CO"/>
        </w:rPr>
      </w:pPr>
    </w:p>
    <w:p w14:paraId="283E86BB" w14:textId="13865692" w:rsidR="008A57DA" w:rsidRDefault="008A57DA" w:rsidP="008A57DA">
      <w:pPr>
        <w:pStyle w:val="Heading1"/>
        <w:rPr>
          <w:rFonts w:cstheme="majorHAnsi"/>
          <w:lang w:val="es-CO"/>
        </w:rPr>
      </w:pPr>
    </w:p>
    <w:p w14:paraId="23B3EB9E" w14:textId="4862D84D" w:rsidR="008A57DA" w:rsidRDefault="008A57DA" w:rsidP="008A57DA">
      <w:pPr>
        <w:rPr>
          <w:lang w:val="es-CO"/>
        </w:rPr>
      </w:pPr>
    </w:p>
    <w:p w14:paraId="1310DBE4" w14:textId="08D06C1C" w:rsidR="008A57DA" w:rsidRDefault="008A57DA" w:rsidP="008A57DA">
      <w:pPr>
        <w:rPr>
          <w:lang w:val="es-CO"/>
        </w:rPr>
      </w:pPr>
    </w:p>
    <w:p w14:paraId="3ED01D14" w14:textId="50F856DD" w:rsidR="008A57DA" w:rsidRDefault="008A57DA" w:rsidP="008A57DA">
      <w:pPr>
        <w:rPr>
          <w:lang w:val="es-CO"/>
        </w:rPr>
      </w:pPr>
    </w:p>
    <w:p w14:paraId="62294AE1" w14:textId="77777777" w:rsidR="008A57DA" w:rsidRPr="008A57DA" w:rsidRDefault="008A57DA" w:rsidP="008A57DA">
      <w:pPr>
        <w:rPr>
          <w:lang w:val="es-CO"/>
        </w:rPr>
      </w:pPr>
    </w:p>
    <w:p w14:paraId="3E2B1200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20936B0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E7A969D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95AA9BF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4C4671E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E3873C8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578B852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4CDE1FE" w14:textId="7D6DA3EA" w:rsidR="008A57DA" w:rsidRPr="008A57DA" w:rsidRDefault="008A57DA" w:rsidP="008A57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O"/>
        </w:rPr>
      </w:pPr>
      <w:r w:rsidRPr="008A57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O"/>
        </w:rPr>
        <w:lastRenderedPageBreak/>
        <w:t>Introducción</w:t>
      </w:r>
    </w:p>
    <w:p w14:paraId="2E6E1E09" w14:textId="33440DB0" w:rsidR="008A57DA" w:rsidRDefault="008A57DA" w:rsidP="008A57DA">
      <w:pPr>
        <w:rPr>
          <w:rFonts w:asciiTheme="majorHAnsi" w:hAnsiTheme="majorHAnsi" w:cstheme="majorHAnsi"/>
          <w:lang w:val="es-CO"/>
        </w:rPr>
      </w:pPr>
      <w:r w:rsidRPr="008A57DA">
        <w:rPr>
          <w:rFonts w:asciiTheme="majorHAnsi" w:hAnsiTheme="majorHAnsi" w:cstheme="majorHAnsi"/>
          <w:lang w:val="es-CO"/>
        </w:rPr>
        <w:t>La presente ficha técnica documenta los principales aspectos del Sistema de Gestión de Pedidos para Restaurantes (SGPR), siguiendo los lineamientos de la norma NTC ISO 9000 para garantizar la trazabilidad, control y calidad del producto software. Este documento consolida los requisitos funcionales, no funcionales, arquitectura, métricas de calidad y detalles técnicos del sistema.</w:t>
      </w:r>
    </w:p>
    <w:p w14:paraId="29363FB7" w14:textId="21371265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8C96809" w14:textId="777777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577BC96" w14:textId="0E5AE653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042ABEF" w14:textId="777777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8D13E96" w14:textId="18A466B4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604BBD6" w14:textId="2EA706A4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8B68BD5" w14:textId="6E1F4471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09189A1" w14:textId="63A3EA1A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2258C34F" w14:textId="42497BB3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181B5F3E" w14:textId="6D217F80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9253142" w14:textId="50394D4D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1576C8C" w14:textId="77777777" w:rsidR="005C20F4" w:rsidRDefault="005C20F4" w:rsidP="008A57DA">
      <w:pPr>
        <w:rPr>
          <w:rFonts w:asciiTheme="majorHAnsi" w:hAnsiTheme="majorHAnsi" w:cstheme="majorHAnsi"/>
          <w:lang w:val="es-CO"/>
        </w:rPr>
      </w:pPr>
    </w:p>
    <w:p w14:paraId="4E25212C" w14:textId="7777777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8F655C5" w14:textId="777777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26346279" w14:textId="42B27919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3DC9650" w14:textId="77777777" w:rsidR="008A57DA" w:rsidRP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0A9410E" w14:textId="0EB0E020" w:rsidR="008A57DA" w:rsidRDefault="008A57DA" w:rsidP="00953007">
      <w:pPr>
        <w:pStyle w:val="Heading2"/>
        <w:rPr>
          <w:rStyle w:val="Strong"/>
          <w:rFonts w:cstheme="majorHAnsi"/>
          <w:b/>
          <w:bCs/>
          <w:sz w:val="24"/>
          <w:szCs w:val="24"/>
          <w:lang w:val="es-CO"/>
        </w:rPr>
      </w:pPr>
    </w:p>
    <w:p w14:paraId="3292E852" w14:textId="48E755B6" w:rsidR="008A57DA" w:rsidRDefault="008A57DA" w:rsidP="008A57DA">
      <w:pPr>
        <w:rPr>
          <w:lang w:val="es-CO"/>
        </w:rPr>
      </w:pPr>
    </w:p>
    <w:p w14:paraId="6DD006FC" w14:textId="60A8EE3A" w:rsidR="008A57DA" w:rsidRDefault="008A57DA" w:rsidP="008A57DA">
      <w:pPr>
        <w:rPr>
          <w:lang w:val="es-CO"/>
        </w:rPr>
      </w:pPr>
    </w:p>
    <w:p w14:paraId="4BC80A80" w14:textId="5447ABC3" w:rsidR="008A57DA" w:rsidRDefault="008A57DA" w:rsidP="008A57DA">
      <w:pPr>
        <w:rPr>
          <w:lang w:val="es-CO"/>
        </w:rPr>
      </w:pPr>
    </w:p>
    <w:p w14:paraId="5C953AD2" w14:textId="63FE621A" w:rsidR="008A57DA" w:rsidRDefault="008A57DA" w:rsidP="008A57DA">
      <w:pPr>
        <w:rPr>
          <w:lang w:val="es-CO"/>
        </w:rPr>
      </w:pPr>
    </w:p>
    <w:p w14:paraId="2431F259" w14:textId="558BD64E" w:rsidR="00953007" w:rsidRPr="008A57DA" w:rsidRDefault="00953007" w:rsidP="00953007">
      <w:pPr>
        <w:pStyle w:val="Heading2"/>
        <w:rPr>
          <w:rFonts w:cstheme="majorHAnsi"/>
          <w:color w:val="365F91" w:themeColor="accent1" w:themeShade="BF"/>
          <w:sz w:val="28"/>
          <w:szCs w:val="28"/>
          <w:lang w:val="es-CO"/>
        </w:rPr>
      </w:pPr>
      <w:bookmarkStart w:id="0" w:name="_Toc211438962"/>
      <w:r w:rsidRPr="008A57DA">
        <w:rPr>
          <w:color w:val="365F91" w:themeColor="accent1" w:themeShade="BF"/>
          <w:sz w:val="28"/>
          <w:szCs w:val="28"/>
          <w:lang w:val="es-CO"/>
        </w:rPr>
        <w:lastRenderedPageBreak/>
        <w:t>Estructura de la Ficha Técnica del Software – SGPR</w:t>
      </w:r>
      <w:bookmarkEnd w:id="0"/>
    </w:p>
    <w:tbl>
      <w:tblPr>
        <w:tblStyle w:val="TableGrid"/>
        <w:tblW w:w="8844" w:type="dxa"/>
        <w:tblLook w:val="04A0" w:firstRow="1" w:lastRow="0" w:firstColumn="1" w:lastColumn="0" w:noHBand="0" w:noVBand="1"/>
      </w:tblPr>
      <w:tblGrid>
        <w:gridCol w:w="2159"/>
        <w:gridCol w:w="6685"/>
      </w:tblGrid>
      <w:tr w:rsidR="008473C6" w:rsidRPr="008A57DA" w14:paraId="78E91752" w14:textId="77777777" w:rsidTr="008473C6">
        <w:tc>
          <w:tcPr>
            <w:tcW w:w="8844" w:type="dxa"/>
            <w:gridSpan w:val="2"/>
            <w:shd w:val="clear" w:color="auto" w:fill="D9D9D9" w:themeFill="background1" w:themeFillShade="D9"/>
          </w:tcPr>
          <w:p w14:paraId="43A70149" w14:textId="725569F6" w:rsidR="008473C6" w:rsidRPr="008A57DA" w:rsidRDefault="008473C6" w:rsidP="008473C6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Información General</w:t>
            </w:r>
          </w:p>
        </w:tc>
      </w:tr>
      <w:tr w:rsidR="008473C6" w:rsidRPr="009B1199" w14:paraId="555F3895" w14:textId="77777777" w:rsidTr="008473C6">
        <w:tc>
          <w:tcPr>
            <w:tcW w:w="2159" w:type="dxa"/>
            <w:hideMark/>
          </w:tcPr>
          <w:p w14:paraId="73A98A44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Nombre del Producto</w:t>
            </w:r>
          </w:p>
        </w:tc>
        <w:tc>
          <w:tcPr>
            <w:tcW w:w="6685" w:type="dxa"/>
            <w:hideMark/>
          </w:tcPr>
          <w:p w14:paraId="4A2A572D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Sistema de Gestión de Pedidos para Restaurantes</w:t>
            </w:r>
          </w:p>
        </w:tc>
      </w:tr>
      <w:tr w:rsidR="00953007" w:rsidRPr="009B1199" w14:paraId="3F0D4A23" w14:textId="77777777" w:rsidTr="008473C6">
        <w:tc>
          <w:tcPr>
            <w:tcW w:w="2159" w:type="dxa"/>
            <w:hideMark/>
          </w:tcPr>
          <w:p w14:paraId="410A80CC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Línea de Producción</w:t>
            </w:r>
          </w:p>
        </w:tc>
        <w:tc>
          <w:tcPr>
            <w:tcW w:w="6685" w:type="dxa"/>
            <w:hideMark/>
          </w:tcPr>
          <w:p w14:paraId="4AFBF5B0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Aplicativo web/móvil para gestión integral de restaurantes</w:t>
            </w:r>
          </w:p>
        </w:tc>
      </w:tr>
      <w:tr w:rsidR="008473C6" w:rsidRPr="008A57DA" w14:paraId="517C1334" w14:textId="77777777" w:rsidTr="008473C6">
        <w:tc>
          <w:tcPr>
            <w:tcW w:w="2159" w:type="dxa"/>
            <w:hideMark/>
          </w:tcPr>
          <w:p w14:paraId="7BE1FB73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Versiones Anteriores</w:t>
            </w:r>
          </w:p>
        </w:tc>
        <w:tc>
          <w:tcPr>
            <w:tcW w:w="6685" w:type="dxa"/>
            <w:hideMark/>
          </w:tcPr>
          <w:p w14:paraId="277869B5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N/A (primer desarrollo)</w:t>
            </w:r>
          </w:p>
        </w:tc>
      </w:tr>
      <w:tr w:rsidR="00953007" w:rsidRPr="00953007" w14:paraId="4778F5C0" w14:textId="77777777" w:rsidTr="008473C6">
        <w:tc>
          <w:tcPr>
            <w:tcW w:w="2159" w:type="dxa"/>
            <w:hideMark/>
          </w:tcPr>
          <w:p w14:paraId="1FF9928D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Versión Actual</w:t>
            </w:r>
          </w:p>
        </w:tc>
        <w:tc>
          <w:tcPr>
            <w:tcW w:w="6685" w:type="dxa"/>
            <w:hideMark/>
          </w:tcPr>
          <w:p w14:paraId="4477EAD6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1.0</w:t>
            </w:r>
          </w:p>
        </w:tc>
      </w:tr>
      <w:tr w:rsidR="008473C6" w:rsidRPr="009B1199" w14:paraId="6A736D9C" w14:textId="77777777" w:rsidTr="008473C6">
        <w:tc>
          <w:tcPr>
            <w:tcW w:w="2159" w:type="dxa"/>
            <w:hideMark/>
          </w:tcPr>
          <w:p w14:paraId="067890B5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Módulo</w:t>
            </w:r>
          </w:p>
        </w:tc>
        <w:tc>
          <w:tcPr>
            <w:tcW w:w="6685" w:type="dxa"/>
            <w:hideMark/>
          </w:tcPr>
          <w:p w14:paraId="5A542DF1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Toma de Pedidos, Cocina, Caja, Administración, Seguridad</w:t>
            </w:r>
          </w:p>
        </w:tc>
      </w:tr>
      <w:tr w:rsidR="00953007" w:rsidRPr="00953007" w14:paraId="79EA1CA1" w14:textId="77777777" w:rsidTr="008473C6">
        <w:tc>
          <w:tcPr>
            <w:tcW w:w="2159" w:type="dxa"/>
            <w:hideMark/>
          </w:tcPr>
          <w:p w14:paraId="6940EB90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Fecha de Elaboración</w:t>
            </w:r>
          </w:p>
        </w:tc>
        <w:tc>
          <w:tcPr>
            <w:tcW w:w="6685" w:type="dxa"/>
            <w:hideMark/>
          </w:tcPr>
          <w:p w14:paraId="7A99D0BF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Octubre 2025</w:t>
            </w:r>
          </w:p>
        </w:tc>
      </w:tr>
      <w:tr w:rsidR="008473C6" w:rsidRPr="009B1199" w14:paraId="148791E8" w14:textId="77777777" w:rsidTr="008473C6">
        <w:tc>
          <w:tcPr>
            <w:tcW w:w="2159" w:type="dxa"/>
            <w:hideMark/>
          </w:tcPr>
          <w:p w14:paraId="25594666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Responsable</w:t>
            </w:r>
          </w:p>
        </w:tc>
        <w:tc>
          <w:tcPr>
            <w:tcW w:w="6685" w:type="dxa"/>
            <w:hideMark/>
          </w:tcPr>
          <w:p w14:paraId="6CEE7EE9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Coordinador Técnico de Desarrollo: </w:t>
            </w:r>
            <w:r w:rsidRPr="00953007">
              <w:rPr>
                <w:rFonts w:asciiTheme="majorHAnsi" w:eastAsia="Times New Roman" w:hAnsiTheme="majorHAnsi" w:cstheme="majorHAnsi"/>
                <w:i/>
                <w:iCs/>
                <w:sz w:val="20"/>
                <w:szCs w:val="20"/>
                <w:lang w:val="es-CO" w:eastAsia="es-CO"/>
              </w:rPr>
              <w:t>[Tu nombre]</w:t>
            </w:r>
          </w:p>
        </w:tc>
      </w:tr>
      <w:tr w:rsidR="00953007" w:rsidRPr="009B1199" w14:paraId="3847A7E1" w14:textId="77777777" w:rsidTr="008473C6">
        <w:tc>
          <w:tcPr>
            <w:tcW w:w="2159" w:type="dxa"/>
            <w:hideMark/>
          </w:tcPr>
          <w:p w14:paraId="2FF51C11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Normativa Aplicada</w:t>
            </w:r>
          </w:p>
        </w:tc>
        <w:tc>
          <w:tcPr>
            <w:tcW w:w="6685" w:type="dxa"/>
            <w:hideMark/>
          </w:tcPr>
          <w:p w14:paraId="69428726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NTC ISO 9000:2015, IEEE 830, ISO/IEC 25010 (calidad del software)</w:t>
            </w:r>
          </w:p>
        </w:tc>
      </w:tr>
    </w:tbl>
    <w:p w14:paraId="38951331" w14:textId="28F420BF" w:rsidR="00953007" w:rsidRPr="008A57DA" w:rsidRDefault="00953007" w:rsidP="00953007">
      <w:pPr>
        <w:rPr>
          <w:rFonts w:asciiTheme="majorHAnsi" w:hAnsiTheme="majorHAnsi" w:cstheme="majorHAnsi"/>
          <w:sz w:val="20"/>
          <w:szCs w:val="20"/>
          <w:lang w:val="es-CO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137"/>
        <w:gridCol w:w="6760"/>
      </w:tblGrid>
      <w:tr w:rsidR="008473C6" w:rsidRPr="008A57DA" w14:paraId="60585ABF" w14:textId="77777777" w:rsidTr="008473C6">
        <w:tc>
          <w:tcPr>
            <w:tcW w:w="8897" w:type="dxa"/>
            <w:gridSpan w:val="2"/>
            <w:shd w:val="clear" w:color="auto" w:fill="D9D9D9" w:themeFill="background1" w:themeFillShade="D9"/>
          </w:tcPr>
          <w:p w14:paraId="70EA1C9B" w14:textId="1B5EA977" w:rsidR="008473C6" w:rsidRPr="008A57DA" w:rsidRDefault="008473C6" w:rsidP="00953007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Descripción del Producto</w:t>
            </w:r>
          </w:p>
        </w:tc>
      </w:tr>
      <w:tr w:rsidR="00953007" w:rsidRPr="009B1199" w14:paraId="7D1B363D" w14:textId="77777777" w:rsidTr="008473C6">
        <w:tc>
          <w:tcPr>
            <w:tcW w:w="2137" w:type="dxa"/>
            <w:hideMark/>
          </w:tcPr>
          <w:p w14:paraId="7931B50A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Descripción General</w:t>
            </w:r>
          </w:p>
        </w:tc>
        <w:tc>
          <w:tcPr>
            <w:tcW w:w="6760" w:type="dxa"/>
            <w:hideMark/>
          </w:tcPr>
          <w:p w14:paraId="02FB488F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Aplicativo diseñado para optimizar los procesos de toma, control y facturación de pedidos en restaurantes de tipo MiPyME, reduciendo errores manuales y mejorando la trazabilidad de las operaciones.</w:t>
            </w:r>
          </w:p>
        </w:tc>
      </w:tr>
      <w:tr w:rsidR="00953007" w:rsidRPr="009B1199" w14:paraId="710EF6FC" w14:textId="77777777" w:rsidTr="008473C6">
        <w:tc>
          <w:tcPr>
            <w:tcW w:w="2137" w:type="dxa"/>
            <w:hideMark/>
          </w:tcPr>
          <w:p w14:paraId="17FCCD62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Objetivo</w:t>
            </w:r>
          </w:p>
        </w:tc>
        <w:tc>
          <w:tcPr>
            <w:tcW w:w="6760" w:type="dxa"/>
            <w:hideMark/>
          </w:tcPr>
          <w:p w14:paraId="585FDF86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Automatizar la gestión de pedidos y operaciones internas del restaurante, integrando la interacción entre meseros, cocina, caja y administración.</w:t>
            </w:r>
          </w:p>
        </w:tc>
      </w:tr>
      <w:tr w:rsidR="00953007" w:rsidRPr="009B1199" w14:paraId="758C99DE" w14:textId="77777777" w:rsidTr="008473C6">
        <w:tc>
          <w:tcPr>
            <w:tcW w:w="2137" w:type="dxa"/>
            <w:hideMark/>
          </w:tcPr>
          <w:p w14:paraId="6626238C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Alcance</w:t>
            </w:r>
          </w:p>
        </w:tc>
        <w:tc>
          <w:tcPr>
            <w:tcW w:w="6760" w:type="dxa"/>
            <w:hideMark/>
          </w:tcPr>
          <w:p w14:paraId="602E9164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Gestión de pedidos, monitoreo de estado, control de inventarios, generación de facturas, reportes de ventas y gestión de usuarios.</w:t>
            </w:r>
          </w:p>
        </w:tc>
      </w:tr>
      <w:tr w:rsidR="00953007" w:rsidRPr="009B1199" w14:paraId="60287886" w14:textId="77777777" w:rsidTr="008473C6">
        <w:tc>
          <w:tcPr>
            <w:tcW w:w="2137" w:type="dxa"/>
          </w:tcPr>
          <w:p w14:paraId="72C1DC8C" w14:textId="6860ED2F" w:rsidR="00953007" w:rsidRPr="008A57DA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proofErr w:type="spellStart"/>
            <w:r w:rsidRPr="008A57DA">
              <w:rPr>
                <w:rFonts w:asciiTheme="majorHAnsi" w:hAnsiTheme="majorHAnsi" w:cstheme="majorHAnsi"/>
                <w:sz w:val="20"/>
                <w:szCs w:val="20"/>
              </w:rPr>
              <w:t>Características</w:t>
            </w:r>
            <w:proofErr w:type="spellEnd"/>
            <w:r w:rsidRPr="008A57D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A57DA">
              <w:rPr>
                <w:rFonts w:asciiTheme="majorHAnsi" w:hAnsiTheme="majorHAnsi" w:cstheme="majorHAnsi"/>
                <w:sz w:val="20"/>
                <w:szCs w:val="20"/>
              </w:rPr>
              <w:t>Principales</w:t>
            </w:r>
            <w:proofErr w:type="spellEnd"/>
          </w:p>
        </w:tc>
        <w:tc>
          <w:tcPr>
            <w:tcW w:w="6760" w:type="dxa"/>
          </w:tcPr>
          <w:p w14:paraId="1236ECD6" w14:textId="69780C26" w:rsidR="00953007" w:rsidRPr="008A57DA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• Registro digital de pedidos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Comunicación automática con cocina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Control de inventario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Facturación integrada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Reportes de ventas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Roles y permisos diferenciados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• Arquitectura modular escalable</w:t>
            </w:r>
          </w:p>
        </w:tc>
      </w:tr>
    </w:tbl>
    <w:p w14:paraId="40F7A5AE" w14:textId="77777777" w:rsidR="003779D0" w:rsidRPr="009B1199" w:rsidRDefault="003779D0" w:rsidP="00953007">
      <w:pPr>
        <w:rPr>
          <w:rStyle w:val="Strong"/>
          <w:rFonts w:asciiTheme="majorHAnsi" w:eastAsiaTheme="majorEastAsia" w:hAnsiTheme="majorHAnsi" w:cstheme="majorHAnsi"/>
          <w:color w:val="4F81BD" w:themeColor="accent1"/>
          <w:sz w:val="20"/>
          <w:szCs w:val="20"/>
          <w:lang w:val="es-CO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137"/>
        <w:gridCol w:w="6760"/>
      </w:tblGrid>
      <w:tr w:rsidR="008473C6" w:rsidRPr="008A57DA" w14:paraId="3740B31D" w14:textId="77777777" w:rsidTr="008473C6">
        <w:trPr>
          <w:trHeight w:val="147"/>
        </w:trPr>
        <w:tc>
          <w:tcPr>
            <w:tcW w:w="8897" w:type="dxa"/>
            <w:gridSpan w:val="2"/>
            <w:shd w:val="clear" w:color="auto" w:fill="D9D9D9" w:themeFill="background1" w:themeFillShade="D9"/>
          </w:tcPr>
          <w:p w14:paraId="23A620B0" w14:textId="67E839B4" w:rsidR="008473C6" w:rsidRPr="008A57DA" w:rsidRDefault="008473C6" w:rsidP="00953007">
            <w:pPr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8A57DA">
              <w:rPr>
                <w:rStyle w:val="Strong"/>
                <w:rFonts w:asciiTheme="majorHAnsi" w:hAnsiTheme="majorHAnsi" w:cstheme="majorHAnsi"/>
              </w:rPr>
              <w:t>Arquitectura</w:t>
            </w:r>
            <w:proofErr w:type="spellEnd"/>
            <w:r w:rsidRPr="008A57DA">
              <w:rPr>
                <w:rStyle w:val="Strong"/>
                <w:rFonts w:asciiTheme="majorHAnsi" w:hAnsiTheme="majorHAnsi" w:cstheme="majorHAnsi"/>
              </w:rPr>
              <w:t xml:space="preserve"> del Sistema</w:t>
            </w:r>
          </w:p>
        </w:tc>
      </w:tr>
      <w:tr w:rsidR="008473C6" w:rsidRPr="008A57DA" w14:paraId="35B4043D" w14:textId="77777777" w:rsidTr="008473C6">
        <w:tc>
          <w:tcPr>
            <w:tcW w:w="2137" w:type="dxa"/>
            <w:hideMark/>
          </w:tcPr>
          <w:p w14:paraId="1E542768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6760" w:type="dxa"/>
            <w:hideMark/>
          </w:tcPr>
          <w:p w14:paraId="1D789334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Arquitectura cliente–servidor con acceso mediante navegador web y aplicación móvil. Backend en entorno </w:t>
            </w:r>
            <w:proofErr w:type="spellStart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RESTful</w:t>
            </w:r>
            <w:proofErr w:type="spellEnd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 con base de datos relacional.</w:t>
            </w:r>
          </w:p>
        </w:tc>
      </w:tr>
      <w:tr w:rsidR="00953007" w:rsidRPr="009B1199" w14:paraId="312D39FA" w14:textId="77777777" w:rsidTr="008473C6">
        <w:tc>
          <w:tcPr>
            <w:tcW w:w="2137" w:type="dxa"/>
            <w:hideMark/>
          </w:tcPr>
          <w:p w14:paraId="56136389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Tipo de Arquitectura</w:t>
            </w:r>
          </w:p>
        </w:tc>
        <w:tc>
          <w:tcPr>
            <w:tcW w:w="6760" w:type="dxa"/>
            <w:hideMark/>
          </w:tcPr>
          <w:p w14:paraId="40DE74A2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Multicapa (Presentación, Lógica de Negocio, Datos).</w:t>
            </w:r>
          </w:p>
        </w:tc>
      </w:tr>
      <w:tr w:rsidR="008473C6" w:rsidRPr="008A57DA" w14:paraId="3BFC0E10" w14:textId="77777777" w:rsidTr="008473C6">
        <w:tc>
          <w:tcPr>
            <w:tcW w:w="2137" w:type="dxa"/>
            <w:hideMark/>
          </w:tcPr>
          <w:p w14:paraId="2F15FE78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Tecnologías</w:t>
            </w:r>
          </w:p>
        </w:tc>
        <w:tc>
          <w:tcPr>
            <w:tcW w:w="6760" w:type="dxa"/>
            <w:hideMark/>
          </w:tcPr>
          <w:p w14:paraId="455BF44E" w14:textId="182FC62C" w:rsidR="00953007" w:rsidRPr="008A57DA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Node.js / Java (backend), React / Flutter (frontend), MySQL / PostgreSQL (BD), API REST, JSON, HTTPS.</w:t>
            </w:r>
          </w:p>
          <w:p w14:paraId="7BD25016" w14:textId="4E574E7B" w:rsidR="00953007" w:rsidRPr="008A57DA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 xml:space="preserve">Herramientas: GitHub, Visual Studio </w:t>
            </w:r>
            <w:proofErr w:type="spellStart"/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Code</w:t>
            </w:r>
            <w:proofErr w:type="spellEnd"/>
          </w:p>
          <w:p w14:paraId="79D0027A" w14:textId="1816FFB1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</w:p>
        </w:tc>
      </w:tr>
    </w:tbl>
    <w:p w14:paraId="14251640" w14:textId="2D9921D3" w:rsidR="00953007" w:rsidRPr="008A57DA" w:rsidRDefault="00953007" w:rsidP="00953007">
      <w:pPr>
        <w:rPr>
          <w:rStyle w:val="Strong"/>
          <w:rFonts w:asciiTheme="majorHAnsi" w:eastAsiaTheme="majorEastAsia" w:hAnsiTheme="majorHAnsi" w:cstheme="majorHAnsi"/>
          <w:color w:val="4F81BD" w:themeColor="accent1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137"/>
        <w:gridCol w:w="6760"/>
      </w:tblGrid>
      <w:tr w:rsidR="008473C6" w:rsidRPr="008A57DA" w14:paraId="3E62AC25" w14:textId="77777777" w:rsidTr="008473C6">
        <w:tc>
          <w:tcPr>
            <w:tcW w:w="8897" w:type="dxa"/>
            <w:gridSpan w:val="2"/>
            <w:shd w:val="clear" w:color="auto" w:fill="D9D9D9" w:themeFill="background1" w:themeFillShade="D9"/>
          </w:tcPr>
          <w:p w14:paraId="193C6E5D" w14:textId="11DC32A8" w:rsidR="008473C6" w:rsidRPr="00953007" w:rsidRDefault="008473C6" w:rsidP="008473C6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Requerimientos del Sistema</w:t>
            </w:r>
          </w:p>
        </w:tc>
      </w:tr>
      <w:tr w:rsidR="008473C6" w:rsidRPr="008A57DA" w14:paraId="61A48D22" w14:textId="77777777" w:rsidTr="008473C6">
        <w:tc>
          <w:tcPr>
            <w:tcW w:w="8897" w:type="dxa"/>
            <w:gridSpan w:val="2"/>
            <w:shd w:val="clear" w:color="auto" w:fill="D9D9D9" w:themeFill="background1" w:themeFillShade="D9"/>
          </w:tcPr>
          <w:p w14:paraId="7D0C72FF" w14:textId="66B3606F" w:rsidR="008473C6" w:rsidRPr="008A57DA" w:rsidRDefault="008473C6" w:rsidP="00953007">
            <w:pPr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Servidor</w:t>
            </w:r>
          </w:p>
        </w:tc>
      </w:tr>
      <w:tr w:rsidR="00953007" w:rsidRPr="009B1199" w14:paraId="4B2E8501" w14:textId="77777777" w:rsidTr="008473C6">
        <w:tc>
          <w:tcPr>
            <w:tcW w:w="2137" w:type="dxa"/>
            <w:hideMark/>
          </w:tcPr>
          <w:p w14:paraId="6A72D06B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Hardware</w:t>
            </w:r>
          </w:p>
        </w:tc>
        <w:tc>
          <w:tcPr>
            <w:tcW w:w="6760" w:type="dxa"/>
            <w:hideMark/>
          </w:tcPr>
          <w:p w14:paraId="51B295ED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Procesador 2.4 GHz, 8 GB RAM, 100 GB HDD, conexión estable a internet.</w:t>
            </w:r>
          </w:p>
        </w:tc>
      </w:tr>
      <w:tr w:rsidR="00953007" w:rsidRPr="009B1199" w14:paraId="0C3696B7" w14:textId="77777777" w:rsidTr="008473C6">
        <w:tc>
          <w:tcPr>
            <w:tcW w:w="2137" w:type="dxa"/>
            <w:hideMark/>
          </w:tcPr>
          <w:p w14:paraId="52B16462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Software</w:t>
            </w:r>
          </w:p>
        </w:tc>
        <w:tc>
          <w:tcPr>
            <w:tcW w:w="6760" w:type="dxa"/>
            <w:hideMark/>
          </w:tcPr>
          <w:p w14:paraId="7A64E874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Sistema operativo Linux o Windows Server, motor de base de datos MySQL o PostgreSQL, Node.js/Java </w:t>
            </w:r>
            <w:proofErr w:type="spellStart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Runtime</w:t>
            </w:r>
            <w:proofErr w:type="spellEnd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, servidor Apache/</w:t>
            </w:r>
            <w:proofErr w:type="spellStart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Nginx</w:t>
            </w:r>
            <w:proofErr w:type="spellEnd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.</w:t>
            </w:r>
          </w:p>
        </w:tc>
      </w:tr>
      <w:tr w:rsidR="00953007" w:rsidRPr="009B1199" w14:paraId="5D07A415" w14:textId="77777777" w:rsidTr="008473C6">
        <w:tc>
          <w:tcPr>
            <w:tcW w:w="2137" w:type="dxa"/>
            <w:hideMark/>
          </w:tcPr>
          <w:p w14:paraId="2540A59A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Otros</w:t>
            </w:r>
          </w:p>
        </w:tc>
        <w:tc>
          <w:tcPr>
            <w:tcW w:w="6760" w:type="dxa"/>
            <w:hideMark/>
          </w:tcPr>
          <w:p w14:paraId="3C1DC47C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Configuración de respaldo automático, acceso seguro HTTPS, disponibilidad 95%.</w:t>
            </w:r>
          </w:p>
        </w:tc>
      </w:tr>
      <w:tr w:rsidR="008473C6" w:rsidRPr="008A57DA" w14:paraId="22340DE5" w14:textId="77777777" w:rsidTr="008473C6">
        <w:tc>
          <w:tcPr>
            <w:tcW w:w="8897" w:type="dxa"/>
            <w:gridSpan w:val="2"/>
            <w:shd w:val="clear" w:color="auto" w:fill="D9D9D9" w:themeFill="background1" w:themeFillShade="D9"/>
          </w:tcPr>
          <w:p w14:paraId="2DA8077D" w14:textId="3B91D6BD" w:rsidR="008473C6" w:rsidRPr="008A57DA" w:rsidRDefault="008473C6" w:rsidP="008473C6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Cliente</w:t>
            </w:r>
          </w:p>
        </w:tc>
      </w:tr>
      <w:tr w:rsidR="00953007" w:rsidRPr="009B1199" w14:paraId="7844EEF5" w14:textId="77777777" w:rsidTr="008473C6">
        <w:tc>
          <w:tcPr>
            <w:tcW w:w="2137" w:type="dxa"/>
            <w:hideMark/>
          </w:tcPr>
          <w:p w14:paraId="08D55C45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Hardware</w:t>
            </w:r>
          </w:p>
        </w:tc>
        <w:tc>
          <w:tcPr>
            <w:tcW w:w="6760" w:type="dxa"/>
            <w:hideMark/>
          </w:tcPr>
          <w:p w14:paraId="7C4182D4" w14:textId="59757EE9" w:rsidR="00953007" w:rsidRPr="009B1199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Dispositivo móvil o PC con mínimo 2 GB RAM, pantalla ≥ 5”.</w:t>
            </w:r>
            <w:r w:rsidR="009B1199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953007" w:rsidRPr="00953007" w14:paraId="22F1AF59" w14:textId="77777777" w:rsidTr="008473C6">
        <w:tc>
          <w:tcPr>
            <w:tcW w:w="2137" w:type="dxa"/>
            <w:hideMark/>
          </w:tcPr>
          <w:p w14:paraId="0790153C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Software</w:t>
            </w:r>
          </w:p>
        </w:tc>
        <w:tc>
          <w:tcPr>
            <w:tcW w:w="6760" w:type="dxa"/>
            <w:hideMark/>
          </w:tcPr>
          <w:p w14:paraId="3D8B4563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Navegador actualizado (Chrome, Firefox, Edge) o app móvil Android/iOS.</w:t>
            </w:r>
          </w:p>
        </w:tc>
      </w:tr>
      <w:tr w:rsidR="00953007" w:rsidRPr="009B1199" w14:paraId="74DBF060" w14:textId="77777777" w:rsidTr="008473C6">
        <w:tc>
          <w:tcPr>
            <w:tcW w:w="2137" w:type="dxa"/>
            <w:hideMark/>
          </w:tcPr>
          <w:p w14:paraId="2CE0AEA4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Otros</w:t>
            </w:r>
          </w:p>
        </w:tc>
        <w:tc>
          <w:tcPr>
            <w:tcW w:w="6760" w:type="dxa"/>
            <w:hideMark/>
          </w:tcPr>
          <w:p w14:paraId="4298A417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Acceso </w:t>
            </w:r>
            <w:proofErr w:type="spellStart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Wi</w:t>
            </w:r>
            <w:proofErr w:type="spellEnd"/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-Fi o red local, permisos de usuario válidos.</w:t>
            </w:r>
          </w:p>
        </w:tc>
      </w:tr>
    </w:tbl>
    <w:p w14:paraId="6EEC9938" w14:textId="77777777" w:rsidR="005C20F4" w:rsidRPr="009B1199" w:rsidRDefault="005C20F4">
      <w:pPr>
        <w:rPr>
          <w:lang w:val="es-CO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093"/>
        <w:gridCol w:w="6763"/>
      </w:tblGrid>
      <w:tr w:rsidR="008473C6" w:rsidRPr="008A57DA" w14:paraId="60F60EDC" w14:textId="77777777" w:rsidTr="005C20F4">
        <w:tc>
          <w:tcPr>
            <w:tcW w:w="8856" w:type="dxa"/>
            <w:gridSpan w:val="2"/>
            <w:shd w:val="clear" w:color="auto" w:fill="D9D9D9" w:themeFill="background1" w:themeFillShade="D9"/>
          </w:tcPr>
          <w:p w14:paraId="475347CB" w14:textId="57A495FD" w:rsidR="008473C6" w:rsidRPr="00953007" w:rsidRDefault="008473C6" w:rsidP="00953007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lastRenderedPageBreak/>
              <w:t xml:space="preserve">Requisitos del </w:t>
            </w:r>
            <w:proofErr w:type="spellStart"/>
            <w:r w:rsidRPr="008A57DA">
              <w:rPr>
                <w:rStyle w:val="Strong"/>
                <w:rFonts w:asciiTheme="majorHAnsi" w:hAnsiTheme="majorHAnsi" w:cstheme="majorHAnsi"/>
              </w:rPr>
              <w:t>Producto</w:t>
            </w:r>
            <w:proofErr w:type="spellEnd"/>
          </w:p>
        </w:tc>
      </w:tr>
      <w:tr w:rsidR="008473C6" w:rsidRPr="008A57DA" w14:paraId="5FB789DD" w14:textId="77777777" w:rsidTr="005C20F4">
        <w:tc>
          <w:tcPr>
            <w:tcW w:w="2093" w:type="dxa"/>
            <w:hideMark/>
          </w:tcPr>
          <w:p w14:paraId="5AA4FF23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Requisitos Funcionales</w:t>
            </w:r>
          </w:p>
        </w:tc>
        <w:tc>
          <w:tcPr>
            <w:tcW w:w="6763" w:type="dxa"/>
            <w:hideMark/>
          </w:tcPr>
          <w:p w14:paraId="6CAF1FA1" w14:textId="77777777" w:rsidR="006D0073" w:rsidRPr="008A57DA" w:rsidRDefault="00953007" w:rsidP="00953007">
            <w:pPr>
              <w:rPr>
                <w:rFonts w:asciiTheme="majorHAnsi" w:hAnsiTheme="majorHAnsi" w:cstheme="majorHAnsi"/>
                <w:sz w:val="20"/>
                <w:szCs w:val="20"/>
                <w:lang w:val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RF01. Registrar pedidos (Módulo Mesero)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RF02. Seleccionar productos desde menú digital (Módulo Mesero)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RF03. Agregar observaciones a pedidos (Módulo Mesero)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RF04. Envío automático de pedido a cocina (Módulo Mesero)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RF05. Consultar estado de pedido (Módulo Mesero)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RF06. Mostrar pedidos pendientes en orden (Módulo Cocina)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RF07. Marcar pedidos por estado (Módulo Cocina)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RF08. Mostrar tiempo transcurrido desde la toma (Módulo Cocina)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RF09. Generar cuenta automática (Módulo Caja)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RF10. Aplicar descuentos y calcular total (Módulo Caja)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RF11. Seleccionar método de pago (Módulo Caja)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RF12. Generar factura o comprobante (Módulo Caja)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RF13. Gestión del menú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RF14. Gestión de usuarios y roles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RF15. Reportes de ventas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RF16. Reportes de productos más vendidos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RF17. Consultar historial de pedidos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RF18. Alertas de bajo inventario (Módulo Administración)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RF19. Registrar movimientos de inventario (Módulo Administración)</w:t>
            </w:r>
          </w:p>
          <w:p w14:paraId="06DCCD2A" w14:textId="36260455" w:rsidR="00953007" w:rsidRPr="00953007" w:rsidRDefault="006D0073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RF20. Autenticación de usuarios (Módulo Seguridad)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RF21. Cambio de contraseña (Módulo Seguridad)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RF22. Registro de accesos (Módulo Seguridad)</w:t>
            </w:r>
          </w:p>
        </w:tc>
      </w:tr>
      <w:tr w:rsidR="008473C6" w:rsidRPr="009B1199" w14:paraId="28654358" w14:textId="77777777" w:rsidTr="005C20F4">
        <w:tc>
          <w:tcPr>
            <w:tcW w:w="2093" w:type="dxa"/>
            <w:hideMark/>
          </w:tcPr>
          <w:p w14:paraId="1F30D9AD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Requisitos No Funcionales</w:t>
            </w:r>
          </w:p>
        </w:tc>
        <w:tc>
          <w:tcPr>
            <w:tcW w:w="6763" w:type="dxa"/>
            <w:hideMark/>
          </w:tcPr>
          <w:p w14:paraId="5D9E5E32" w14:textId="77777777" w:rsidR="00953007" w:rsidRPr="008A57DA" w:rsidRDefault="006D0073" w:rsidP="00953007">
            <w:pPr>
              <w:rPr>
                <w:rFonts w:asciiTheme="majorHAnsi" w:hAnsiTheme="majorHAnsi" w:cstheme="majorHAnsi"/>
                <w:sz w:val="20"/>
                <w:szCs w:val="20"/>
                <w:lang w:val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RNF01. Disponibilidad mínima del 95%.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RNF02. Tiempo de respuesta inferior a 3 segundos.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RNF03. Interfaz intuitiva y amigable.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RNF04. Accesible desde móviles y tabletas.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RNF05. Permitir conexión local sin internet permanente.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RNF06. Cifrado de contraseñas y sesiones seguras.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RNF07. Almacenamiento persistente en base de datos confiable.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RNF08. Cumplimiento con protección de datos personales.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RNF09. Escalabilidad para múltiples sucursales.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RNF10. Registro de logs de errores y auditoría.</w:t>
            </w: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br/>
              <w:t>RNF11. Compatibilidad con navegadores.</w:t>
            </w:r>
          </w:p>
          <w:p w14:paraId="301B7506" w14:textId="09854D85" w:rsidR="006D0073" w:rsidRPr="00953007" w:rsidRDefault="006D0073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20"/>
                <w:szCs w:val="20"/>
                <w:lang w:val="es-CO"/>
              </w:rPr>
              <w:t>RNF12. Arquitectura modular para futuras mejoras (reservas, delivery, clientes frecuentes).</w:t>
            </w:r>
          </w:p>
        </w:tc>
      </w:tr>
      <w:tr w:rsidR="008473C6" w:rsidRPr="009B1199" w14:paraId="74501EFB" w14:textId="77777777" w:rsidTr="005C20F4">
        <w:tc>
          <w:tcPr>
            <w:tcW w:w="2093" w:type="dxa"/>
            <w:hideMark/>
          </w:tcPr>
          <w:p w14:paraId="4FD54A7A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Requisitos Legales</w:t>
            </w:r>
          </w:p>
        </w:tc>
        <w:tc>
          <w:tcPr>
            <w:tcW w:w="6763" w:type="dxa"/>
            <w:hideMark/>
          </w:tcPr>
          <w:p w14:paraId="44971D69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Cumplimiento de la Ley 1581 de 2012 (protección de datos personales, Colombia).</w:t>
            </w:r>
          </w:p>
        </w:tc>
      </w:tr>
      <w:tr w:rsidR="008473C6" w:rsidRPr="009B1199" w14:paraId="0DAC7644" w14:textId="77777777" w:rsidTr="005C20F4">
        <w:tc>
          <w:tcPr>
            <w:tcW w:w="2093" w:type="dxa"/>
            <w:hideMark/>
          </w:tcPr>
          <w:p w14:paraId="40C17B38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Clientes del Producto</w:t>
            </w:r>
          </w:p>
        </w:tc>
        <w:tc>
          <w:tcPr>
            <w:tcW w:w="6763" w:type="dxa"/>
            <w:hideMark/>
          </w:tcPr>
          <w:p w14:paraId="59A0ECE2" w14:textId="77777777" w:rsidR="00953007" w:rsidRPr="00953007" w:rsidRDefault="00953007" w:rsidP="00953007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953007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Administradores, meseros, personal de cocina y cajeros del restaurante.</w:t>
            </w:r>
          </w:p>
        </w:tc>
      </w:tr>
    </w:tbl>
    <w:p w14:paraId="5758E86F" w14:textId="51FEACE9" w:rsidR="006D0073" w:rsidRPr="008A57DA" w:rsidRDefault="006D0073" w:rsidP="006D0073">
      <w:pPr>
        <w:tabs>
          <w:tab w:val="left" w:pos="2940"/>
        </w:tabs>
        <w:rPr>
          <w:rStyle w:val="Strong"/>
          <w:rFonts w:asciiTheme="majorHAnsi" w:eastAsiaTheme="majorEastAsia" w:hAnsiTheme="majorHAnsi" w:cstheme="majorHAnsi"/>
          <w:color w:val="4F81BD" w:themeColor="accent1"/>
          <w:lang w:val="es-CO"/>
        </w:rPr>
      </w:pPr>
      <w:r w:rsidRPr="008A57DA">
        <w:rPr>
          <w:rStyle w:val="Strong"/>
          <w:rFonts w:asciiTheme="majorHAnsi" w:eastAsiaTheme="majorEastAsia" w:hAnsiTheme="majorHAnsi" w:cstheme="majorHAnsi"/>
          <w:color w:val="4F81BD" w:themeColor="accent1"/>
          <w:sz w:val="20"/>
          <w:szCs w:val="20"/>
          <w:lang w:val="es-CO"/>
        </w:rPr>
        <w:tab/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137"/>
        <w:gridCol w:w="5059"/>
        <w:gridCol w:w="1701"/>
      </w:tblGrid>
      <w:tr w:rsidR="00CB276D" w:rsidRPr="008A57DA" w14:paraId="26E4DD6B" w14:textId="77777777" w:rsidTr="00CB276D">
        <w:tc>
          <w:tcPr>
            <w:tcW w:w="8897" w:type="dxa"/>
            <w:gridSpan w:val="3"/>
            <w:shd w:val="clear" w:color="auto" w:fill="D9D9D9" w:themeFill="background1" w:themeFillShade="D9"/>
          </w:tcPr>
          <w:p w14:paraId="08AE6EFF" w14:textId="1113E7A1" w:rsidR="00CB276D" w:rsidRPr="008A57DA" w:rsidRDefault="00CB276D" w:rsidP="006D0073">
            <w:pPr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8A57DA">
              <w:rPr>
                <w:rStyle w:val="Strong"/>
                <w:rFonts w:asciiTheme="majorHAnsi" w:hAnsiTheme="majorHAnsi" w:cstheme="majorHAnsi"/>
              </w:rPr>
              <w:t>Métricas</w:t>
            </w:r>
            <w:proofErr w:type="spellEnd"/>
            <w:r w:rsidRPr="008A57DA">
              <w:rPr>
                <w:rStyle w:val="Strong"/>
                <w:rFonts w:asciiTheme="majorHAnsi" w:hAnsiTheme="majorHAnsi" w:cstheme="majorHAnsi"/>
              </w:rPr>
              <w:t xml:space="preserve"> de Calidad</w:t>
            </w:r>
          </w:p>
        </w:tc>
      </w:tr>
      <w:tr w:rsidR="003779D0" w:rsidRPr="008A57DA" w14:paraId="3B8D8362" w14:textId="77777777" w:rsidTr="00CB276D">
        <w:tc>
          <w:tcPr>
            <w:tcW w:w="2137" w:type="dxa"/>
            <w:hideMark/>
          </w:tcPr>
          <w:p w14:paraId="6ACBF656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Atributo ISO/IEC 25010</w:t>
            </w:r>
          </w:p>
        </w:tc>
        <w:tc>
          <w:tcPr>
            <w:tcW w:w="5059" w:type="dxa"/>
            <w:hideMark/>
          </w:tcPr>
          <w:p w14:paraId="2DB6208D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Indicador</w:t>
            </w:r>
          </w:p>
        </w:tc>
        <w:tc>
          <w:tcPr>
            <w:tcW w:w="1701" w:type="dxa"/>
            <w:hideMark/>
          </w:tcPr>
          <w:p w14:paraId="3F0B9CDC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Meta</w:t>
            </w:r>
          </w:p>
        </w:tc>
      </w:tr>
      <w:tr w:rsidR="003779D0" w:rsidRPr="008A57DA" w14:paraId="7F7088A5" w14:textId="77777777" w:rsidTr="00CB276D">
        <w:tc>
          <w:tcPr>
            <w:tcW w:w="2137" w:type="dxa"/>
            <w:hideMark/>
          </w:tcPr>
          <w:p w14:paraId="3EF609D0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Eficiencia de desempeño</w:t>
            </w:r>
          </w:p>
        </w:tc>
        <w:tc>
          <w:tcPr>
            <w:tcW w:w="5059" w:type="dxa"/>
            <w:hideMark/>
          </w:tcPr>
          <w:p w14:paraId="7FE347C7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Tiempo de respuesta &lt; 3 </w:t>
            </w:r>
            <w:proofErr w:type="spellStart"/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seg</w:t>
            </w:r>
            <w:proofErr w:type="spellEnd"/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 xml:space="preserve"> por acción</w:t>
            </w:r>
          </w:p>
        </w:tc>
        <w:tc>
          <w:tcPr>
            <w:tcW w:w="1701" w:type="dxa"/>
            <w:hideMark/>
          </w:tcPr>
          <w:p w14:paraId="4D45879E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  <w:tr w:rsidR="003779D0" w:rsidRPr="008A57DA" w14:paraId="2053620D" w14:textId="77777777" w:rsidTr="00CB276D">
        <w:tc>
          <w:tcPr>
            <w:tcW w:w="2137" w:type="dxa"/>
            <w:hideMark/>
          </w:tcPr>
          <w:p w14:paraId="1B371063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Usabilidad</w:t>
            </w:r>
          </w:p>
        </w:tc>
        <w:tc>
          <w:tcPr>
            <w:tcW w:w="5059" w:type="dxa"/>
            <w:hideMark/>
          </w:tcPr>
          <w:p w14:paraId="2A7C75EA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Comprensión y facilidad de uso (&gt;90% usuarios satisfechos)</w:t>
            </w:r>
          </w:p>
        </w:tc>
        <w:tc>
          <w:tcPr>
            <w:tcW w:w="1701" w:type="dxa"/>
            <w:hideMark/>
          </w:tcPr>
          <w:p w14:paraId="03C46495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  <w:tr w:rsidR="003779D0" w:rsidRPr="008A57DA" w14:paraId="1125CEFA" w14:textId="77777777" w:rsidTr="00CB276D">
        <w:tc>
          <w:tcPr>
            <w:tcW w:w="2137" w:type="dxa"/>
            <w:hideMark/>
          </w:tcPr>
          <w:p w14:paraId="39E54FDC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Seguridad</w:t>
            </w:r>
          </w:p>
        </w:tc>
        <w:tc>
          <w:tcPr>
            <w:tcW w:w="5059" w:type="dxa"/>
            <w:hideMark/>
          </w:tcPr>
          <w:p w14:paraId="2D357B2C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Contraseñas cifradas, control de acceso por roles</w:t>
            </w:r>
          </w:p>
        </w:tc>
        <w:tc>
          <w:tcPr>
            <w:tcW w:w="1701" w:type="dxa"/>
            <w:hideMark/>
          </w:tcPr>
          <w:p w14:paraId="77C30F10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  <w:tr w:rsidR="003779D0" w:rsidRPr="008A57DA" w14:paraId="6826ABB9" w14:textId="77777777" w:rsidTr="00CB276D">
        <w:tc>
          <w:tcPr>
            <w:tcW w:w="2137" w:type="dxa"/>
            <w:hideMark/>
          </w:tcPr>
          <w:p w14:paraId="72821187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Fiabilidad</w:t>
            </w:r>
          </w:p>
        </w:tc>
        <w:tc>
          <w:tcPr>
            <w:tcW w:w="5059" w:type="dxa"/>
            <w:hideMark/>
          </w:tcPr>
          <w:p w14:paraId="02E7578A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Disponibilidad mínima del sistema: 95%</w:t>
            </w:r>
          </w:p>
        </w:tc>
        <w:tc>
          <w:tcPr>
            <w:tcW w:w="1701" w:type="dxa"/>
            <w:hideMark/>
          </w:tcPr>
          <w:p w14:paraId="00160767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  <w:tr w:rsidR="003779D0" w:rsidRPr="008A57DA" w14:paraId="2C4DEEE5" w14:textId="77777777" w:rsidTr="00CB276D">
        <w:tc>
          <w:tcPr>
            <w:tcW w:w="2137" w:type="dxa"/>
            <w:hideMark/>
          </w:tcPr>
          <w:p w14:paraId="2E96B69D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Mantenibilidad</w:t>
            </w:r>
          </w:p>
        </w:tc>
        <w:tc>
          <w:tcPr>
            <w:tcW w:w="5059" w:type="dxa"/>
            <w:hideMark/>
          </w:tcPr>
          <w:p w14:paraId="66E868D8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Código modular con documentación técnica</w:t>
            </w:r>
          </w:p>
        </w:tc>
        <w:tc>
          <w:tcPr>
            <w:tcW w:w="1701" w:type="dxa"/>
            <w:hideMark/>
          </w:tcPr>
          <w:p w14:paraId="7D0B0F11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  <w:tr w:rsidR="003779D0" w:rsidRPr="008A57DA" w14:paraId="33750EEA" w14:textId="77777777" w:rsidTr="00CB276D">
        <w:tc>
          <w:tcPr>
            <w:tcW w:w="2137" w:type="dxa"/>
            <w:hideMark/>
          </w:tcPr>
          <w:p w14:paraId="44D29A70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Portabilidad</w:t>
            </w:r>
          </w:p>
        </w:tc>
        <w:tc>
          <w:tcPr>
            <w:tcW w:w="5059" w:type="dxa"/>
            <w:hideMark/>
          </w:tcPr>
          <w:p w14:paraId="5E7B8CF5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Compatible con navegadores modernos y móviles</w:t>
            </w:r>
          </w:p>
        </w:tc>
        <w:tc>
          <w:tcPr>
            <w:tcW w:w="1701" w:type="dxa"/>
            <w:hideMark/>
          </w:tcPr>
          <w:p w14:paraId="44DB7DC7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Cumple</w:t>
            </w:r>
          </w:p>
        </w:tc>
      </w:tr>
    </w:tbl>
    <w:p w14:paraId="4FE58097" w14:textId="63B2A16F" w:rsidR="00953007" w:rsidRPr="008A57DA" w:rsidRDefault="00953007" w:rsidP="00953007">
      <w:pPr>
        <w:rPr>
          <w:rStyle w:val="Strong"/>
          <w:rFonts w:asciiTheme="majorHAnsi" w:eastAsiaTheme="majorEastAsia" w:hAnsiTheme="majorHAnsi" w:cstheme="majorHAnsi"/>
          <w:color w:val="4F81BD" w:themeColor="accent1"/>
          <w:sz w:val="20"/>
          <w:szCs w:val="20"/>
          <w:lang w:val="es-CO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003"/>
        <w:gridCol w:w="1104"/>
        <w:gridCol w:w="5089"/>
        <w:gridCol w:w="1701"/>
      </w:tblGrid>
      <w:tr w:rsidR="00CB276D" w:rsidRPr="008A57DA" w14:paraId="7715F43C" w14:textId="77777777" w:rsidTr="00CB276D">
        <w:trPr>
          <w:trHeight w:val="64"/>
        </w:trPr>
        <w:tc>
          <w:tcPr>
            <w:tcW w:w="8897" w:type="dxa"/>
            <w:gridSpan w:val="4"/>
            <w:shd w:val="clear" w:color="auto" w:fill="D9D9D9" w:themeFill="background1" w:themeFillShade="D9"/>
          </w:tcPr>
          <w:p w14:paraId="3A375072" w14:textId="09779128" w:rsidR="00CB276D" w:rsidRPr="008A57DA" w:rsidRDefault="00CB276D" w:rsidP="00CB276D">
            <w:pPr>
              <w:jc w:val="center"/>
              <w:rPr>
                <w:rFonts w:asciiTheme="majorHAnsi" w:eastAsiaTheme="majorEastAsia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lastRenderedPageBreak/>
              <w:t>Control de Versiones</w:t>
            </w:r>
          </w:p>
        </w:tc>
      </w:tr>
      <w:tr w:rsidR="006D0073" w:rsidRPr="008A57DA" w14:paraId="187B389F" w14:textId="77777777" w:rsidTr="00CB276D">
        <w:tc>
          <w:tcPr>
            <w:tcW w:w="1003" w:type="dxa"/>
            <w:shd w:val="clear" w:color="auto" w:fill="D9D9D9" w:themeFill="background1" w:themeFillShade="D9"/>
            <w:hideMark/>
          </w:tcPr>
          <w:p w14:paraId="20A079F7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Versión</w:t>
            </w:r>
          </w:p>
        </w:tc>
        <w:tc>
          <w:tcPr>
            <w:tcW w:w="1104" w:type="dxa"/>
            <w:shd w:val="clear" w:color="auto" w:fill="D9D9D9" w:themeFill="background1" w:themeFillShade="D9"/>
            <w:hideMark/>
          </w:tcPr>
          <w:p w14:paraId="4773C6CE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Fecha</w:t>
            </w:r>
          </w:p>
        </w:tc>
        <w:tc>
          <w:tcPr>
            <w:tcW w:w="5089" w:type="dxa"/>
            <w:shd w:val="clear" w:color="auto" w:fill="D9D9D9" w:themeFill="background1" w:themeFillShade="D9"/>
            <w:hideMark/>
          </w:tcPr>
          <w:p w14:paraId="3F9EB104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Descripción de Cambios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14:paraId="45F9BAAC" w14:textId="77777777" w:rsidR="006D0073" w:rsidRPr="006D0073" w:rsidRDefault="006D0073" w:rsidP="006D007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CO" w:eastAsia="es-CO"/>
              </w:rPr>
              <w:t>Responsable</w:t>
            </w:r>
          </w:p>
        </w:tc>
      </w:tr>
      <w:tr w:rsidR="006D0073" w:rsidRPr="008A57DA" w14:paraId="095673FD" w14:textId="77777777" w:rsidTr="00CB276D">
        <w:tc>
          <w:tcPr>
            <w:tcW w:w="1003" w:type="dxa"/>
            <w:hideMark/>
          </w:tcPr>
          <w:p w14:paraId="4A37E0F6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1.0</w:t>
            </w:r>
          </w:p>
        </w:tc>
        <w:tc>
          <w:tcPr>
            <w:tcW w:w="1104" w:type="dxa"/>
            <w:hideMark/>
          </w:tcPr>
          <w:p w14:paraId="5CBE15DB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Octubre 2025</w:t>
            </w:r>
          </w:p>
        </w:tc>
        <w:tc>
          <w:tcPr>
            <w:tcW w:w="5089" w:type="dxa"/>
            <w:hideMark/>
          </w:tcPr>
          <w:p w14:paraId="03596042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Versión inicial del sistema y documentación técnica.</w:t>
            </w:r>
          </w:p>
        </w:tc>
        <w:tc>
          <w:tcPr>
            <w:tcW w:w="1701" w:type="dxa"/>
            <w:hideMark/>
          </w:tcPr>
          <w:p w14:paraId="16CE7475" w14:textId="77777777" w:rsidR="006D0073" w:rsidRPr="006D0073" w:rsidRDefault="006D0073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  <w:r w:rsidRPr="006D0073"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  <w:t>Coordinador Técnico de Desarrollo</w:t>
            </w:r>
          </w:p>
        </w:tc>
      </w:tr>
      <w:tr w:rsidR="00CB276D" w:rsidRPr="008A57DA" w14:paraId="77AB8AE5" w14:textId="77777777" w:rsidTr="00CB276D">
        <w:tc>
          <w:tcPr>
            <w:tcW w:w="1003" w:type="dxa"/>
          </w:tcPr>
          <w:p w14:paraId="3320990B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1104" w:type="dxa"/>
          </w:tcPr>
          <w:p w14:paraId="049C05B4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5089" w:type="dxa"/>
          </w:tcPr>
          <w:p w14:paraId="70938189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1701" w:type="dxa"/>
          </w:tcPr>
          <w:p w14:paraId="65DD58FB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</w:tr>
      <w:tr w:rsidR="00CB276D" w:rsidRPr="008A57DA" w14:paraId="754DA77E" w14:textId="77777777" w:rsidTr="00CB276D">
        <w:tc>
          <w:tcPr>
            <w:tcW w:w="1003" w:type="dxa"/>
          </w:tcPr>
          <w:p w14:paraId="300EAD16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1104" w:type="dxa"/>
          </w:tcPr>
          <w:p w14:paraId="3E12EAC0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5089" w:type="dxa"/>
          </w:tcPr>
          <w:p w14:paraId="76C4A5B5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  <w:tc>
          <w:tcPr>
            <w:tcW w:w="1701" w:type="dxa"/>
          </w:tcPr>
          <w:p w14:paraId="71160869" w14:textId="77777777" w:rsidR="00CB276D" w:rsidRPr="008A57DA" w:rsidRDefault="00CB276D" w:rsidP="006D0073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CO" w:eastAsia="es-CO"/>
              </w:rPr>
            </w:pPr>
          </w:p>
        </w:tc>
      </w:tr>
    </w:tbl>
    <w:p w14:paraId="56E817BC" w14:textId="77777777" w:rsidR="006D0073" w:rsidRPr="008A57DA" w:rsidRDefault="006D0073" w:rsidP="00953007">
      <w:pPr>
        <w:rPr>
          <w:rStyle w:val="Strong"/>
          <w:rFonts w:asciiTheme="majorHAnsi" w:eastAsiaTheme="majorEastAsia" w:hAnsiTheme="majorHAnsi" w:cstheme="majorHAnsi"/>
          <w:color w:val="4F81BD" w:themeColor="accent1"/>
          <w:sz w:val="20"/>
          <w:szCs w:val="20"/>
          <w:lang w:val="es-CO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959"/>
        <w:gridCol w:w="1984"/>
        <w:gridCol w:w="993"/>
        <w:gridCol w:w="2268"/>
        <w:gridCol w:w="850"/>
        <w:gridCol w:w="1843"/>
      </w:tblGrid>
      <w:tr w:rsidR="00CB276D" w:rsidRPr="008A57DA" w14:paraId="1D184E36" w14:textId="77777777" w:rsidTr="00CB276D">
        <w:tc>
          <w:tcPr>
            <w:tcW w:w="2943" w:type="dxa"/>
            <w:gridSpan w:val="2"/>
            <w:shd w:val="clear" w:color="auto" w:fill="D9D9D9" w:themeFill="background1" w:themeFillShade="D9"/>
            <w:hideMark/>
          </w:tcPr>
          <w:p w14:paraId="3AFFA7C8" w14:textId="593956E1" w:rsidR="00CB276D" w:rsidRPr="006D0073" w:rsidRDefault="00CB276D" w:rsidP="000D1A10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Elaboró</w:t>
            </w:r>
          </w:p>
        </w:tc>
        <w:tc>
          <w:tcPr>
            <w:tcW w:w="3261" w:type="dxa"/>
            <w:gridSpan w:val="2"/>
            <w:shd w:val="clear" w:color="auto" w:fill="D9D9D9" w:themeFill="background1" w:themeFillShade="D9"/>
            <w:hideMark/>
          </w:tcPr>
          <w:p w14:paraId="7CD47852" w14:textId="7B46E472" w:rsidR="00CB276D" w:rsidRPr="006D0073" w:rsidRDefault="00CB276D" w:rsidP="000D1A10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Aprobó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hideMark/>
          </w:tcPr>
          <w:p w14:paraId="7E18EBBB" w14:textId="1CA76910" w:rsidR="00CB276D" w:rsidRPr="006D0073" w:rsidRDefault="00CB276D" w:rsidP="000D1A10">
            <w:pPr>
              <w:jc w:val="center"/>
              <w:rPr>
                <w:rStyle w:val="Strong"/>
                <w:rFonts w:asciiTheme="majorHAnsi" w:hAnsiTheme="majorHAnsi" w:cstheme="majorHAnsi"/>
              </w:rPr>
            </w:pPr>
            <w:r w:rsidRPr="008A57DA">
              <w:rPr>
                <w:rStyle w:val="Strong"/>
                <w:rFonts w:asciiTheme="majorHAnsi" w:hAnsiTheme="majorHAnsi" w:cstheme="majorHAnsi"/>
              </w:rPr>
              <w:t>Validó</w:t>
            </w:r>
          </w:p>
        </w:tc>
      </w:tr>
      <w:tr w:rsidR="00CB276D" w:rsidRPr="008A57DA" w14:paraId="5466288E" w14:textId="77777777" w:rsidTr="00CB276D">
        <w:tc>
          <w:tcPr>
            <w:tcW w:w="2943" w:type="dxa"/>
            <w:gridSpan w:val="2"/>
          </w:tcPr>
          <w:p w14:paraId="1C04E5D2" w14:textId="77777777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</w:p>
          <w:p w14:paraId="01669288" w14:textId="3E4952E0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</w:p>
          <w:p w14:paraId="1DFD40FB" w14:textId="17B29C5A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</w:p>
          <w:p w14:paraId="3A24E0E4" w14:textId="77777777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</w:p>
          <w:p w14:paraId="049C19B0" w14:textId="01AB5027" w:rsidR="00CB276D" w:rsidRPr="006D0073" w:rsidRDefault="00CB276D" w:rsidP="00CB276D">
            <w:pPr>
              <w:jc w:val="center"/>
              <w:rPr>
                <w:rFonts w:asciiTheme="majorHAnsi" w:hAnsiTheme="majorHAnsi" w:cstheme="majorHAnsi"/>
                <w:sz w:val="14"/>
                <w:szCs w:val="14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14"/>
                <w:szCs w:val="14"/>
              </w:rPr>
              <w:t>Firma</w:t>
            </w:r>
          </w:p>
        </w:tc>
        <w:tc>
          <w:tcPr>
            <w:tcW w:w="3261" w:type="dxa"/>
            <w:gridSpan w:val="2"/>
            <w:hideMark/>
          </w:tcPr>
          <w:p w14:paraId="06C0E728" w14:textId="77777777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</w:p>
          <w:p w14:paraId="09DAB021" w14:textId="33D46D82" w:rsidR="00CB276D" w:rsidRPr="008A57DA" w:rsidRDefault="00CB276D" w:rsidP="00CB276D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779F688" w14:textId="1CF3A53C" w:rsidR="00CB276D" w:rsidRPr="008A57DA" w:rsidRDefault="00CB276D" w:rsidP="00CB276D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A16C2F1" w14:textId="77777777" w:rsidR="00CB276D" w:rsidRPr="008A57DA" w:rsidRDefault="00CB276D" w:rsidP="00CB276D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3921920" w14:textId="5BCAB04F" w:rsidR="00CB276D" w:rsidRPr="006D0073" w:rsidRDefault="00CB276D" w:rsidP="00CB276D">
            <w:pPr>
              <w:jc w:val="center"/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14"/>
                <w:szCs w:val="14"/>
              </w:rPr>
              <w:t>Firma</w:t>
            </w:r>
          </w:p>
        </w:tc>
        <w:tc>
          <w:tcPr>
            <w:tcW w:w="2693" w:type="dxa"/>
            <w:gridSpan w:val="2"/>
          </w:tcPr>
          <w:p w14:paraId="0D2E847D" w14:textId="77777777" w:rsidR="00CB276D" w:rsidRPr="008A57DA" w:rsidRDefault="00CB276D" w:rsidP="000D1A10">
            <w:pPr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B57E21D" w14:textId="664170B7" w:rsidR="00CB276D" w:rsidRPr="008A57DA" w:rsidRDefault="00CB276D" w:rsidP="000D1A10">
            <w:pPr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78DFC29" w14:textId="1D0FAF60" w:rsidR="00CB276D" w:rsidRPr="008A57DA" w:rsidRDefault="00CB276D" w:rsidP="000D1A10">
            <w:pPr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DC7C0BA" w14:textId="77777777" w:rsidR="00CB276D" w:rsidRPr="008A57DA" w:rsidRDefault="00CB276D" w:rsidP="000D1A10">
            <w:pPr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6DAD690" w14:textId="4C9D5878" w:rsidR="00CB276D" w:rsidRPr="006D0073" w:rsidRDefault="00CB276D" w:rsidP="00CB276D">
            <w:pPr>
              <w:jc w:val="center"/>
              <w:rPr>
                <w:rFonts w:asciiTheme="majorHAnsi" w:eastAsia="Times New Roman" w:hAnsiTheme="majorHAnsi" w:cstheme="majorHAnsi"/>
                <w:sz w:val="14"/>
                <w:szCs w:val="14"/>
                <w:lang w:val="es-CO" w:eastAsia="es-CO"/>
              </w:rPr>
            </w:pPr>
            <w:r w:rsidRPr="008A57DA">
              <w:rPr>
                <w:rFonts w:asciiTheme="majorHAnsi" w:hAnsiTheme="majorHAnsi" w:cstheme="majorHAnsi"/>
                <w:sz w:val="14"/>
                <w:szCs w:val="14"/>
              </w:rPr>
              <w:t>Firma</w:t>
            </w:r>
          </w:p>
        </w:tc>
      </w:tr>
      <w:tr w:rsidR="00CB276D" w:rsidRPr="008A57DA" w14:paraId="4CFB577E" w14:textId="77777777" w:rsidTr="0011647F">
        <w:tc>
          <w:tcPr>
            <w:tcW w:w="959" w:type="dxa"/>
          </w:tcPr>
          <w:p w14:paraId="0DFEA55D" w14:textId="0E873321" w:rsidR="00CB276D" w:rsidRPr="008A57DA" w:rsidRDefault="00CB276D" w:rsidP="0011647F">
            <w:pPr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  <w:r w:rsidRPr="008A57DA"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  <w:t>Fecha</w:t>
            </w:r>
          </w:p>
        </w:tc>
        <w:tc>
          <w:tcPr>
            <w:tcW w:w="1984" w:type="dxa"/>
          </w:tcPr>
          <w:p w14:paraId="0F8B27BF" w14:textId="126A2AF5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</w:p>
        </w:tc>
        <w:tc>
          <w:tcPr>
            <w:tcW w:w="993" w:type="dxa"/>
          </w:tcPr>
          <w:p w14:paraId="22D136DE" w14:textId="4F5803A7" w:rsidR="00CB276D" w:rsidRPr="008A57DA" w:rsidRDefault="00CB276D" w:rsidP="0011647F">
            <w:pPr>
              <w:jc w:val="both"/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  <w:r w:rsidRPr="008A57DA"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  <w:t>Fecha</w:t>
            </w:r>
          </w:p>
        </w:tc>
        <w:tc>
          <w:tcPr>
            <w:tcW w:w="2268" w:type="dxa"/>
          </w:tcPr>
          <w:p w14:paraId="688086B4" w14:textId="33B43139" w:rsidR="00CB276D" w:rsidRPr="008A57DA" w:rsidRDefault="00CB276D" w:rsidP="000D1A10">
            <w:pPr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</w:p>
        </w:tc>
        <w:tc>
          <w:tcPr>
            <w:tcW w:w="850" w:type="dxa"/>
          </w:tcPr>
          <w:p w14:paraId="1476B4F6" w14:textId="0BB6D62C" w:rsidR="00CB276D" w:rsidRPr="008A57DA" w:rsidRDefault="00CB276D" w:rsidP="0011647F">
            <w:pPr>
              <w:jc w:val="both"/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  <w:r w:rsidRPr="008A57DA"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  <w:t>Fecha</w:t>
            </w:r>
          </w:p>
        </w:tc>
        <w:tc>
          <w:tcPr>
            <w:tcW w:w="1843" w:type="dxa"/>
          </w:tcPr>
          <w:p w14:paraId="25BC89B3" w14:textId="3403E50B" w:rsidR="00CB276D" w:rsidRPr="008A57DA" w:rsidRDefault="00CB276D" w:rsidP="0011647F">
            <w:pPr>
              <w:jc w:val="both"/>
              <w:rPr>
                <w:rFonts w:asciiTheme="majorHAnsi" w:eastAsia="Times New Roman" w:hAnsiTheme="majorHAnsi" w:cstheme="majorHAnsi"/>
                <w:sz w:val="16"/>
                <w:szCs w:val="16"/>
                <w:lang w:val="es-CO" w:eastAsia="es-CO"/>
              </w:rPr>
            </w:pPr>
          </w:p>
        </w:tc>
      </w:tr>
    </w:tbl>
    <w:p w14:paraId="48825BEE" w14:textId="470FC2E7" w:rsidR="008557FE" w:rsidRDefault="008557FE">
      <w:pPr>
        <w:rPr>
          <w:rFonts w:asciiTheme="majorHAnsi" w:hAnsiTheme="majorHAnsi" w:cstheme="majorHAnsi"/>
          <w:sz w:val="20"/>
          <w:szCs w:val="20"/>
        </w:rPr>
      </w:pPr>
    </w:p>
    <w:p w14:paraId="42B4FF8B" w14:textId="34BC595A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38BCB414" w14:textId="636D2848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6DAF4146" w14:textId="77680294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6C37D42F" w14:textId="34D408FC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45697367" w14:textId="797D17AC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4F0218D8" w14:textId="1E7FFDF2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2F3E00D6" w14:textId="78B2D600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7FC8AA0B" w14:textId="50306580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6BB2C2ED" w14:textId="43ECFFB9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761B3F56" w14:textId="0E59AC00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212822E4" w14:textId="1BCF42B9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793F6807" w14:textId="1086D6EC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1FEFD14F" w14:textId="4E3D98AB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2C16B136" w14:textId="7D993D54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7AD2C21D" w14:textId="026DC375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47F008CA" w14:textId="5E8E0A72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0A3398D3" w14:textId="787A8F38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10D55CDF" w14:textId="64587E7F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0AF705BE" w14:textId="77777777" w:rsidR="008A57DA" w:rsidRPr="008A57DA" w:rsidRDefault="008A57DA" w:rsidP="008A57DA">
      <w:pPr>
        <w:pStyle w:val="Heading1"/>
        <w:rPr>
          <w:rFonts w:cstheme="majorHAnsi"/>
          <w:lang w:val="es-CO"/>
        </w:rPr>
      </w:pPr>
      <w:bookmarkStart w:id="1" w:name="_Toc211438963"/>
      <w:r w:rsidRPr="008A57DA">
        <w:rPr>
          <w:rFonts w:cstheme="majorHAnsi"/>
          <w:lang w:val="es-CO"/>
        </w:rPr>
        <w:lastRenderedPageBreak/>
        <w:t>Conclusiones</w:t>
      </w:r>
      <w:bookmarkEnd w:id="1"/>
    </w:p>
    <w:p w14:paraId="41A408F7" w14:textId="75CB7BD4" w:rsidR="008A57DA" w:rsidRDefault="008A57DA" w:rsidP="008A57DA">
      <w:pPr>
        <w:rPr>
          <w:rFonts w:asciiTheme="majorHAnsi" w:hAnsiTheme="majorHAnsi" w:cstheme="majorHAnsi"/>
          <w:lang w:val="es-CO"/>
        </w:rPr>
      </w:pPr>
      <w:r w:rsidRPr="008A57DA">
        <w:rPr>
          <w:rFonts w:asciiTheme="majorHAnsi" w:hAnsiTheme="majorHAnsi" w:cstheme="majorHAnsi"/>
          <w:lang w:val="es-CO"/>
        </w:rPr>
        <w:t>La ficha técnica del Sistema de Gestión de Pedidos para Restaurantes establece los lineamientos técnicos, funcionales y de calidad necesarios para garantizar un desarrollo controlado y alineado con las necesidades del cliente. El cumplimiento de los estándares NTC ISO 9000 asegura una adecuada gestión documental y trazabilidad del producto.</w:t>
      </w:r>
    </w:p>
    <w:p w14:paraId="1A5A5E1E" w14:textId="17D9602B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94B1F1A" w14:textId="21F4D4E1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8978A90" w14:textId="78AB9372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9447426" w14:textId="0228B9D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F6E0D06" w14:textId="6BF6878E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6BBB4466" w14:textId="0A3BF9F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39F1246A" w14:textId="730ECC5F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19C35EDC" w14:textId="771AEB9F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ECE1A76" w14:textId="23DA09B2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EB2A98F" w14:textId="271FC01F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81A31C4" w14:textId="6FF3F122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C76A9BF" w14:textId="6F5B0317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11926931" w14:textId="38DA3C91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27525042" w14:textId="1BDDB5B1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2390063E" w14:textId="674C422D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393A763" w14:textId="02898884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146D3B1" w14:textId="45341FCB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7BB48E47" w14:textId="58C32A56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523BF87D" w14:textId="61B8A5AE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3B8EEFD" w14:textId="68B50D2A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04C6F960" w14:textId="605987AD" w:rsidR="008A57DA" w:rsidRDefault="008A57DA" w:rsidP="008A57DA">
      <w:pPr>
        <w:rPr>
          <w:rFonts w:asciiTheme="majorHAnsi" w:hAnsiTheme="majorHAnsi" w:cstheme="majorHAnsi"/>
          <w:lang w:val="es-CO"/>
        </w:rPr>
      </w:pPr>
    </w:p>
    <w:p w14:paraId="4CF8B562" w14:textId="180E4075" w:rsidR="008A57DA" w:rsidRPr="008A57DA" w:rsidRDefault="008A57DA" w:rsidP="008A57DA">
      <w:pPr>
        <w:pStyle w:val="Heading1"/>
        <w:rPr>
          <w:rFonts w:cstheme="majorHAnsi"/>
        </w:rPr>
      </w:pPr>
      <w:bookmarkStart w:id="2" w:name="_Toc211438964"/>
      <w:r w:rsidRPr="008A57DA">
        <w:rPr>
          <w:rFonts w:cstheme="majorHAnsi"/>
        </w:rPr>
        <w:lastRenderedPageBreak/>
        <w:t>Referencias</w:t>
      </w:r>
      <w:bookmarkEnd w:id="2"/>
    </w:p>
    <w:p w14:paraId="7C535FA4" w14:textId="77777777" w:rsidR="008A57DA" w:rsidRPr="008A57DA" w:rsidRDefault="008A57DA" w:rsidP="008A57DA">
      <w:pPr>
        <w:pStyle w:val="ListBullet"/>
        <w:rPr>
          <w:rFonts w:asciiTheme="majorHAnsi" w:hAnsiTheme="majorHAnsi" w:cstheme="majorHAnsi"/>
        </w:rPr>
      </w:pPr>
      <w:r w:rsidRPr="008A57DA">
        <w:rPr>
          <w:rFonts w:asciiTheme="majorHAnsi" w:hAnsiTheme="majorHAnsi" w:cstheme="majorHAnsi"/>
        </w:rPr>
        <w:t>IEEE Std 830-1998. IEEE Recommended Practice for Software Requirements Specifications.</w:t>
      </w:r>
    </w:p>
    <w:p w14:paraId="25891E20" w14:textId="77777777" w:rsidR="008A57DA" w:rsidRPr="008A57DA" w:rsidRDefault="008A57DA" w:rsidP="008A57DA">
      <w:pPr>
        <w:pStyle w:val="ListBullet"/>
        <w:rPr>
          <w:rFonts w:asciiTheme="majorHAnsi" w:hAnsiTheme="majorHAnsi" w:cstheme="majorHAnsi"/>
          <w:lang w:val="es-CO"/>
        </w:rPr>
      </w:pPr>
      <w:r w:rsidRPr="008A57DA">
        <w:rPr>
          <w:rFonts w:asciiTheme="majorHAnsi" w:hAnsiTheme="majorHAnsi" w:cstheme="majorHAnsi"/>
          <w:lang w:val="es-CO"/>
        </w:rPr>
        <w:t>ICONTEC (2015). NTC ISO 9000: Sistemas de Gestión de la Calidad — Fundamentos y Vocabulario.</w:t>
      </w:r>
    </w:p>
    <w:p w14:paraId="18557BBB" w14:textId="77777777" w:rsidR="008A57DA" w:rsidRPr="008A57DA" w:rsidRDefault="008A57DA" w:rsidP="008A57DA">
      <w:pPr>
        <w:pStyle w:val="ListBullet"/>
        <w:rPr>
          <w:rFonts w:asciiTheme="majorHAnsi" w:hAnsiTheme="majorHAnsi" w:cstheme="majorHAnsi"/>
        </w:rPr>
      </w:pPr>
      <w:r w:rsidRPr="008A57DA">
        <w:rPr>
          <w:rFonts w:asciiTheme="majorHAnsi" w:hAnsiTheme="majorHAnsi" w:cstheme="majorHAnsi"/>
        </w:rPr>
        <w:t>ISO/IEC 25010:2011. Systems and Software Engineering — Systems and Software Quality Models.</w:t>
      </w:r>
    </w:p>
    <w:p w14:paraId="31F9C3C6" w14:textId="55D86383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696E7799" w14:textId="4DEF0EB5" w:rsidR="008A57DA" w:rsidRDefault="008A57DA">
      <w:pPr>
        <w:rPr>
          <w:rFonts w:asciiTheme="majorHAnsi" w:hAnsiTheme="majorHAnsi" w:cstheme="majorHAnsi"/>
          <w:sz w:val="20"/>
          <w:szCs w:val="20"/>
        </w:rPr>
      </w:pPr>
    </w:p>
    <w:p w14:paraId="671425B2" w14:textId="77777777" w:rsidR="008A57DA" w:rsidRPr="008A57DA" w:rsidRDefault="008A57DA">
      <w:pPr>
        <w:rPr>
          <w:rFonts w:asciiTheme="majorHAnsi" w:hAnsiTheme="majorHAnsi" w:cstheme="majorHAnsi"/>
          <w:sz w:val="20"/>
          <w:szCs w:val="20"/>
        </w:rPr>
      </w:pPr>
    </w:p>
    <w:sectPr w:rsidR="008A57DA" w:rsidRPr="008A5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BA7C" w14:textId="77777777" w:rsidR="006F3B5C" w:rsidRDefault="006F3B5C" w:rsidP="008473C6">
      <w:pPr>
        <w:spacing w:after="0" w:line="240" w:lineRule="auto"/>
      </w:pPr>
      <w:r>
        <w:separator/>
      </w:r>
    </w:p>
  </w:endnote>
  <w:endnote w:type="continuationSeparator" w:id="0">
    <w:p w14:paraId="6C3BFEAC" w14:textId="77777777" w:rsidR="006F3B5C" w:rsidRDefault="006F3B5C" w:rsidP="0084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1B2C" w14:textId="77777777" w:rsidR="006F3B5C" w:rsidRDefault="006F3B5C" w:rsidP="008473C6">
      <w:pPr>
        <w:spacing w:after="0" w:line="240" w:lineRule="auto"/>
      </w:pPr>
      <w:r>
        <w:separator/>
      </w:r>
    </w:p>
  </w:footnote>
  <w:footnote w:type="continuationSeparator" w:id="0">
    <w:p w14:paraId="25019762" w14:textId="77777777" w:rsidR="006F3B5C" w:rsidRDefault="006F3B5C" w:rsidP="0084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370894">
    <w:abstractNumId w:val="8"/>
  </w:num>
  <w:num w:numId="2" w16cid:durableId="2003923103">
    <w:abstractNumId w:val="6"/>
  </w:num>
  <w:num w:numId="3" w16cid:durableId="191847590">
    <w:abstractNumId w:val="5"/>
  </w:num>
  <w:num w:numId="4" w16cid:durableId="1566522731">
    <w:abstractNumId w:val="4"/>
  </w:num>
  <w:num w:numId="5" w16cid:durableId="825589293">
    <w:abstractNumId w:val="7"/>
  </w:num>
  <w:num w:numId="6" w16cid:durableId="1549953168">
    <w:abstractNumId w:val="3"/>
  </w:num>
  <w:num w:numId="7" w16cid:durableId="506680023">
    <w:abstractNumId w:val="2"/>
  </w:num>
  <w:num w:numId="8" w16cid:durableId="1550191625">
    <w:abstractNumId w:val="1"/>
  </w:num>
  <w:num w:numId="9" w16cid:durableId="5297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47F"/>
    <w:rsid w:val="0015074B"/>
    <w:rsid w:val="0029639D"/>
    <w:rsid w:val="00326F90"/>
    <w:rsid w:val="003779D0"/>
    <w:rsid w:val="005C20F4"/>
    <w:rsid w:val="006D0073"/>
    <w:rsid w:val="006F3B5C"/>
    <w:rsid w:val="008473C6"/>
    <w:rsid w:val="008557FE"/>
    <w:rsid w:val="008A57DA"/>
    <w:rsid w:val="00953007"/>
    <w:rsid w:val="00994413"/>
    <w:rsid w:val="009B1199"/>
    <w:rsid w:val="00AA1D8D"/>
    <w:rsid w:val="00B47730"/>
    <w:rsid w:val="00B95A03"/>
    <w:rsid w:val="00C40464"/>
    <w:rsid w:val="00CB0664"/>
    <w:rsid w:val="00CB276D"/>
    <w:rsid w:val="00FA1518"/>
    <w:rsid w:val="00FA24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CEC24"/>
  <w14:defaultImageDpi w14:val="300"/>
  <w15:docId w15:val="{CD55F8FE-F430-4F04-A502-E81940C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3779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99"/>
    <w:rsid w:val="003779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5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7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5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Tatiana Forero</cp:lastModifiedBy>
  <cp:revision>3</cp:revision>
  <dcterms:created xsi:type="dcterms:W3CDTF">2025-10-15T14:48:00Z</dcterms:created>
  <dcterms:modified xsi:type="dcterms:W3CDTF">2025-10-16T12:49:00Z</dcterms:modified>
  <cp:category/>
</cp:coreProperties>
</file>