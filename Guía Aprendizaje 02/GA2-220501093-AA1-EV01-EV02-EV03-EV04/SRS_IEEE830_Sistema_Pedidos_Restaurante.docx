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7A73" w14:textId="77777777" w:rsidR="007C364D" w:rsidRPr="00AC51B8" w:rsidRDefault="00000000" w:rsidP="00662D7C">
      <w:pPr>
        <w:pStyle w:val="Heading1"/>
        <w:spacing w:line="360" w:lineRule="auto"/>
        <w:jc w:val="center"/>
        <w:rPr>
          <w:lang w:val="es-CO"/>
        </w:rPr>
      </w:pPr>
      <w:r w:rsidRPr="00AC51B8">
        <w:rPr>
          <w:lang w:val="es-CO"/>
        </w:rPr>
        <w:t>ESPECIFICACIÓN DE REQUISITOS DE SOFTWARE (SRS) - IEEE 830</w:t>
      </w:r>
      <w:r w:rsidRPr="00AC51B8">
        <w:rPr>
          <w:lang w:val="es-CO"/>
        </w:rPr>
        <w:br/>
      </w:r>
    </w:p>
    <w:p w14:paraId="675265AB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5F13446F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Sistema: Sistema de Gestión de Pedidos para Restaurantes</w:t>
      </w:r>
    </w:p>
    <w:p w14:paraId="01354513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Autor: [Tu Nombre]</w:t>
      </w:r>
    </w:p>
    <w:p w14:paraId="73A788D8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Programa: Análisis y Desarrollo de Software - ABP</w:t>
      </w:r>
    </w:p>
    <w:p w14:paraId="7D39C758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Fecha: </w:t>
      </w:r>
      <w:proofErr w:type="gramStart"/>
      <w:r w:rsidRPr="00AC51B8">
        <w:rPr>
          <w:lang w:val="es-CO"/>
        </w:rPr>
        <w:t>Septiembre</w:t>
      </w:r>
      <w:proofErr w:type="gramEnd"/>
      <w:r w:rsidRPr="00AC51B8">
        <w:rPr>
          <w:lang w:val="es-CO"/>
        </w:rPr>
        <w:t xml:space="preserve"> de 2025</w:t>
      </w:r>
    </w:p>
    <w:p w14:paraId="2CA17088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br w:type="page"/>
      </w:r>
    </w:p>
    <w:p w14:paraId="4866EB18" w14:textId="77777777" w:rsidR="007C364D" w:rsidRPr="00AC51B8" w:rsidRDefault="00000000" w:rsidP="000F7CBB">
      <w:pPr>
        <w:pStyle w:val="Heading1"/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Tabla de contenido</w:t>
      </w:r>
    </w:p>
    <w:p w14:paraId="2F55E1D2" w14:textId="618E236C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1. Introducción </w:t>
      </w:r>
    </w:p>
    <w:p w14:paraId="0CC4F090" w14:textId="24F1C35F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1.1 Propósito </w:t>
      </w:r>
    </w:p>
    <w:p w14:paraId="7A4D6B6C" w14:textId="69E0E4E2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1.2 Ámbito del Sistema </w:t>
      </w:r>
    </w:p>
    <w:p w14:paraId="071F0766" w14:textId="73B995FA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1.3 Definiciones, Acrónimos y Abreviaturas </w:t>
      </w:r>
    </w:p>
    <w:p w14:paraId="4C6B7C97" w14:textId="31BB9CE5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1.4 Referencias </w:t>
      </w:r>
    </w:p>
    <w:p w14:paraId="529790F5" w14:textId="057EC773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1.5 Visión General del Documento </w:t>
      </w:r>
    </w:p>
    <w:p w14:paraId="1BA0FA9F" w14:textId="6BB63A7A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2. Descripción General </w:t>
      </w:r>
    </w:p>
    <w:p w14:paraId="09BB63A8" w14:textId="48EE40E6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2.1 Perspectiva del Producto </w:t>
      </w:r>
    </w:p>
    <w:p w14:paraId="74EAD8DA" w14:textId="773C84A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2.2 Funciones del Producto </w:t>
      </w:r>
    </w:p>
    <w:p w14:paraId="708E2591" w14:textId="67B9F759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2.3 Características de los Usuarios </w:t>
      </w:r>
    </w:p>
    <w:p w14:paraId="18442DFB" w14:textId="6452F4C3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2.4 Restricciones </w:t>
      </w:r>
    </w:p>
    <w:p w14:paraId="0AA4A4DE" w14:textId="5D84B81A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2.5 Suposiciones y Dependencias </w:t>
      </w:r>
    </w:p>
    <w:p w14:paraId="69559257" w14:textId="4797A06D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2.6 Requerimientos Futuros </w:t>
      </w:r>
    </w:p>
    <w:p w14:paraId="12DC0E91" w14:textId="1EF24D6A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3. Requerimientos Específicos </w:t>
      </w:r>
    </w:p>
    <w:p w14:paraId="1F2786ED" w14:textId="5090B0DA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3.1 Interfaz </w:t>
      </w:r>
    </w:p>
    <w:p w14:paraId="4A6FF90E" w14:textId="59DD70C3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3.2 Requisitos Funcionales </w:t>
      </w:r>
    </w:p>
    <w:p w14:paraId="44B26873" w14:textId="1F3BD351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  (Tablas de historias HU-01 a HU-22) </w:t>
      </w:r>
    </w:p>
    <w:p w14:paraId="0B5DDFDE" w14:textId="5526822C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3.3 Requisitos No Funcionales </w:t>
      </w:r>
    </w:p>
    <w:p w14:paraId="2B620431" w14:textId="415CB138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  3.4 Otros Requisitos </w:t>
      </w:r>
    </w:p>
    <w:p w14:paraId="6A479CA5" w14:textId="1C078604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4. Apéndices </w:t>
      </w:r>
    </w:p>
    <w:p w14:paraId="45BA0BC3" w14:textId="77777777" w:rsidR="007C364D" w:rsidRPr="00AC51B8" w:rsidRDefault="00000000" w:rsidP="000F7CBB">
      <w:pPr>
        <w:pStyle w:val="Heading1"/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1. Introducción</w:t>
      </w:r>
    </w:p>
    <w:p w14:paraId="0D61FF7A" w14:textId="7777777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t>1.1 Propósito</w:t>
      </w:r>
    </w:p>
    <w:p w14:paraId="03929150" w14:textId="1152FF49" w:rsidR="007C364D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El propósito de este documento es especificar, de manera completa y verificable, los requisitos del Sistema de Gestión de Pedidos para Restaurantes (SGPR). El documento está dirigido al equipo de desarrollo, </w:t>
      </w:r>
      <w:proofErr w:type="spellStart"/>
      <w:r w:rsidRPr="00AC51B8">
        <w:rPr>
          <w:lang w:val="es-CO"/>
        </w:rPr>
        <w:t>stakeholders</w:t>
      </w:r>
      <w:proofErr w:type="spellEnd"/>
      <w:r w:rsidRPr="00AC51B8">
        <w:rPr>
          <w:lang w:val="es-CO"/>
        </w:rPr>
        <w:t xml:space="preserve"> del restaurante, y evaluadores del proyecto. Su objetivo es proporcionar una base clara para el diseño, implementación, pruebas y validación del sistema, garantizando que las funcionalidades y las condiciones de calidad respondan a las necesidades identificadas.</w:t>
      </w:r>
    </w:p>
    <w:p w14:paraId="38185C7E" w14:textId="77777777" w:rsidR="000F7CBB" w:rsidRPr="00AC51B8" w:rsidRDefault="000F7CBB" w:rsidP="000F7CBB">
      <w:pPr>
        <w:spacing w:line="360" w:lineRule="auto"/>
        <w:rPr>
          <w:lang w:val="es-CO"/>
        </w:rPr>
      </w:pPr>
    </w:p>
    <w:p w14:paraId="28DD6110" w14:textId="7777777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t>1.2 Ámbito del Sistema</w:t>
      </w:r>
    </w:p>
    <w:p w14:paraId="4FE162BA" w14:textId="19A11538" w:rsidR="007C364D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El SGPR es una solución software orientada a automatizar y mejorar los procesos de toma de pedidos, gestión de cocina, facturación y administración en un establecimiento gastronómico. El alcance inicial incluye los módulos: Toma de Pedidos (meseros), Cocina (visualización y gestión de preparación), Caja (cobro y emisión de comprobantes), Administrativo (gestión de menú, usuarios, inventario y reportes) y Seguridad y Acceso. El sistema está pensado para desplegarse en la red local del restaurante, accesible desde dispositivos móviles, tabletas y equipos de escritorio mediante navegador web. No incluye en esta primera versión funcionalidades de pedidos desde clientes externos por Internet ni integraciones con plataformas de </w:t>
      </w:r>
      <w:proofErr w:type="spellStart"/>
      <w:r w:rsidRPr="00AC51B8">
        <w:rPr>
          <w:lang w:val="es-CO"/>
        </w:rPr>
        <w:t>delivery</w:t>
      </w:r>
      <w:proofErr w:type="spellEnd"/>
      <w:r w:rsidRPr="00AC51B8">
        <w:rPr>
          <w:lang w:val="es-CO"/>
        </w:rPr>
        <w:t xml:space="preserve"> (estas se consideran requerimientos futuros).</w:t>
      </w:r>
    </w:p>
    <w:p w14:paraId="53B7D36B" w14:textId="77777777" w:rsidR="000F7CBB" w:rsidRPr="00AC51B8" w:rsidRDefault="000F7CBB" w:rsidP="000F7CBB">
      <w:pPr>
        <w:spacing w:line="360" w:lineRule="auto"/>
        <w:rPr>
          <w:lang w:val="es-CO"/>
        </w:rPr>
      </w:pPr>
    </w:p>
    <w:p w14:paraId="14955117" w14:textId="7777777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t>1.3 Definiciones, Acrónimos y Abreviaturas</w:t>
      </w:r>
    </w:p>
    <w:p w14:paraId="3F5498D3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SGPR: Sistema de Gestión de Pedidos para Restaurantes.</w:t>
      </w:r>
    </w:p>
    <w:p w14:paraId="2B77BCB5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SRS: Software </w:t>
      </w:r>
      <w:proofErr w:type="spellStart"/>
      <w:r w:rsidRPr="00AC51B8">
        <w:rPr>
          <w:lang w:val="es-CO"/>
        </w:rPr>
        <w:t>Requirements</w:t>
      </w:r>
      <w:proofErr w:type="spellEnd"/>
      <w:r w:rsidRPr="00AC51B8">
        <w:rPr>
          <w:lang w:val="es-CO"/>
        </w:rPr>
        <w:t xml:space="preserve"> </w:t>
      </w:r>
      <w:proofErr w:type="spellStart"/>
      <w:r w:rsidRPr="00AC51B8">
        <w:rPr>
          <w:lang w:val="es-CO"/>
        </w:rPr>
        <w:t>Specification</w:t>
      </w:r>
      <w:proofErr w:type="spellEnd"/>
      <w:r w:rsidRPr="00AC51B8">
        <w:rPr>
          <w:lang w:val="es-CO"/>
        </w:rPr>
        <w:t xml:space="preserve"> (Especificación de Requisitos de Software).</w:t>
      </w:r>
    </w:p>
    <w:p w14:paraId="2B8F2E5E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RF: Requisito Funcional.</w:t>
      </w:r>
    </w:p>
    <w:p w14:paraId="2EF291FC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RNF: Requisito No Funcional.</w:t>
      </w:r>
    </w:p>
    <w:p w14:paraId="2AD72F1D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HU: Historia de Usuario.</w:t>
      </w:r>
    </w:p>
    <w:p w14:paraId="1C3738B7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API: Interfaz de Programación de Aplicaciones (</w:t>
      </w:r>
      <w:proofErr w:type="spellStart"/>
      <w:r w:rsidRPr="00AC51B8">
        <w:rPr>
          <w:lang w:val="es-CO"/>
        </w:rPr>
        <w:t>Application</w:t>
      </w:r>
      <w:proofErr w:type="spellEnd"/>
      <w:r w:rsidRPr="00AC51B8">
        <w:rPr>
          <w:lang w:val="es-CO"/>
        </w:rPr>
        <w:t xml:space="preserve"> </w:t>
      </w:r>
      <w:proofErr w:type="spellStart"/>
      <w:r w:rsidRPr="00AC51B8">
        <w:rPr>
          <w:lang w:val="es-CO"/>
        </w:rPr>
        <w:t>Programming</w:t>
      </w:r>
      <w:proofErr w:type="spellEnd"/>
      <w:r w:rsidRPr="00AC51B8">
        <w:rPr>
          <w:lang w:val="es-CO"/>
        </w:rPr>
        <w:t xml:space="preserve"> Interface).</w:t>
      </w:r>
    </w:p>
    <w:p w14:paraId="0D877B68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DBMS: Sistema de Gestión de Bases de Datos.</w:t>
      </w:r>
    </w:p>
    <w:p w14:paraId="2195FDBB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LAN: Red de Área Local.</w:t>
      </w:r>
    </w:p>
    <w:p w14:paraId="1233A436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UI: Interfaz de Usuario (</w:t>
      </w:r>
      <w:proofErr w:type="spellStart"/>
      <w:r w:rsidRPr="00AC51B8">
        <w:rPr>
          <w:lang w:val="es-CO"/>
        </w:rPr>
        <w:t>User</w:t>
      </w:r>
      <w:proofErr w:type="spellEnd"/>
      <w:r w:rsidRPr="00AC51B8">
        <w:rPr>
          <w:lang w:val="es-CO"/>
        </w:rPr>
        <w:t xml:space="preserve"> Interface).</w:t>
      </w:r>
    </w:p>
    <w:p w14:paraId="622F64B6" w14:textId="4E36940D" w:rsidR="007C364D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SSL/TLS: Protocolos de seguridad para comunicaciones cifradas.</w:t>
      </w:r>
    </w:p>
    <w:p w14:paraId="1EDA8AF2" w14:textId="77777777" w:rsidR="000F7CBB" w:rsidRPr="00AC51B8" w:rsidRDefault="000F7CBB" w:rsidP="000F7CBB">
      <w:pPr>
        <w:spacing w:line="360" w:lineRule="auto"/>
        <w:rPr>
          <w:lang w:val="es-CO"/>
        </w:rPr>
      </w:pPr>
    </w:p>
    <w:p w14:paraId="4F3783B1" w14:textId="77777777" w:rsidR="007C364D" w:rsidRDefault="00000000" w:rsidP="000F7CBB">
      <w:pPr>
        <w:pStyle w:val="Heading2"/>
        <w:spacing w:line="360" w:lineRule="auto"/>
      </w:pPr>
      <w:r>
        <w:t>1.4 Referencias</w:t>
      </w:r>
    </w:p>
    <w:p w14:paraId="1FC3F485" w14:textId="41111FAF" w:rsidR="007C364D" w:rsidRDefault="00000000" w:rsidP="000F7CBB">
      <w:pPr>
        <w:spacing w:line="360" w:lineRule="auto"/>
        <w:rPr>
          <w:lang w:val="es-CO"/>
        </w:rPr>
      </w:pPr>
      <w:r>
        <w:t xml:space="preserve">IEEE. (1998). IEEE Std 830-1998: Recommended Practice for Software Requirements Specifications. </w:t>
      </w:r>
      <w:r w:rsidRPr="00AC51B8">
        <w:rPr>
          <w:lang w:val="es-CO"/>
        </w:rPr>
        <w:t xml:space="preserve">IEEE </w:t>
      </w:r>
      <w:proofErr w:type="spellStart"/>
      <w:r w:rsidRPr="00AC51B8">
        <w:rPr>
          <w:lang w:val="es-CO"/>
        </w:rPr>
        <w:t>Standards</w:t>
      </w:r>
      <w:proofErr w:type="spellEnd"/>
      <w:r w:rsidRPr="00AC51B8">
        <w:rPr>
          <w:lang w:val="es-CO"/>
        </w:rPr>
        <w:t xml:space="preserve"> </w:t>
      </w:r>
      <w:proofErr w:type="spellStart"/>
      <w:r w:rsidRPr="00AC51B8">
        <w:rPr>
          <w:lang w:val="es-CO"/>
        </w:rPr>
        <w:t>Association</w:t>
      </w:r>
      <w:proofErr w:type="spellEnd"/>
      <w:r w:rsidRPr="00AC51B8">
        <w:rPr>
          <w:lang w:val="es-CO"/>
        </w:rPr>
        <w:t>.</w:t>
      </w:r>
      <w:r w:rsidRPr="00AC51B8">
        <w:rPr>
          <w:lang w:val="es-CO"/>
        </w:rPr>
        <w:br/>
        <w:t xml:space="preserve">Pressman, R. S. (2010). Ingeniería del software: Un enfoque práctico (7.ª ed.). </w:t>
      </w:r>
      <w:r>
        <w:t>McGraw-Hill.</w:t>
      </w:r>
      <w:r>
        <w:br/>
        <w:t>Sommerville, I. (2011). Ingeniería del software (9.ª ed.). Pearson.</w:t>
      </w:r>
      <w:r>
        <w:br/>
      </w:r>
      <w:r w:rsidRPr="00AC51B8">
        <w:rPr>
          <w:lang w:val="es-CO"/>
        </w:rPr>
        <w:t xml:space="preserve">Project Management </w:t>
      </w:r>
      <w:proofErr w:type="spellStart"/>
      <w:r w:rsidRPr="00AC51B8">
        <w:rPr>
          <w:lang w:val="es-CO"/>
        </w:rPr>
        <w:t>Institute</w:t>
      </w:r>
      <w:proofErr w:type="spellEnd"/>
      <w:r w:rsidRPr="00AC51B8">
        <w:rPr>
          <w:lang w:val="es-CO"/>
        </w:rPr>
        <w:t>. (2017). Guía de los fundamentos para la dirección de proyectos (Guía del PMBOK) (6.ª ed.).</w:t>
      </w:r>
      <w:r w:rsidRPr="00AC51B8">
        <w:rPr>
          <w:lang w:val="es-CO"/>
        </w:rPr>
        <w:br/>
      </w:r>
      <w:proofErr w:type="spellStart"/>
      <w:r w:rsidRPr="00AC51B8">
        <w:rPr>
          <w:lang w:val="es-CO"/>
        </w:rPr>
        <w:t>PMOInformática</w:t>
      </w:r>
      <w:proofErr w:type="spellEnd"/>
      <w:r w:rsidRPr="00AC51B8">
        <w:rPr>
          <w:lang w:val="es-CO"/>
        </w:rPr>
        <w:t>. (2012). Plantillas Scrum - Historias de Usuario. Recuperado de https://www.pmoinformatica.com/2012/10/plantillas-scrum-historias-de-usuario.html</w:t>
      </w:r>
    </w:p>
    <w:p w14:paraId="48F95823" w14:textId="77777777" w:rsidR="000F7CBB" w:rsidRPr="00AC51B8" w:rsidRDefault="000F7CBB" w:rsidP="000F7CBB">
      <w:pPr>
        <w:spacing w:line="360" w:lineRule="auto"/>
        <w:rPr>
          <w:lang w:val="es-CO"/>
        </w:rPr>
      </w:pPr>
    </w:p>
    <w:p w14:paraId="3B885647" w14:textId="7777777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t>1.5 Visión General del Documento</w:t>
      </w:r>
    </w:p>
    <w:p w14:paraId="7862B1F7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Este documento se organiza siguiendo la recomendación del estándar IEEE 830. La Sección 2 presenta una descripción general del producto, incluyendo perspectiva, funciones y restricciones. La Sección 3 detalla los requerimientos específicos, incluyendo la definición de las interfaces, la lista de requisitos funcionales con sus historias de usuario y los requisitos no funcionales. La Sección 4 contiene apéndices y anexos registrados (si aplica).</w:t>
      </w:r>
    </w:p>
    <w:p w14:paraId="7D523834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br w:type="page"/>
      </w:r>
    </w:p>
    <w:p w14:paraId="56431D3F" w14:textId="77777777" w:rsidR="007C364D" w:rsidRPr="00AC51B8" w:rsidRDefault="00000000" w:rsidP="000F7CBB">
      <w:pPr>
        <w:pStyle w:val="Heading1"/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2. Descripción General</w:t>
      </w:r>
    </w:p>
    <w:p w14:paraId="67C5EB8D" w14:textId="7777777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t>2.1 Perspectiva del Producto</w:t>
      </w:r>
    </w:p>
    <w:p w14:paraId="2EEA6F1E" w14:textId="44E2314F" w:rsidR="007C364D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El SGPR se concibe como una aplicación web orientada al despliegue local (intranet) dentro del establecimiento. Su arquitectura será modular, con un servidor local que aloje la base de datos y los servicios backend, y clientes ligeros que accedan a través de navegadores. El sistema podrá integrarse con periféricos locales (impresoras de cocina, impresoras fiscales o POS) y considerar la posibilidad de una futura extensión a despliegue en la nube para soporte </w:t>
      </w:r>
      <w:proofErr w:type="spellStart"/>
      <w:r w:rsidRPr="00AC51B8">
        <w:rPr>
          <w:lang w:val="es-CO"/>
        </w:rPr>
        <w:t>multi-sucursal</w:t>
      </w:r>
      <w:proofErr w:type="spellEnd"/>
      <w:r w:rsidRPr="00AC51B8">
        <w:rPr>
          <w:lang w:val="es-CO"/>
        </w:rPr>
        <w:t>.</w:t>
      </w:r>
    </w:p>
    <w:p w14:paraId="348A8C13" w14:textId="77777777" w:rsidR="000F7CBB" w:rsidRPr="00AC51B8" w:rsidRDefault="000F7CBB" w:rsidP="000F7CBB">
      <w:pPr>
        <w:spacing w:line="360" w:lineRule="auto"/>
        <w:rPr>
          <w:lang w:val="es-CO"/>
        </w:rPr>
      </w:pPr>
    </w:p>
    <w:p w14:paraId="72B5A524" w14:textId="7777777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t>2.2 Funciones del Producto</w:t>
      </w:r>
    </w:p>
    <w:p w14:paraId="3D8D4EB7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Las funciones principales del SGPR son las siguientes:</w:t>
      </w:r>
    </w:p>
    <w:p w14:paraId="7111870A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Toma de pedidos digital por parte de meseros, con selección por categorías y notas por ítem.</w:t>
      </w:r>
    </w:p>
    <w:p w14:paraId="48766C30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Envío y visualización de pedidos en el panel de cocina con control de estados y temporización.</w:t>
      </w:r>
    </w:p>
    <w:p w14:paraId="02215A76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Generación de cuentas y procesos de cobro en caja, incluyendo métodos de pago diversos y emisión de comprobantes.</w:t>
      </w:r>
    </w:p>
    <w:p w14:paraId="54981F5B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Gestión administrativa: administración del menú, gestión de usuarios y roles, control de inventario y generación de reportes analíticos.</w:t>
      </w:r>
    </w:p>
    <w:p w14:paraId="6AF7D2A1" w14:textId="422C8FB7" w:rsidR="007C364D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Seguridad: autenticación de usuarios, control de accesos y registro de actividades para auditoría.</w:t>
      </w:r>
    </w:p>
    <w:p w14:paraId="42923F04" w14:textId="77777777" w:rsidR="000F7CBB" w:rsidRPr="00AC51B8" w:rsidRDefault="000F7CBB" w:rsidP="000F7CBB">
      <w:pPr>
        <w:pStyle w:val="ListBullet"/>
        <w:numPr>
          <w:ilvl w:val="0"/>
          <w:numId w:val="0"/>
        </w:numPr>
        <w:spacing w:line="360" w:lineRule="auto"/>
        <w:ind w:left="360"/>
        <w:rPr>
          <w:lang w:val="es-CO"/>
        </w:rPr>
      </w:pPr>
    </w:p>
    <w:p w14:paraId="405862E6" w14:textId="7777777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t>2.3 Características de los Usuarios</w:t>
      </w:r>
    </w:p>
    <w:p w14:paraId="19D6E780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Los usuarios previstos y sus características principales son:</w:t>
      </w:r>
    </w:p>
    <w:p w14:paraId="647BDA16" w14:textId="77777777" w:rsidR="007C364D" w:rsidRPr="000F7CBB" w:rsidRDefault="00000000" w:rsidP="000F7CBB">
      <w:pPr>
        <w:pStyle w:val="ListParagraph"/>
        <w:numPr>
          <w:ilvl w:val="0"/>
          <w:numId w:val="10"/>
        </w:numPr>
        <w:spacing w:line="360" w:lineRule="auto"/>
        <w:rPr>
          <w:lang w:val="es-CO"/>
        </w:rPr>
      </w:pPr>
      <w:r w:rsidRPr="000F7CBB">
        <w:rPr>
          <w:lang w:val="es-CO"/>
        </w:rPr>
        <w:t>Meseros: Personal operativo con habilidades básicas en el uso de dispositivos móviles o tabletas. Necesitan interfaces rápidas, con botones grandes y flujo sencillo.</w:t>
      </w:r>
    </w:p>
    <w:p w14:paraId="7E6A6DDB" w14:textId="77777777" w:rsidR="007C364D" w:rsidRPr="000F7CBB" w:rsidRDefault="00000000" w:rsidP="000F7CBB">
      <w:pPr>
        <w:pStyle w:val="ListParagraph"/>
        <w:numPr>
          <w:ilvl w:val="0"/>
          <w:numId w:val="10"/>
        </w:numPr>
        <w:spacing w:line="360" w:lineRule="auto"/>
        <w:rPr>
          <w:lang w:val="es-CO"/>
        </w:rPr>
      </w:pPr>
      <w:r w:rsidRPr="000F7CBB">
        <w:rPr>
          <w:lang w:val="es-CO"/>
        </w:rPr>
        <w:lastRenderedPageBreak/>
        <w:t>Personal de Cocina: Usuarios que requieren una pantalla de visualización clara y resistente a cambios de contexto; interacción mínima y visualización enfocada en prioridad y tiempos.</w:t>
      </w:r>
    </w:p>
    <w:p w14:paraId="54057207" w14:textId="77777777" w:rsidR="007C364D" w:rsidRPr="000F7CBB" w:rsidRDefault="00000000" w:rsidP="000F7CBB">
      <w:pPr>
        <w:pStyle w:val="ListParagraph"/>
        <w:numPr>
          <w:ilvl w:val="0"/>
          <w:numId w:val="10"/>
        </w:numPr>
        <w:spacing w:line="360" w:lineRule="auto"/>
        <w:rPr>
          <w:lang w:val="es-CO"/>
        </w:rPr>
      </w:pPr>
      <w:r w:rsidRPr="000F7CBB">
        <w:rPr>
          <w:lang w:val="es-CO"/>
        </w:rPr>
        <w:t>Cajeros: Usuarios responsables de cierres de caja y emisión de comprobantes; requieren precisión, posibilidad de aplicar descuentos y métodos de pago múltiples.</w:t>
      </w:r>
    </w:p>
    <w:p w14:paraId="6FF45FF7" w14:textId="2D2A3F15" w:rsidR="007C364D" w:rsidRDefault="00000000" w:rsidP="000F7CBB">
      <w:pPr>
        <w:pStyle w:val="ListParagraph"/>
        <w:numPr>
          <w:ilvl w:val="0"/>
          <w:numId w:val="10"/>
        </w:numPr>
        <w:spacing w:line="360" w:lineRule="auto"/>
        <w:rPr>
          <w:lang w:val="es-CO"/>
        </w:rPr>
      </w:pPr>
      <w:r w:rsidRPr="000F7CBB">
        <w:rPr>
          <w:lang w:val="es-CO"/>
        </w:rPr>
        <w:t xml:space="preserve">Administradores/Gerencia: Usuarios con permisos ampliados para configurar el sistema, consultar reportes, gestionar inventario y usuarios; necesitan acceso a </w:t>
      </w:r>
      <w:proofErr w:type="spellStart"/>
      <w:r w:rsidRPr="000F7CBB">
        <w:rPr>
          <w:lang w:val="es-CO"/>
        </w:rPr>
        <w:t>dashboards</w:t>
      </w:r>
      <w:proofErr w:type="spellEnd"/>
      <w:r w:rsidRPr="000F7CBB">
        <w:rPr>
          <w:lang w:val="es-CO"/>
        </w:rPr>
        <w:t xml:space="preserve"> y exportación de datos.</w:t>
      </w:r>
    </w:p>
    <w:p w14:paraId="48C2DD86" w14:textId="77777777" w:rsidR="000F7CBB" w:rsidRPr="000F7CBB" w:rsidRDefault="000F7CBB" w:rsidP="000F7CBB">
      <w:pPr>
        <w:pStyle w:val="ListParagraph"/>
        <w:spacing w:line="360" w:lineRule="auto"/>
        <w:rPr>
          <w:lang w:val="es-CO"/>
        </w:rPr>
      </w:pPr>
    </w:p>
    <w:p w14:paraId="0D127661" w14:textId="77777777" w:rsidR="007C364D" w:rsidRDefault="00000000" w:rsidP="000F7CBB">
      <w:pPr>
        <w:pStyle w:val="Heading2"/>
        <w:spacing w:line="360" w:lineRule="auto"/>
      </w:pPr>
      <w:r>
        <w:t xml:space="preserve">2.4 </w:t>
      </w:r>
      <w:proofErr w:type="spellStart"/>
      <w:r>
        <w:t>Restricciones</w:t>
      </w:r>
      <w:proofErr w:type="spellEnd"/>
    </w:p>
    <w:p w14:paraId="18540D3B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Despliegue en red local (LAN) del restaurante; operación sin dependencia obligatoria de Internet (RNF05).</w:t>
      </w:r>
    </w:p>
    <w:p w14:paraId="6B8C476E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Compatibilidad con navegadores modernos (Chrome, Firefox, Edge) para las interfaces cliente (RNF11).</w:t>
      </w:r>
    </w:p>
    <w:p w14:paraId="7F9D2D3C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Cumplimiento de normativas de protección de datos personales aplicables (RNF08).</w:t>
      </w:r>
    </w:p>
    <w:p w14:paraId="4BDD54C0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Disponibilidad mínima del 95% durante el horario operativo del restaurante (RNF01).</w:t>
      </w:r>
    </w:p>
    <w:p w14:paraId="050930A1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Tiempos de respuesta inferiores a 3 segundos en acciones críticas (RNF02).</w:t>
      </w:r>
    </w:p>
    <w:p w14:paraId="4C9B5306" w14:textId="76B92FCC" w:rsidR="007C364D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Persistencia de datos en un DBMS con respaldo periódico y registro de auditoría (RNF07, RNF10).</w:t>
      </w:r>
    </w:p>
    <w:p w14:paraId="396BA84F" w14:textId="77777777" w:rsidR="000F7CBB" w:rsidRPr="00AC51B8" w:rsidRDefault="000F7CBB" w:rsidP="000F7CBB">
      <w:pPr>
        <w:pStyle w:val="ListBullet"/>
        <w:numPr>
          <w:ilvl w:val="0"/>
          <w:numId w:val="0"/>
        </w:numPr>
        <w:spacing w:line="360" w:lineRule="auto"/>
        <w:ind w:left="360"/>
        <w:rPr>
          <w:lang w:val="es-CO"/>
        </w:rPr>
      </w:pPr>
    </w:p>
    <w:p w14:paraId="7DCCF268" w14:textId="7777777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t>2.5 Suposiciones y Dependencias</w:t>
      </w:r>
    </w:p>
    <w:p w14:paraId="3A7C68D5" w14:textId="228931EF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Se asume que el restaurante proveerá: dispositivos móviles o tabletas para meseros, una red local confiable (</w:t>
      </w:r>
      <w:proofErr w:type="spellStart"/>
      <w:r w:rsidRPr="00AC51B8">
        <w:rPr>
          <w:lang w:val="es-CO"/>
        </w:rPr>
        <w:t>Wi</w:t>
      </w:r>
      <w:proofErr w:type="spellEnd"/>
      <w:r w:rsidRPr="00AC51B8">
        <w:rPr>
          <w:lang w:val="es-CO"/>
        </w:rPr>
        <w:t xml:space="preserve">-Fi o cableada), un servidor o equipo para alojar el backend y la base de datos, y periféricos necesarios (impresora de cocina, impresora de facturas). El sistema dependerá de un DBMS (por </w:t>
      </w:r>
      <w:r w:rsidR="00F16A73" w:rsidRPr="00AC51B8">
        <w:rPr>
          <w:lang w:val="es-CO"/>
        </w:rPr>
        <w:t>ejemplo,</w:t>
      </w:r>
      <w:r w:rsidRPr="00AC51B8">
        <w:rPr>
          <w:lang w:val="es-CO"/>
        </w:rPr>
        <w:t xml:space="preserve"> PostgreSQL o MySQL), navegadores compatibles en clientes y bibliotecas/entornos técnicos elegidos para el desarrollo.</w:t>
      </w:r>
    </w:p>
    <w:p w14:paraId="51CE8054" w14:textId="7777777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2.6 Requerimientos Futuros</w:t>
      </w:r>
    </w:p>
    <w:p w14:paraId="27C70B08" w14:textId="77777777" w:rsidR="00F16A73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La arquitectura debe considerar la posible incorporación de funcionalidades en versiones posteriores, tales como: </w:t>
      </w:r>
    </w:p>
    <w:p w14:paraId="33749EDE" w14:textId="77777777" w:rsidR="00F16A73" w:rsidRPr="00F16A73" w:rsidRDefault="00F16A73" w:rsidP="00F16A73">
      <w:pPr>
        <w:pStyle w:val="ListParagraph"/>
        <w:numPr>
          <w:ilvl w:val="0"/>
          <w:numId w:val="11"/>
        </w:numPr>
        <w:spacing w:line="360" w:lineRule="auto"/>
        <w:rPr>
          <w:lang w:val="es-CO"/>
        </w:rPr>
      </w:pPr>
      <w:r w:rsidRPr="00F16A73">
        <w:rPr>
          <w:lang w:val="es-CO"/>
        </w:rPr>
        <w:t>R</w:t>
      </w:r>
      <w:r w:rsidR="00000000" w:rsidRPr="00F16A73">
        <w:rPr>
          <w:lang w:val="es-CO"/>
        </w:rPr>
        <w:t>eservas de mesas</w:t>
      </w:r>
    </w:p>
    <w:p w14:paraId="4E587822" w14:textId="77777777" w:rsidR="00F16A73" w:rsidRPr="00F16A73" w:rsidRDefault="00F16A73" w:rsidP="00F16A73">
      <w:pPr>
        <w:pStyle w:val="ListParagraph"/>
        <w:numPr>
          <w:ilvl w:val="0"/>
          <w:numId w:val="11"/>
        </w:numPr>
        <w:spacing w:line="360" w:lineRule="auto"/>
        <w:rPr>
          <w:lang w:val="es-CO"/>
        </w:rPr>
      </w:pPr>
      <w:r w:rsidRPr="00F16A73">
        <w:rPr>
          <w:lang w:val="es-CO"/>
        </w:rPr>
        <w:t>P</w:t>
      </w:r>
      <w:r w:rsidR="00000000" w:rsidRPr="00F16A73">
        <w:rPr>
          <w:lang w:val="es-CO"/>
        </w:rPr>
        <w:t>ortal de clientes frecuentes y fidelización</w:t>
      </w:r>
    </w:p>
    <w:p w14:paraId="6E23C83C" w14:textId="77777777" w:rsidR="00F16A73" w:rsidRPr="00F16A73" w:rsidRDefault="00F16A73" w:rsidP="00F16A73">
      <w:pPr>
        <w:pStyle w:val="ListParagraph"/>
        <w:numPr>
          <w:ilvl w:val="0"/>
          <w:numId w:val="11"/>
        </w:numPr>
        <w:spacing w:line="360" w:lineRule="auto"/>
        <w:rPr>
          <w:lang w:val="es-CO"/>
        </w:rPr>
      </w:pPr>
      <w:r w:rsidRPr="00F16A73">
        <w:rPr>
          <w:lang w:val="es-CO"/>
        </w:rPr>
        <w:t>I</w:t>
      </w:r>
      <w:r w:rsidR="00000000" w:rsidRPr="00F16A73">
        <w:rPr>
          <w:lang w:val="es-CO"/>
        </w:rPr>
        <w:t>ntegración con servicios de entrega a domicilio</w:t>
      </w:r>
    </w:p>
    <w:p w14:paraId="2AC20E5C" w14:textId="77777777" w:rsidR="00F16A73" w:rsidRPr="00F16A73" w:rsidRDefault="00F16A73" w:rsidP="00F16A73">
      <w:pPr>
        <w:pStyle w:val="ListParagraph"/>
        <w:numPr>
          <w:ilvl w:val="0"/>
          <w:numId w:val="11"/>
        </w:numPr>
        <w:spacing w:line="360" w:lineRule="auto"/>
        <w:rPr>
          <w:lang w:val="es-CO"/>
        </w:rPr>
      </w:pPr>
      <w:r w:rsidRPr="00F16A73">
        <w:rPr>
          <w:lang w:val="es-CO"/>
        </w:rPr>
        <w:t>P</w:t>
      </w:r>
      <w:r w:rsidR="00000000" w:rsidRPr="00F16A73">
        <w:rPr>
          <w:lang w:val="es-CO"/>
        </w:rPr>
        <w:t xml:space="preserve">agos integrados con plataformas externas </w:t>
      </w:r>
    </w:p>
    <w:p w14:paraId="6CBCA0A5" w14:textId="45C411F5" w:rsidR="007C364D" w:rsidRDefault="00F16A73" w:rsidP="000F7CBB">
      <w:pPr>
        <w:pStyle w:val="ListParagraph"/>
        <w:numPr>
          <w:ilvl w:val="0"/>
          <w:numId w:val="11"/>
        </w:numPr>
        <w:spacing w:line="360" w:lineRule="auto"/>
        <w:rPr>
          <w:lang w:val="es-CO"/>
        </w:rPr>
      </w:pPr>
      <w:r w:rsidRPr="00F16A73">
        <w:rPr>
          <w:lang w:val="es-CO"/>
        </w:rPr>
        <w:t>S</w:t>
      </w:r>
      <w:r w:rsidR="00000000" w:rsidRPr="00F16A73">
        <w:rPr>
          <w:lang w:val="es-CO"/>
        </w:rPr>
        <w:t xml:space="preserve">oporte </w:t>
      </w:r>
      <w:proofErr w:type="spellStart"/>
      <w:r w:rsidR="00000000" w:rsidRPr="00F16A73">
        <w:rPr>
          <w:lang w:val="es-CO"/>
        </w:rPr>
        <w:t>multi-sucursal</w:t>
      </w:r>
      <w:proofErr w:type="spellEnd"/>
      <w:r w:rsidR="00000000" w:rsidRPr="00F16A73">
        <w:rPr>
          <w:lang w:val="es-CO"/>
        </w:rPr>
        <w:t xml:space="preserve"> con sincronización o despliegue en la nube.</w:t>
      </w:r>
    </w:p>
    <w:p w14:paraId="0DF1BC1F" w14:textId="77777777" w:rsidR="00F16A73" w:rsidRPr="00F16A73" w:rsidRDefault="00F16A73" w:rsidP="00F16A73">
      <w:pPr>
        <w:pStyle w:val="ListParagraph"/>
        <w:spacing w:line="360" w:lineRule="auto"/>
        <w:rPr>
          <w:lang w:val="es-CO"/>
        </w:rPr>
      </w:pPr>
    </w:p>
    <w:p w14:paraId="1B6BDAE5" w14:textId="77777777" w:rsidR="007C364D" w:rsidRPr="00AC51B8" w:rsidRDefault="00000000" w:rsidP="000F7CBB">
      <w:pPr>
        <w:pStyle w:val="Heading1"/>
        <w:spacing w:line="360" w:lineRule="auto"/>
        <w:rPr>
          <w:lang w:val="es-CO"/>
        </w:rPr>
      </w:pPr>
      <w:r w:rsidRPr="00AC51B8">
        <w:rPr>
          <w:lang w:val="es-CO"/>
        </w:rPr>
        <w:t>3. Requerimientos Específicos</w:t>
      </w:r>
    </w:p>
    <w:p w14:paraId="13B94DE6" w14:textId="7777777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t>3.1 Interfaz</w:t>
      </w:r>
    </w:p>
    <w:p w14:paraId="46EE27B4" w14:textId="77777777" w:rsidR="007C364D" w:rsidRDefault="00000000" w:rsidP="000F7CBB">
      <w:pPr>
        <w:spacing w:line="360" w:lineRule="auto"/>
      </w:pPr>
      <w:r w:rsidRPr="00AC51B8">
        <w:rPr>
          <w:lang w:val="es-CO"/>
        </w:rPr>
        <w:t xml:space="preserve">La interfaz se diseñará con enfoque responsive para su uso en tabletas y dispositivos móviles. </w:t>
      </w:r>
      <w:r>
        <w:t xml:space="preserve">Las </w:t>
      </w:r>
      <w:proofErr w:type="spellStart"/>
      <w:r>
        <w:t>pantallas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son:</w:t>
      </w:r>
    </w:p>
    <w:p w14:paraId="3975F23E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Login / Autenticación: Formulario de inicio de sesión con usuario y contraseña, recuperación de contraseña y control de sesiones.</w:t>
      </w:r>
    </w:p>
    <w:p w14:paraId="7CDB03CB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Panel de Pedidos (Mesero): Pantalla para seleccionar mesa, agregar productos por categoría, añadir observaciones y confirmar envío a cocina.</w:t>
      </w:r>
    </w:p>
    <w:p w14:paraId="792D89B0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Visualización en Cocina: Panel con lista de pedidos, temporizadores por pedido, filtros y acciones para cambiar estado (en preparación, listo, entregado).</w:t>
      </w:r>
    </w:p>
    <w:p w14:paraId="63082A62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Módulo de Caja: Interfaz para generar cuentas, aplicar descuentos, seleccionar métodos de pago y emitir comprobantes imprimibles o digitales.</w:t>
      </w:r>
    </w:p>
    <w:p w14:paraId="4B4EDEC6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Panel Administrativo: Dashboard para gestión de menú, usuarios, inventario, generación y exportación de reportes.</w:t>
      </w:r>
    </w:p>
    <w:p w14:paraId="2BC51E5C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br w:type="page"/>
      </w:r>
    </w:p>
    <w:p w14:paraId="442A6D63" w14:textId="7777777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3.2 Requisitos Funcionales</w:t>
      </w:r>
    </w:p>
    <w:p w14:paraId="2AB3511F" w14:textId="45637C28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A </w:t>
      </w:r>
      <w:r w:rsidR="00F16A73" w:rsidRPr="00AC51B8">
        <w:rPr>
          <w:lang w:val="es-CO"/>
        </w:rPr>
        <w:t>continuación,</w:t>
      </w:r>
      <w:r w:rsidRPr="00AC51B8">
        <w:rPr>
          <w:lang w:val="es-CO"/>
        </w:rPr>
        <w:t xml:space="preserve"> se presentan las historias de usuario asociadas a cada requisito funcional. Cada historia incluye: Número de historia (priorizada), Nombre, Usuario, Puntos estimados, Descripción, Observaciones y Criterios de aceptación.</w:t>
      </w:r>
    </w:p>
    <w:p w14:paraId="3C3BEA27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HU-01 (Alta) - Registrar nuevo pedido (RF01)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4F7B02D6" w14:textId="77777777">
        <w:tc>
          <w:tcPr>
            <w:tcW w:w="4320" w:type="dxa"/>
          </w:tcPr>
          <w:p w14:paraId="6192B67A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546F5E21" w14:textId="77777777" w:rsidR="007C364D" w:rsidRDefault="00000000" w:rsidP="000F7CBB">
            <w:pPr>
              <w:spacing w:line="360" w:lineRule="auto"/>
            </w:pPr>
            <w:r>
              <w:t>HU-01 (Alta)</w:t>
            </w:r>
          </w:p>
        </w:tc>
      </w:tr>
      <w:tr w:rsidR="007C364D" w14:paraId="1EE8B2C5" w14:textId="77777777">
        <w:tc>
          <w:tcPr>
            <w:tcW w:w="4320" w:type="dxa"/>
          </w:tcPr>
          <w:p w14:paraId="3D28A655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5B81D582" w14:textId="77777777" w:rsidR="007C364D" w:rsidRDefault="00000000" w:rsidP="000F7CBB">
            <w:pPr>
              <w:spacing w:line="360" w:lineRule="auto"/>
            </w:pPr>
            <w:r>
              <w:t>Registrar nuevo pedido</w:t>
            </w:r>
          </w:p>
        </w:tc>
      </w:tr>
      <w:tr w:rsidR="007C364D" w14:paraId="09DB4904" w14:textId="77777777">
        <w:tc>
          <w:tcPr>
            <w:tcW w:w="4320" w:type="dxa"/>
          </w:tcPr>
          <w:p w14:paraId="601F0189" w14:textId="77777777" w:rsidR="007C364D" w:rsidRDefault="00000000" w:rsidP="000F7CBB">
            <w:pPr>
              <w:spacing w:line="360" w:lineRule="auto"/>
            </w:pPr>
            <w:r>
              <w:t>Usuario</w:t>
            </w:r>
          </w:p>
        </w:tc>
        <w:tc>
          <w:tcPr>
            <w:tcW w:w="4320" w:type="dxa"/>
          </w:tcPr>
          <w:p w14:paraId="208ADA09" w14:textId="77777777" w:rsidR="007C364D" w:rsidRDefault="00000000" w:rsidP="000F7CBB">
            <w:pPr>
              <w:spacing w:line="360" w:lineRule="auto"/>
            </w:pPr>
            <w:r>
              <w:t>Mesero</w:t>
            </w:r>
          </w:p>
        </w:tc>
      </w:tr>
      <w:tr w:rsidR="007C364D" w14:paraId="3FBE991C" w14:textId="77777777">
        <w:tc>
          <w:tcPr>
            <w:tcW w:w="4320" w:type="dxa"/>
          </w:tcPr>
          <w:p w14:paraId="3C8CC557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7F7B7EDB" w14:textId="77777777" w:rsidR="007C364D" w:rsidRDefault="00000000" w:rsidP="000F7CBB">
            <w:pPr>
              <w:spacing w:line="360" w:lineRule="auto"/>
            </w:pPr>
            <w:r>
              <w:t>5</w:t>
            </w:r>
          </w:p>
        </w:tc>
      </w:tr>
      <w:tr w:rsidR="007C364D" w:rsidRPr="00AC51B8" w14:paraId="5ED397F3" w14:textId="77777777">
        <w:tc>
          <w:tcPr>
            <w:tcW w:w="4320" w:type="dxa"/>
          </w:tcPr>
          <w:p w14:paraId="0E04A343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62F7FDE1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mesero, quiero registrar un pedido desde una interfaz digital para evitar errores de transcripción y agilizar la atención.</w:t>
            </w:r>
          </w:p>
        </w:tc>
      </w:tr>
      <w:tr w:rsidR="007C364D" w:rsidRPr="00AC51B8" w14:paraId="6CE9100C" w14:textId="77777777">
        <w:tc>
          <w:tcPr>
            <w:tcW w:w="4320" w:type="dxa"/>
          </w:tcPr>
          <w:p w14:paraId="76791EBD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1F9D3438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Debe funcionar en tabletas dentro de la red local.</w:t>
            </w:r>
          </w:p>
        </w:tc>
      </w:tr>
      <w:tr w:rsidR="007C364D" w:rsidRPr="00AC51B8" w14:paraId="5C08CD72" w14:textId="77777777">
        <w:tc>
          <w:tcPr>
            <w:tcW w:w="4320" w:type="dxa"/>
          </w:tcPr>
          <w:p w14:paraId="4419960B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55DD77C8" w14:textId="2C0A453D" w:rsid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que estoy autenticado como mesero, cuando selecciono mesa/cliente y agrego ítems, entonces el sistema guarda el pedido con un identificador único.</w:t>
            </w:r>
          </w:p>
          <w:p w14:paraId="210EFD65" w14:textId="77777777" w:rsidR="00AC51B8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2C492699" w14:textId="43716CFE" w:rsid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que el pedido está incompleto, cuando intento guardarlo sin mesa ni ítems, entonces el sistema debe mostrar validaciones de campos obligatorios.</w:t>
            </w:r>
          </w:p>
          <w:p w14:paraId="716F1B05" w14:textId="77777777" w:rsidR="00AC51B8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249DFD3D" w14:textId="304040FF" w:rsidR="007C364D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registro exitoso, cuando confirmo el pedido, entonces se registra la hora de creación y el estado inicial.</w:t>
            </w:r>
          </w:p>
        </w:tc>
      </w:tr>
    </w:tbl>
    <w:p w14:paraId="644B04DE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2D06B0E9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HU-02 (Alta) - Seleccionar productos desde menú por categorías (RF02)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2DCDF271" w14:textId="77777777">
        <w:tc>
          <w:tcPr>
            <w:tcW w:w="4320" w:type="dxa"/>
          </w:tcPr>
          <w:p w14:paraId="74BDA293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2A12C9A1" w14:textId="77777777" w:rsidR="007C364D" w:rsidRDefault="00000000" w:rsidP="000F7CBB">
            <w:pPr>
              <w:spacing w:line="360" w:lineRule="auto"/>
            </w:pPr>
            <w:r>
              <w:t>HU-02 (Alta)</w:t>
            </w:r>
          </w:p>
        </w:tc>
      </w:tr>
      <w:tr w:rsidR="007C364D" w:rsidRPr="00AC51B8" w14:paraId="55A2F55D" w14:textId="77777777">
        <w:tc>
          <w:tcPr>
            <w:tcW w:w="4320" w:type="dxa"/>
          </w:tcPr>
          <w:p w14:paraId="50DAA16E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6E6FE4A1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Seleccionar productos desde menú por categorías</w:t>
            </w:r>
          </w:p>
        </w:tc>
      </w:tr>
      <w:tr w:rsidR="007C364D" w14:paraId="69181CE1" w14:textId="77777777">
        <w:tc>
          <w:tcPr>
            <w:tcW w:w="4320" w:type="dxa"/>
          </w:tcPr>
          <w:p w14:paraId="67ABDACE" w14:textId="77777777" w:rsidR="007C364D" w:rsidRDefault="00000000" w:rsidP="000F7CBB">
            <w:pPr>
              <w:spacing w:line="360" w:lineRule="auto"/>
            </w:pPr>
            <w:proofErr w:type="spellStart"/>
            <w:r>
              <w:t>Usuario</w:t>
            </w:r>
            <w:proofErr w:type="spellEnd"/>
          </w:p>
        </w:tc>
        <w:tc>
          <w:tcPr>
            <w:tcW w:w="4320" w:type="dxa"/>
          </w:tcPr>
          <w:p w14:paraId="46F611DD" w14:textId="77777777" w:rsidR="007C364D" w:rsidRDefault="00000000" w:rsidP="000F7CBB">
            <w:pPr>
              <w:spacing w:line="360" w:lineRule="auto"/>
            </w:pPr>
            <w:r>
              <w:t>Mesero</w:t>
            </w:r>
          </w:p>
        </w:tc>
      </w:tr>
      <w:tr w:rsidR="007C364D" w14:paraId="6F3C7EEB" w14:textId="77777777">
        <w:tc>
          <w:tcPr>
            <w:tcW w:w="4320" w:type="dxa"/>
          </w:tcPr>
          <w:p w14:paraId="5D18DC85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1DD0D307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7410F753" w14:textId="77777777">
        <w:tc>
          <w:tcPr>
            <w:tcW w:w="4320" w:type="dxa"/>
          </w:tcPr>
          <w:p w14:paraId="7EDDF33B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23C91400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mesero, quiero navegar un menú digital por categorías para encontrar y agregar productos rápidamente.</w:t>
            </w:r>
          </w:p>
        </w:tc>
      </w:tr>
      <w:tr w:rsidR="007C364D" w14:paraId="06CEC095" w14:textId="77777777">
        <w:tc>
          <w:tcPr>
            <w:tcW w:w="4320" w:type="dxa"/>
          </w:tcPr>
          <w:p w14:paraId="49ED1540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275519E2" w14:textId="77777777" w:rsidR="007C364D" w:rsidRDefault="00000000" w:rsidP="000F7CBB">
            <w:pPr>
              <w:spacing w:line="360" w:lineRule="auto"/>
            </w:pPr>
            <w:r>
              <w:t>Considerar buscador y filtros.</w:t>
            </w:r>
          </w:p>
        </w:tc>
      </w:tr>
      <w:tr w:rsidR="007C364D" w:rsidRPr="00AC51B8" w14:paraId="1EC6D2DA" w14:textId="77777777">
        <w:tc>
          <w:tcPr>
            <w:tcW w:w="4320" w:type="dxa"/>
          </w:tcPr>
          <w:p w14:paraId="44BEC090" w14:textId="77777777" w:rsidR="007C364D" w:rsidRDefault="00000000" w:rsidP="000F7CBB">
            <w:pPr>
              <w:spacing w:line="360" w:lineRule="auto"/>
            </w:pPr>
            <w:r>
              <w:t>Criterios de aceptación</w:t>
            </w:r>
          </w:p>
        </w:tc>
        <w:tc>
          <w:tcPr>
            <w:tcW w:w="4320" w:type="dxa"/>
          </w:tcPr>
          <w:p w14:paraId="0618688C" w14:textId="540DCE0D" w:rsid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el menú cargado, cuando elijo una categoría, entonces visualizo solo los productos pertenecientes a esa categoría.</w:t>
            </w:r>
          </w:p>
          <w:p w14:paraId="30A6BAC4" w14:textId="77777777" w:rsidR="00AC51B8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716F7C1A" w14:textId="0757B637" w:rsid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cuadro de búsqueda, cuando escribo parte del nombre, entonces el listado se filtra por coincidencia.</w:t>
            </w:r>
          </w:p>
          <w:p w14:paraId="4AF61A9F" w14:textId="77777777" w:rsidR="00AC51B8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64EE2323" w14:textId="5E6819E8" w:rsidR="007C364D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producto seleccionado, cuando lo agrego al pedido, entonces se actualiza el subtotal.</w:t>
            </w:r>
          </w:p>
        </w:tc>
      </w:tr>
    </w:tbl>
    <w:p w14:paraId="6A8AE7DC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6DEDE359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HU-03 (Alta) - Agregar observaciones al pedido (RF03)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128B7BB5" w14:textId="77777777">
        <w:tc>
          <w:tcPr>
            <w:tcW w:w="4320" w:type="dxa"/>
          </w:tcPr>
          <w:p w14:paraId="5A37B3E8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25FDBEBF" w14:textId="77777777" w:rsidR="007C364D" w:rsidRDefault="00000000" w:rsidP="000F7CBB">
            <w:pPr>
              <w:spacing w:line="360" w:lineRule="auto"/>
            </w:pPr>
            <w:r>
              <w:t>HU-03 (Alta)</w:t>
            </w:r>
          </w:p>
        </w:tc>
      </w:tr>
      <w:tr w:rsidR="007C364D" w14:paraId="28174E34" w14:textId="77777777">
        <w:tc>
          <w:tcPr>
            <w:tcW w:w="4320" w:type="dxa"/>
          </w:tcPr>
          <w:p w14:paraId="0C158BD3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31A1D28E" w14:textId="77777777" w:rsidR="007C364D" w:rsidRDefault="00000000" w:rsidP="000F7CBB">
            <w:pPr>
              <w:spacing w:line="360" w:lineRule="auto"/>
            </w:pPr>
            <w:r>
              <w:t>Agregar observaciones al pedido</w:t>
            </w:r>
          </w:p>
        </w:tc>
      </w:tr>
      <w:tr w:rsidR="007C364D" w14:paraId="0B244DA7" w14:textId="77777777">
        <w:tc>
          <w:tcPr>
            <w:tcW w:w="4320" w:type="dxa"/>
          </w:tcPr>
          <w:p w14:paraId="211FF8B5" w14:textId="77777777" w:rsidR="007C364D" w:rsidRDefault="00000000" w:rsidP="000F7CBB">
            <w:pPr>
              <w:spacing w:line="360" w:lineRule="auto"/>
            </w:pPr>
            <w:r>
              <w:t>Usuario</w:t>
            </w:r>
          </w:p>
        </w:tc>
        <w:tc>
          <w:tcPr>
            <w:tcW w:w="4320" w:type="dxa"/>
          </w:tcPr>
          <w:p w14:paraId="62950D18" w14:textId="77777777" w:rsidR="007C364D" w:rsidRDefault="00000000" w:rsidP="000F7CBB">
            <w:pPr>
              <w:spacing w:line="360" w:lineRule="auto"/>
            </w:pPr>
            <w:r>
              <w:t>Mesero</w:t>
            </w:r>
          </w:p>
        </w:tc>
      </w:tr>
      <w:tr w:rsidR="007C364D" w14:paraId="476959A7" w14:textId="77777777">
        <w:tc>
          <w:tcPr>
            <w:tcW w:w="4320" w:type="dxa"/>
          </w:tcPr>
          <w:p w14:paraId="0AC3C3C8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133A8768" w14:textId="77777777" w:rsidR="007C364D" w:rsidRDefault="00000000" w:rsidP="000F7CBB">
            <w:pPr>
              <w:spacing w:line="360" w:lineRule="auto"/>
            </w:pPr>
            <w:r>
              <w:t>2</w:t>
            </w:r>
          </w:p>
        </w:tc>
      </w:tr>
      <w:tr w:rsidR="007C364D" w:rsidRPr="00AC51B8" w14:paraId="7CEBFF7C" w14:textId="77777777">
        <w:tc>
          <w:tcPr>
            <w:tcW w:w="4320" w:type="dxa"/>
          </w:tcPr>
          <w:p w14:paraId="2FA13057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55C836D2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mesero, quiero añadir notas por ítem (p. ej., sin sal, extra queso) para personalizar el pedido.</w:t>
            </w:r>
          </w:p>
        </w:tc>
      </w:tr>
      <w:tr w:rsidR="007C364D" w:rsidRPr="00AC51B8" w14:paraId="35B4CDAF" w14:textId="77777777">
        <w:tc>
          <w:tcPr>
            <w:tcW w:w="4320" w:type="dxa"/>
          </w:tcPr>
          <w:p w14:paraId="04B53927" w14:textId="77777777" w:rsidR="007C364D" w:rsidRDefault="00000000" w:rsidP="000F7CBB">
            <w:pPr>
              <w:spacing w:line="360" w:lineRule="auto"/>
            </w:pPr>
            <w:proofErr w:type="spellStart"/>
            <w:r>
              <w:lastRenderedPageBreak/>
              <w:t>Observaciones</w:t>
            </w:r>
            <w:proofErr w:type="spellEnd"/>
          </w:p>
        </w:tc>
        <w:tc>
          <w:tcPr>
            <w:tcW w:w="4320" w:type="dxa"/>
          </w:tcPr>
          <w:p w14:paraId="375E3F72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Las observaciones deben ser visibles en cocina.</w:t>
            </w:r>
          </w:p>
        </w:tc>
      </w:tr>
      <w:tr w:rsidR="007C364D" w:rsidRPr="00AC51B8" w14:paraId="355C0280" w14:textId="77777777">
        <w:tc>
          <w:tcPr>
            <w:tcW w:w="4320" w:type="dxa"/>
          </w:tcPr>
          <w:p w14:paraId="7443812C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502C5A32" w14:textId="1684328C" w:rsid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 ítem en el pedido, cuando agrego una nota, entonces la observación queda asociada a ese ítem.</w:t>
            </w:r>
          </w:p>
          <w:p w14:paraId="6893F4E1" w14:textId="77777777" w:rsidR="00AC51B8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5CBF6394" w14:textId="514671AF" w:rsidR="007C364D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pedido con notas, cuando lo envío a cocina, entonces las notas se muestran íntegramente en el panel de cocina.</w:t>
            </w:r>
          </w:p>
        </w:tc>
      </w:tr>
    </w:tbl>
    <w:p w14:paraId="0923972D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356B476E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HU-04 (Alta) - Enviar pedido automáticamente a cocina (RF04)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7DBD0532" w14:textId="77777777">
        <w:tc>
          <w:tcPr>
            <w:tcW w:w="4320" w:type="dxa"/>
          </w:tcPr>
          <w:p w14:paraId="6FA015A2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6B6ADD69" w14:textId="77777777" w:rsidR="007C364D" w:rsidRDefault="00000000" w:rsidP="000F7CBB">
            <w:pPr>
              <w:spacing w:line="360" w:lineRule="auto"/>
            </w:pPr>
            <w:r>
              <w:t>HU-04 (Alta)</w:t>
            </w:r>
          </w:p>
        </w:tc>
      </w:tr>
      <w:tr w:rsidR="007C364D" w:rsidRPr="00AC51B8" w14:paraId="731787B1" w14:textId="77777777">
        <w:tc>
          <w:tcPr>
            <w:tcW w:w="4320" w:type="dxa"/>
          </w:tcPr>
          <w:p w14:paraId="577D3956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7A0D80EA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Enviar pedido automáticamente a cocina</w:t>
            </w:r>
          </w:p>
        </w:tc>
      </w:tr>
      <w:tr w:rsidR="007C364D" w14:paraId="13BE57C7" w14:textId="77777777">
        <w:tc>
          <w:tcPr>
            <w:tcW w:w="4320" w:type="dxa"/>
          </w:tcPr>
          <w:p w14:paraId="68BD86B6" w14:textId="77777777" w:rsidR="007C364D" w:rsidRDefault="00000000" w:rsidP="000F7CBB">
            <w:pPr>
              <w:spacing w:line="360" w:lineRule="auto"/>
            </w:pPr>
            <w:proofErr w:type="spellStart"/>
            <w:r>
              <w:t>Usuario</w:t>
            </w:r>
            <w:proofErr w:type="spellEnd"/>
          </w:p>
        </w:tc>
        <w:tc>
          <w:tcPr>
            <w:tcW w:w="4320" w:type="dxa"/>
          </w:tcPr>
          <w:p w14:paraId="49E5E63C" w14:textId="77777777" w:rsidR="007C364D" w:rsidRDefault="00000000" w:rsidP="000F7CBB">
            <w:pPr>
              <w:spacing w:line="360" w:lineRule="auto"/>
            </w:pPr>
            <w:r>
              <w:t>Mesero</w:t>
            </w:r>
          </w:p>
        </w:tc>
      </w:tr>
      <w:tr w:rsidR="007C364D" w14:paraId="7F7F9A45" w14:textId="77777777">
        <w:tc>
          <w:tcPr>
            <w:tcW w:w="4320" w:type="dxa"/>
          </w:tcPr>
          <w:p w14:paraId="083A27D1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3A162B15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0BB54855" w14:textId="77777777">
        <w:tc>
          <w:tcPr>
            <w:tcW w:w="4320" w:type="dxa"/>
          </w:tcPr>
          <w:p w14:paraId="5D4E3A82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1D27675E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mesero, quiero que el pedido se envíe automáticamente a cocina al confirmar, para reducir tiempos de espera.</w:t>
            </w:r>
          </w:p>
        </w:tc>
      </w:tr>
      <w:tr w:rsidR="007C364D" w14:paraId="651AA80D" w14:textId="77777777">
        <w:tc>
          <w:tcPr>
            <w:tcW w:w="4320" w:type="dxa"/>
          </w:tcPr>
          <w:p w14:paraId="44A4ADC9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7CABC7BD" w14:textId="77777777" w:rsidR="007C364D" w:rsidRDefault="00000000" w:rsidP="000F7CBB">
            <w:pPr>
              <w:spacing w:line="360" w:lineRule="auto"/>
            </w:pPr>
            <w:r>
              <w:t>Sin reenvíos manuales.</w:t>
            </w:r>
          </w:p>
        </w:tc>
      </w:tr>
      <w:tr w:rsidR="007C364D" w:rsidRPr="00AC51B8" w14:paraId="42FEFE62" w14:textId="77777777">
        <w:tc>
          <w:tcPr>
            <w:tcW w:w="4320" w:type="dxa"/>
          </w:tcPr>
          <w:p w14:paraId="4AADE771" w14:textId="77777777" w:rsidR="007C364D" w:rsidRDefault="00000000" w:rsidP="000F7CBB">
            <w:pPr>
              <w:spacing w:line="360" w:lineRule="auto"/>
            </w:pPr>
            <w:r>
              <w:t>Criterios de aceptación</w:t>
            </w:r>
          </w:p>
        </w:tc>
        <w:tc>
          <w:tcPr>
            <w:tcW w:w="4320" w:type="dxa"/>
          </w:tcPr>
          <w:p w14:paraId="1C99037F" w14:textId="53B6637B" w:rsid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 pedido confirmado, cuando lo guardo, entonces aparece en la cola de cocina en ≤ 3 s.</w:t>
            </w:r>
          </w:p>
          <w:p w14:paraId="171357CD" w14:textId="77777777" w:rsidR="00AC51B8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0C94C966" w14:textId="5C1C1F73" w:rsidR="007C364D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fallo de red local, cuando se reintenta el envío, entonces el sistema muestra el estado de reintento y notifica si persiste el error.</w:t>
            </w:r>
          </w:p>
        </w:tc>
      </w:tr>
    </w:tbl>
    <w:p w14:paraId="76ED5ABD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0ABEF13C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HU-05 (Media) - Consultar estado de pedido (RF05)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340850AF" w14:textId="77777777">
        <w:tc>
          <w:tcPr>
            <w:tcW w:w="4320" w:type="dxa"/>
          </w:tcPr>
          <w:p w14:paraId="5A3945EA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623C07E9" w14:textId="77777777" w:rsidR="007C364D" w:rsidRDefault="00000000" w:rsidP="000F7CBB">
            <w:pPr>
              <w:spacing w:line="360" w:lineRule="auto"/>
            </w:pPr>
            <w:r>
              <w:t>HU-05 (Media)</w:t>
            </w:r>
          </w:p>
        </w:tc>
      </w:tr>
      <w:tr w:rsidR="007C364D" w14:paraId="6068AC44" w14:textId="77777777">
        <w:tc>
          <w:tcPr>
            <w:tcW w:w="4320" w:type="dxa"/>
          </w:tcPr>
          <w:p w14:paraId="3E0C17A6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70F41F7B" w14:textId="77777777" w:rsidR="007C364D" w:rsidRDefault="00000000" w:rsidP="000F7CBB">
            <w:pPr>
              <w:spacing w:line="360" w:lineRule="auto"/>
            </w:pPr>
            <w:r>
              <w:t>Consultar estado de pedido</w:t>
            </w:r>
          </w:p>
        </w:tc>
      </w:tr>
      <w:tr w:rsidR="007C364D" w14:paraId="4DEF8DD3" w14:textId="77777777">
        <w:tc>
          <w:tcPr>
            <w:tcW w:w="4320" w:type="dxa"/>
          </w:tcPr>
          <w:p w14:paraId="2AA58CD6" w14:textId="77777777" w:rsidR="007C364D" w:rsidRDefault="00000000" w:rsidP="000F7CBB">
            <w:pPr>
              <w:spacing w:line="360" w:lineRule="auto"/>
            </w:pPr>
            <w:r>
              <w:t>Usuario</w:t>
            </w:r>
          </w:p>
        </w:tc>
        <w:tc>
          <w:tcPr>
            <w:tcW w:w="4320" w:type="dxa"/>
          </w:tcPr>
          <w:p w14:paraId="2C18C94E" w14:textId="77777777" w:rsidR="007C364D" w:rsidRDefault="00000000" w:rsidP="000F7CBB">
            <w:pPr>
              <w:spacing w:line="360" w:lineRule="auto"/>
            </w:pPr>
            <w:r>
              <w:t>Mesero</w:t>
            </w:r>
          </w:p>
        </w:tc>
      </w:tr>
      <w:tr w:rsidR="007C364D" w14:paraId="666F8BE7" w14:textId="77777777">
        <w:tc>
          <w:tcPr>
            <w:tcW w:w="4320" w:type="dxa"/>
          </w:tcPr>
          <w:p w14:paraId="7A20C558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563FBE2C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06C46111" w14:textId="77777777">
        <w:tc>
          <w:tcPr>
            <w:tcW w:w="4320" w:type="dxa"/>
          </w:tcPr>
          <w:p w14:paraId="605708AA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05F4433E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mesero, quiero ver el estado del pedido en tiempo real para informar al cliente.</w:t>
            </w:r>
          </w:p>
        </w:tc>
      </w:tr>
      <w:tr w:rsidR="007C364D" w:rsidRPr="00AC51B8" w14:paraId="7C69553E" w14:textId="77777777">
        <w:tc>
          <w:tcPr>
            <w:tcW w:w="4320" w:type="dxa"/>
          </w:tcPr>
          <w:p w14:paraId="36CC7DDA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5E04E245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Actualización automática sin recargar página.</w:t>
            </w:r>
          </w:p>
        </w:tc>
      </w:tr>
      <w:tr w:rsidR="007C364D" w:rsidRPr="00AC51B8" w14:paraId="6B1C2E30" w14:textId="77777777" w:rsidTr="00AC51B8">
        <w:trPr>
          <w:trHeight w:val="1399"/>
        </w:trPr>
        <w:tc>
          <w:tcPr>
            <w:tcW w:w="4320" w:type="dxa"/>
          </w:tcPr>
          <w:p w14:paraId="6FF8261B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1F324E61" w14:textId="4DD19265" w:rsid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 pedido en curso, cuando se actualiza su estado en cocina, entonces la vista del mesero refleja el cambio automáticamente.</w:t>
            </w:r>
          </w:p>
          <w:p w14:paraId="7BE9F90A" w14:textId="77777777" w:rsidR="00AC51B8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1DDAB9F2" w14:textId="53E79E31" w:rsidR="007C364D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listado de pedidos, cuando filtro por estado, entonces se muestran solo los pedidos con el estado seleccionado.</w:t>
            </w:r>
          </w:p>
        </w:tc>
      </w:tr>
    </w:tbl>
    <w:p w14:paraId="06017E2A" w14:textId="3154D9BF" w:rsidR="007C364D" w:rsidRPr="00AC51B8" w:rsidRDefault="007C364D" w:rsidP="000F7CBB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s-CO"/>
        </w:rPr>
      </w:pPr>
    </w:p>
    <w:p w14:paraId="0251CCFB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HU-06 (Alta) - Ver pedidos pendientes por orden de llegada (RF06)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25378095" w14:textId="77777777">
        <w:tc>
          <w:tcPr>
            <w:tcW w:w="4320" w:type="dxa"/>
          </w:tcPr>
          <w:p w14:paraId="173163BF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5CCC5075" w14:textId="77777777" w:rsidR="007C364D" w:rsidRDefault="00000000" w:rsidP="000F7CBB">
            <w:pPr>
              <w:spacing w:line="360" w:lineRule="auto"/>
            </w:pPr>
            <w:r>
              <w:t>HU-06 (Alta)</w:t>
            </w:r>
          </w:p>
        </w:tc>
      </w:tr>
      <w:tr w:rsidR="007C364D" w:rsidRPr="00AC51B8" w14:paraId="32C2BDD8" w14:textId="77777777">
        <w:tc>
          <w:tcPr>
            <w:tcW w:w="4320" w:type="dxa"/>
          </w:tcPr>
          <w:p w14:paraId="5D4C9311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5DB2E331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Ver pedidos pendientes por orden de llegada</w:t>
            </w:r>
          </w:p>
        </w:tc>
      </w:tr>
      <w:tr w:rsidR="007C364D" w14:paraId="3C435030" w14:textId="77777777">
        <w:tc>
          <w:tcPr>
            <w:tcW w:w="4320" w:type="dxa"/>
          </w:tcPr>
          <w:p w14:paraId="73F9E8A6" w14:textId="77777777" w:rsidR="007C364D" w:rsidRDefault="00000000" w:rsidP="000F7CBB">
            <w:pPr>
              <w:spacing w:line="360" w:lineRule="auto"/>
            </w:pPr>
            <w:proofErr w:type="spellStart"/>
            <w:r>
              <w:t>Usuario</w:t>
            </w:r>
            <w:proofErr w:type="spellEnd"/>
          </w:p>
        </w:tc>
        <w:tc>
          <w:tcPr>
            <w:tcW w:w="4320" w:type="dxa"/>
          </w:tcPr>
          <w:p w14:paraId="555F18B2" w14:textId="77777777" w:rsidR="007C364D" w:rsidRDefault="00000000" w:rsidP="000F7CBB">
            <w:pPr>
              <w:spacing w:line="360" w:lineRule="auto"/>
            </w:pPr>
            <w:r>
              <w:t>Cocina</w:t>
            </w:r>
          </w:p>
        </w:tc>
      </w:tr>
      <w:tr w:rsidR="007C364D" w14:paraId="26FF2C0D" w14:textId="77777777">
        <w:tc>
          <w:tcPr>
            <w:tcW w:w="4320" w:type="dxa"/>
          </w:tcPr>
          <w:p w14:paraId="7D680E03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1BEE7B5C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709F677F" w14:textId="77777777">
        <w:tc>
          <w:tcPr>
            <w:tcW w:w="4320" w:type="dxa"/>
          </w:tcPr>
          <w:p w14:paraId="2649A7F8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72BDA63D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personal de cocina, quiero una lista de pedidos ordenada por llegada para organizar la preparación.</w:t>
            </w:r>
          </w:p>
        </w:tc>
      </w:tr>
      <w:tr w:rsidR="007C364D" w14:paraId="37A065AB" w14:textId="77777777">
        <w:tc>
          <w:tcPr>
            <w:tcW w:w="4320" w:type="dxa"/>
          </w:tcPr>
          <w:p w14:paraId="2E525E5C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28FAC691" w14:textId="77777777" w:rsidR="007C364D" w:rsidRDefault="00000000" w:rsidP="000F7CBB">
            <w:pPr>
              <w:spacing w:line="360" w:lineRule="auto"/>
            </w:pPr>
            <w:r>
              <w:t>Orden FIFO por defecto.</w:t>
            </w:r>
          </w:p>
        </w:tc>
      </w:tr>
      <w:tr w:rsidR="007C364D" w:rsidRPr="00AC51B8" w14:paraId="1F4E4A1E" w14:textId="77777777">
        <w:tc>
          <w:tcPr>
            <w:tcW w:w="4320" w:type="dxa"/>
          </w:tcPr>
          <w:p w14:paraId="1F69256B" w14:textId="77777777" w:rsidR="007C364D" w:rsidRDefault="00000000" w:rsidP="000F7CBB">
            <w:pPr>
              <w:spacing w:line="360" w:lineRule="auto"/>
            </w:pPr>
            <w:r>
              <w:lastRenderedPageBreak/>
              <w:t>Criterios de aceptación</w:t>
            </w:r>
          </w:p>
        </w:tc>
        <w:tc>
          <w:tcPr>
            <w:tcW w:w="4320" w:type="dxa"/>
          </w:tcPr>
          <w:p w14:paraId="074EF781" w14:textId="324EBE77" w:rsid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múltiples pedidos, cuando visualizo el panel, entonces estos aparecen ordenados por fecha-hora de creación (ascendente).</w:t>
            </w:r>
          </w:p>
          <w:p w14:paraId="11ED9E38" w14:textId="77777777" w:rsidR="00AC51B8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1FCD3A9D" w14:textId="08F17629" w:rsidR="007C364D" w:rsidRPr="00AC51B8" w:rsidRDefault="00AC51B8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nuevo pedido, cuando llega, entonces se inserta en la posición correspondiente sin recargar la vista.</w:t>
            </w:r>
          </w:p>
        </w:tc>
      </w:tr>
    </w:tbl>
    <w:p w14:paraId="52FE745F" w14:textId="77777777" w:rsidR="000F7CBB" w:rsidRPr="00AC51B8" w:rsidRDefault="000F7CBB" w:rsidP="000F7CBB">
      <w:pPr>
        <w:spacing w:line="360" w:lineRule="auto"/>
        <w:rPr>
          <w:lang w:val="es-CO"/>
        </w:rPr>
      </w:pPr>
    </w:p>
    <w:p w14:paraId="75CE8ED6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HU-07 (Alta) - Actualizar estado del pedido en cocina (RF07)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6F89035A" w14:textId="77777777">
        <w:tc>
          <w:tcPr>
            <w:tcW w:w="4320" w:type="dxa"/>
          </w:tcPr>
          <w:p w14:paraId="104AA147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1A19EC40" w14:textId="77777777" w:rsidR="007C364D" w:rsidRDefault="00000000" w:rsidP="000F7CBB">
            <w:pPr>
              <w:spacing w:line="360" w:lineRule="auto"/>
            </w:pPr>
            <w:r>
              <w:t>HU-07 (Alta)</w:t>
            </w:r>
          </w:p>
        </w:tc>
      </w:tr>
      <w:tr w:rsidR="007C364D" w:rsidRPr="00AC51B8" w14:paraId="4002740E" w14:textId="77777777">
        <w:tc>
          <w:tcPr>
            <w:tcW w:w="4320" w:type="dxa"/>
          </w:tcPr>
          <w:p w14:paraId="7652850F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56C789E8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Actualizar estado del pedido en cocina</w:t>
            </w:r>
          </w:p>
        </w:tc>
      </w:tr>
      <w:tr w:rsidR="007C364D" w14:paraId="03953109" w14:textId="77777777">
        <w:tc>
          <w:tcPr>
            <w:tcW w:w="4320" w:type="dxa"/>
          </w:tcPr>
          <w:p w14:paraId="392B10B5" w14:textId="77777777" w:rsidR="007C364D" w:rsidRDefault="00000000" w:rsidP="000F7CBB">
            <w:pPr>
              <w:spacing w:line="360" w:lineRule="auto"/>
            </w:pPr>
            <w:proofErr w:type="spellStart"/>
            <w:r>
              <w:t>Usuario</w:t>
            </w:r>
            <w:proofErr w:type="spellEnd"/>
          </w:p>
        </w:tc>
        <w:tc>
          <w:tcPr>
            <w:tcW w:w="4320" w:type="dxa"/>
          </w:tcPr>
          <w:p w14:paraId="442CBE81" w14:textId="77777777" w:rsidR="007C364D" w:rsidRDefault="00000000" w:rsidP="000F7CBB">
            <w:pPr>
              <w:spacing w:line="360" w:lineRule="auto"/>
            </w:pPr>
            <w:r>
              <w:t>Cocina</w:t>
            </w:r>
          </w:p>
        </w:tc>
      </w:tr>
      <w:tr w:rsidR="007C364D" w14:paraId="3804892E" w14:textId="77777777">
        <w:tc>
          <w:tcPr>
            <w:tcW w:w="4320" w:type="dxa"/>
          </w:tcPr>
          <w:p w14:paraId="0D86D567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08B58D90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02C2A642" w14:textId="77777777">
        <w:tc>
          <w:tcPr>
            <w:tcW w:w="4320" w:type="dxa"/>
          </w:tcPr>
          <w:p w14:paraId="210F8893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6BF7213A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personal de cocina, quiero marcar pedidos como en preparación, listo o entregado para coordinar la atención.</w:t>
            </w:r>
          </w:p>
        </w:tc>
      </w:tr>
      <w:tr w:rsidR="007C364D" w:rsidRPr="00AC51B8" w14:paraId="06EDE446" w14:textId="77777777">
        <w:tc>
          <w:tcPr>
            <w:tcW w:w="4320" w:type="dxa"/>
          </w:tcPr>
          <w:p w14:paraId="0070F2F2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0824CD8A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Debe registrar sellos de tiempo por estado.</w:t>
            </w:r>
          </w:p>
        </w:tc>
      </w:tr>
      <w:tr w:rsidR="007C364D" w:rsidRPr="000F7CBB" w14:paraId="731BEE49" w14:textId="77777777">
        <w:tc>
          <w:tcPr>
            <w:tcW w:w="4320" w:type="dxa"/>
          </w:tcPr>
          <w:p w14:paraId="6F5AFA2B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58BBD71E" w14:textId="5FCC7EA4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 pedido pendiente, cuando lo marco como en preparación, entonces el estado cambia y se registra hora de inicio.</w:t>
            </w:r>
          </w:p>
          <w:p w14:paraId="4323416E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393882A6" w14:textId="3A91E95C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pedido listo, cuando lo marco como listo, entonces queda disponible para retiro por el mesero.</w:t>
            </w:r>
          </w:p>
          <w:p w14:paraId="0AB24471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103C447B" w14:textId="34594583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pedido entregado, cuando lo marco como entregado, entonces deja de mostrarse en pendientes.</w:t>
            </w:r>
          </w:p>
        </w:tc>
      </w:tr>
    </w:tbl>
    <w:p w14:paraId="552789FC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68E57CE9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HU-08 (Media) - Ver tiempo transcurrido por pedido (RF08)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62A56750" w14:textId="77777777">
        <w:tc>
          <w:tcPr>
            <w:tcW w:w="4320" w:type="dxa"/>
          </w:tcPr>
          <w:p w14:paraId="46F5D3DB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5FCD50E6" w14:textId="77777777" w:rsidR="007C364D" w:rsidRDefault="00000000" w:rsidP="000F7CBB">
            <w:pPr>
              <w:spacing w:line="360" w:lineRule="auto"/>
            </w:pPr>
            <w:r>
              <w:t>HU-08 (Media)</w:t>
            </w:r>
          </w:p>
        </w:tc>
      </w:tr>
      <w:tr w:rsidR="007C364D" w:rsidRPr="00AC51B8" w14:paraId="7E4ACA96" w14:textId="77777777">
        <w:tc>
          <w:tcPr>
            <w:tcW w:w="4320" w:type="dxa"/>
          </w:tcPr>
          <w:p w14:paraId="7E794725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0DAB438A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Ver tiempo transcurrido por pedido</w:t>
            </w:r>
          </w:p>
        </w:tc>
      </w:tr>
      <w:tr w:rsidR="007C364D" w14:paraId="3E01A70E" w14:textId="77777777">
        <w:tc>
          <w:tcPr>
            <w:tcW w:w="4320" w:type="dxa"/>
          </w:tcPr>
          <w:p w14:paraId="164AEB4F" w14:textId="77777777" w:rsidR="007C364D" w:rsidRDefault="00000000" w:rsidP="000F7CBB">
            <w:pPr>
              <w:spacing w:line="360" w:lineRule="auto"/>
            </w:pPr>
            <w:proofErr w:type="spellStart"/>
            <w:r>
              <w:t>Usuario</w:t>
            </w:r>
            <w:proofErr w:type="spellEnd"/>
          </w:p>
        </w:tc>
        <w:tc>
          <w:tcPr>
            <w:tcW w:w="4320" w:type="dxa"/>
          </w:tcPr>
          <w:p w14:paraId="5331F144" w14:textId="77777777" w:rsidR="007C364D" w:rsidRDefault="00000000" w:rsidP="000F7CBB">
            <w:pPr>
              <w:spacing w:line="360" w:lineRule="auto"/>
            </w:pPr>
            <w:r>
              <w:t>Cocina</w:t>
            </w:r>
          </w:p>
        </w:tc>
      </w:tr>
      <w:tr w:rsidR="007C364D" w14:paraId="60DFA349" w14:textId="77777777">
        <w:tc>
          <w:tcPr>
            <w:tcW w:w="4320" w:type="dxa"/>
          </w:tcPr>
          <w:p w14:paraId="60728665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249AC761" w14:textId="77777777" w:rsidR="007C364D" w:rsidRDefault="00000000" w:rsidP="000F7CBB">
            <w:pPr>
              <w:spacing w:line="360" w:lineRule="auto"/>
            </w:pPr>
            <w:r>
              <w:t>2</w:t>
            </w:r>
          </w:p>
        </w:tc>
      </w:tr>
      <w:tr w:rsidR="007C364D" w:rsidRPr="00AC51B8" w14:paraId="0A1A24DF" w14:textId="77777777">
        <w:tc>
          <w:tcPr>
            <w:tcW w:w="4320" w:type="dxa"/>
          </w:tcPr>
          <w:p w14:paraId="7E88198F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46496E52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personal de cocina, quiero visualizar el tiempo transcurrido desde la creación del pedido para priorizar.</w:t>
            </w:r>
          </w:p>
        </w:tc>
      </w:tr>
      <w:tr w:rsidR="007C364D" w:rsidRPr="00AC51B8" w14:paraId="071F822A" w14:textId="77777777">
        <w:tc>
          <w:tcPr>
            <w:tcW w:w="4320" w:type="dxa"/>
          </w:tcPr>
          <w:p w14:paraId="280533C3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6A9F94E2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Indicador visible (contador) por tarjeta de pedido.</w:t>
            </w:r>
          </w:p>
        </w:tc>
      </w:tr>
      <w:tr w:rsidR="007C364D" w:rsidRPr="000F7CBB" w14:paraId="17FFF024" w14:textId="77777777">
        <w:tc>
          <w:tcPr>
            <w:tcW w:w="4320" w:type="dxa"/>
          </w:tcPr>
          <w:p w14:paraId="5ED1337D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5F2202B7" w14:textId="42318E96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 pedido, cuando se crea, entonces su tarjeta muestra un temporizador en progreso.</w:t>
            </w:r>
          </w:p>
          <w:p w14:paraId="0237DF52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1AB11F06" w14:textId="347F0390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pedido, cuando supera umbrales configurables, entonces el temporizador cambia de énfasis visual.</w:t>
            </w:r>
          </w:p>
        </w:tc>
      </w:tr>
    </w:tbl>
    <w:p w14:paraId="4A893F9A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0E59C7CC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HU-09 (Alta) - Generar cuenta automáticamente (RF09)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3EF0BF32" w14:textId="77777777">
        <w:tc>
          <w:tcPr>
            <w:tcW w:w="4320" w:type="dxa"/>
          </w:tcPr>
          <w:p w14:paraId="25529036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6B733CCF" w14:textId="77777777" w:rsidR="007C364D" w:rsidRDefault="00000000" w:rsidP="000F7CBB">
            <w:pPr>
              <w:spacing w:line="360" w:lineRule="auto"/>
            </w:pPr>
            <w:r>
              <w:t>HU-09 (Alta)</w:t>
            </w:r>
          </w:p>
        </w:tc>
      </w:tr>
      <w:tr w:rsidR="007C364D" w14:paraId="7EEEA956" w14:textId="77777777">
        <w:tc>
          <w:tcPr>
            <w:tcW w:w="4320" w:type="dxa"/>
          </w:tcPr>
          <w:p w14:paraId="34E3AD84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1D847E51" w14:textId="77777777" w:rsidR="007C364D" w:rsidRDefault="00000000" w:rsidP="000F7CBB">
            <w:pPr>
              <w:spacing w:line="360" w:lineRule="auto"/>
            </w:pPr>
            <w:r>
              <w:t>Generar cuenta automáticamente</w:t>
            </w:r>
          </w:p>
        </w:tc>
      </w:tr>
      <w:tr w:rsidR="007C364D" w14:paraId="054BC5C6" w14:textId="77777777">
        <w:tc>
          <w:tcPr>
            <w:tcW w:w="4320" w:type="dxa"/>
          </w:tcPr>
          <w:p w14:paraId="24E34620" w14:textId="77777777" w:rsidR="007C364D" w:rsidRDefault="00000000" w:rsidP="000F7CBB">
            <w:pPr>
              <w:spacing w:line="360" w:lineRule="auto"/>
            </w:pPr>
            <w:r>
              <w:t>Usuario</w:t>
            </w:r>
          </w:p>
        </w:tc>
        <w:tc>
          <w:tcPr>
            <w:tcW w:w="4320" w:type="dxa"/>
          </w:tcPr>
          <w:p w14:paraId="3E05F318" w14:textId="77777777" w:rsidR="007C364D" w:rsidRDefault="00000000" w:rsidP="000F7CBB">
            <w:pPr>
              <w:spacing w:line="360" w:lineRule="auto"/>
            </w:pPr>
            <w:r>
              <w:t>Cajero</w:t>
            </w:r>
          </w:p>
        </w:tc>
      </w:tr>
      <w:tr w:rsidR="007C364D" w14:paraId="5813A471" w14:textId="77777777">
        <w:tc>
          <w:tcPr>
            <w:tcW w:w="4320" w:type="dxa"/>
          </w:tcPr>
          <w:p w14:paraId="46EEFF8A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59CE3D54" w14:textId="77777777" w:rsidR="007C364D" w:rsidRDefault="00000000" w:rsidP="000F7CBB">
            <w:pPr>
              <w:spacing w:line="360" w:lineRule="auto"/>
            </w:pPr>
            <w:r>
              <w:t>5</w:t>
            </w:r>
          </w:p>
        </w:tc>
      </w:tr>
      <w:tr w:rsidR="007C364D" w:rsidRPr="00AC51B8" w14:paraId="707DB062" w14:textId="77777777">
        <w:tc>
          <w:tcPr>
            <w:tcW w:w="4320" w:type="dxa"/>
          </w:tcPr>
          <w:p w14:paraId="04987698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680A5C24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cajero, quiero generar la cuenta a partir de los pedidos para agilizar el cobro.</w:t>
            </w:r>
          </w:p>
        </w:tc>
      </w:tr>
      <w:tr w:rsidR="007C364D" w:rsidRPr="00AC51B8" w14:paraId="0A9FE8DE" w14:textId="77777777">
        <w:tc>
          <w:tcPr>
            <w:tcW w:w="4320" w:type="dxa"/>
          </w:tcPr>
          <w:p w14:paraId="20E4A19B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7E18707A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Debe considerar impuestos y cargos adicionales configurables.</w:t>
            </w:r>
          </w:p>
        </w:tc>
      </w:tr>
      <w:tr w:rsidR="007C364D" w:rsidRPr="000F7CBB" w14:paraId="4F271F9F" w14:textId="77777777">
        <w:tc>
          <w:tcPr>
            <w:tcW w:w="4320" w:type="dxa"/>
          </w:tcPr>
          <w:p w14:paraId="33B53988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11799E26" w14:textId="6A389BF7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- Dado un pedido entregado, cuando genero la cuenta, entonces incluye todos </w:t>
            </w:r>
            <w:r w:rsidRPr="00AC51B8">
              <w:rPr>
                <w:lang w:val="es-CO"/>
              </w:rPr>
              <w:lastRenderedPageBreak/>
              <w:t>los ítems y sus precios vigentes.</w:t>
            </w:r>
          </w:p>
          <w:p w14:paraId="18C43AE2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4A6CE8AD" w14:textId="1370D218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una configuración de impuestos/propina, cuando calculo el total, entonces se aplican según reglas definidas.</w:t>
            </w:r>
          </w:p>
        </w:tc>
      </w:tr>
    </w:tbl>
    <w:p w14:paraId="29D8D2DD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7E1E3DC6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HU-10 (Media) - Aplicar descuentos y calcular total (RF10)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31835A77" w14:textId="77777777">
        <w:tc>
          <w:tcPr>
            <w:tcW w:w="4320" w:type="dxa"/>
          </w:tcPr>
          <w:p w14:paraId="6934DECC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2C541A58" w14:textId="77777777" w:rsidR="007C364D" w:rsidRDefault="00000000" w:rsidP="000F7CBB">
            <w:pPr>
              <w:spacing w:line="360" w:lineRule="auto"/>
            </w:pPr>
            <w:r>
              <w:t>HU-10 (Media)</w:t>
            </w:r>
          </w:p>
        </w:tc>
      </w:tr>
      <w:tr w:rsidR="007C364D" w:rsidRPr="00AC51B8" w14:paraId="0A6DF46A" w14:textId="77777777">
        <w:tc>
          <w:tcPr>
            <w:tcW w:w="4320" w:type="dxa"/>
          </w:tcPr>
          <w:p w14:paraId="17325F6D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0283840F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Aplicar descuentos y calcular total</w:t>
            </w:r>
          </w:p>
        </w:tc>
      </w:tr>
      <w:tr w:rsidR="007C364D" w14:paraId="2D2D6703" w14:textId="77777777">
        <w:tc>
          <w:tcPr>
            <w:tcW w:w="4320" w:type="dxa"/>
          </w:tcPr>
          <w:p w14:paraId="37464C7E" w14:textId="77777777" w:rsidR="007C364D" w:rsidRDefault="00000000" w:rsidP="000F7CBB">
            <w:pPr>
              <w:spacing w:line="360" w:lineRule="auto"/>
            </w:pPr>
            <w:proofErr w:type="spellStart"/>
            <w:r>
              <w:t>Usuario</w:t>
            </w:r>
            <w:proofErr w:type="spellEnd"/>
          </w:p>
        </w:tc>
        <w:tc>
          <w:tcPr>
            <w:tcW w:w="4320" w:type="dxa"/>
          </w:tcPr>
          <w:p w14:paraId="1EF16145" w14:textId="77777777" w:rsidR="007C364D" w:rsidRDefault="00000000" w:rsidP="000F7CBB">
            <w:pPr>
              <w:spacing w:line="360" w:lineRule="auto"/>
            </w:pPr>
            <w:r>
              <w:t>Cajero</w:t>
            </w:r>
          </w:p>
        </w:tc>
      </w:tr>
      <w:tr w:rsidR="007C364D" w14:paraId="7CB8CE79" w14:textId="77777777">
        <w:tc>
          <w:tcPr>
            <w:tcW w:w="4320" w:type="dxa"/>
          </w:tcPr>
          <w:p w14:paraId="41D5BADA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3F6E1217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3CA51590" w14:textId="77777777">
        <w:tc>
          <w:tcPr>
            <w:tcW w:w="4320" w:type="dxa"/>
          </w:tcPr>
          <w:p w14:paraId="58D5FB28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24110978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cajero, quiero aplicar descuentos (porcentaje o valor) para reflejar promociones o cortesías.</w:t>
            </w:r>
          </w:p>
        </w:tc>
      </w:tr>
      <w:tr w:rsidR="007C364D" w:rsidRPr="00AC51B8" w14:paraId="292A1A97" w14:textId="77777777">
        <w:tc>
          <w:tcPr>
            <w:tcW w:w="4320" w:type="dxa"/>
          </w:tcPr>
          <w:p w14:paraId="24390E67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3BEA5E22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Debe auditar usuario y motivo del descuento.</w:t>
            </w:r>
          </w:p>
        </w:tc>
      </w:tr>
      <w:tr w:rsidR="007C364D" w:rsidRPr="000F7CBB" w14:paraId="2CD3030C" w14:textId="77777777">
        <w:tc>
          <w:tcPr>
            <w:tcW w:w="4320" w:type="dxa"/>
          </w:tcPr>
          <w:p w14:paraId="4F4ADD55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1F1A012F" w14:textId="3DCDC9E5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 subtotal, cuando aplico un descuento porcentual, entonces el total se recalcula correctamente.</w:t>
            </w:r>
          </w:p>
          <w:p w14:paraId="1AC737E7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0619F4DA" w14:textId="3D3F3B2C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descuento aplicado, cuando confirmo, entonces queda registrado el usuario, motivo y hora.</w:t>
            </w:r>
          </w:p>
        </w:tc>
      </w:tr>
    </w:tbl>
    <w:p w14:paraId="64A439F9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0B50E5F8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HU-11 (Media) - Registrar método de pago (RF11)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7E60DA21" w14:textId="77777777">
        <w:tc>
          <w:tcPr>
            <w:tcW w:w="4320" w:type="dxa"/>
          </w:tcPr>
          <w:p w14:paraId="39930CC6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595DCBD0" w14:textId="77777777" w:rsidR="007C364D" w:rsidRDefault="00000000" w:rsidP="000F7CBB">
            <w:pPr>
              <w:spacing w:line="360" w:lineRule="auto"/>
            </w:pPr>
            <w:r>
              <w:t>HU-11 (Media)</w:t>
            </w:r>
          </w:p>
        </w:tc>
      </w:tr>
      <w:tr w:rsidR="007C364D" w14:paraId="58D9646A" w14:textId="77777777">
        <w:tc>
          <w:tcPr>
            <w:tcW w:w="4320" w:type="dxa"/>
          </w:tcPr>
          <w:p w14:paraId="649D0F95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786BC109" w14:textId="77777777" w:rsidR="007C364D" w:rsidRDefault="00000000" w:rsidP="000F7CBB">
            <w:pPr>
              <w:spacing w:line="360" w:lineRule="auto"/>
            </w:pPr>
            <w:r>
              <w:t>Registrar método de pago</w:t>
            </w:r>
          </w:p>
        </w:tc>
      </w:tr>
      <w:tr w:rsidR="007C364D" w14:paraId="0A6B66E2" w14:textId="77777777">
        <w:tc>
          <w:tcPr>
            <w:tcW w:w="4320" w:type="dxa"/>
          </w:tcPr>
          <w:p w14:paraId="26EE10F3" w14:textId="77777777" w:rsidR="007C364D" w:rsidRDefault="00000000" w:rsidP="000F7CBB">
            <w:pPr>
              <w:spacing w:line="360" w:lineRule="auto"/>
            </w:pPr>
            <w:r>
              <w:t>Usuario</w:t>
            </w:r>
          </w:p>
        </w:tc>
        <w:tc>
          <w:tcPr>
            <w:tcW w:w="4320" w:type="dxa"/>
          </w:tcPr>
          <w:p w14:paraId="160CF6F9" w14:textId="77777777" w:rsidR="007C364D" w:rsidRDefault="00000000" w:rsidP="000F7CBB">
            <w:pPr>
              <w:spacing w:line="360" w:lineRule="auto"/>
            </w:pPr>
            <w:r>
              <w:t>Cajero</w:t>
            </w:r>
          </w:p>
        </w:tc>
      </w:tr>
      <w:tr w:rsidR="007C364D" w14:paraId="34728AA7" w14:textId="77777777">
        <w:tc>
          <w:tcPr>
            <w:tcW w:w="4320" w:type="dxa"/>
          </w:tcPr>
          <w:p w14:paraId="555696F6" w14:textId="77777777" w:rsidR="007C364D" w:rsidRDefault="00000000" w:rsidP="000F7CBB">
            <w:pPr>
              <w:spacing w:line="360" w:lineRule="auto"/>
            </w:pPr>
            <w:r>
              <w:lastRenderedPageBreak/>
              <w:t>Puntos estimados de esfuerzo</w:t>
            </w:r>
          </w:p>
        </w:tc>
        <w:tc>
          <w:tcPr>
            <w:tcW w:w="4320" w:type="dxa"/>
          </w:tcPr>
          <w:p w14:paraId="75EA314F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5CF3268F" w14:textId="77777777">
        <w:tc>
          <w:tcPr>
            <w:tcW w:w="4320" w:type="dxa"/>
          </w:tcPr>
          <w:p w14:paraId="293DF253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488622D5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cajero, quiero seleccionar el método de pago (efectivo, tarjeta, código QR) para cerrar la venta.</w:t>
            </w:r>
          </w:p>
        </w:tc>
      </w:tr>
      <w:tr w:rsidR="007C364D" w:rsidRPr="00AC51B8" w14:paraId="35AF4BA4" w14:textId="77777777">
        <w:tc>
          <w:tcPr>
            <w:tcW w:w="4320" w:type="dxa"/>
          </w:tcPr>
          <w:p w14:paraId="771B2C57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6880F120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Permitir múltiples métodos por cuenta si la política lo admite.</w:t>
            </w:r>
          </w:p>
        </w:tc>
      </w:tr>
      <w:tr w:rsidR="007C364D" w:rsidRPr="000F7CBB" w14:paraId="4244740E" w14:textId="77777777">
        <w:tc>
          <w:tcPr>
            <w:tcW w:w="4320" w:type="dxa"/>
          </w:tcPr>
          <w:p w14:paraId="20F5A573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4A7C510C" w14:textId="6FF8093E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una cuenta, cuando selecciono efectivo o tarjeta o QR, entonces el sistema registra el método y confirma el pago.</w:t>
            </w:r>
          </w:p>
          <w:p w14:paraId="198782FE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0AD90293" w14:textId="4E6ABD96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pago registrado, cuando consulto el historial, entonces el método y referencia aparecen asociados.</w:t>
            </w:r>
          </w:p>
        </w:tc>
      </w:tr>
    </w:tbl>
    <w:p w14:paraId="59FED9C3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20F50055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HU-12 (Media) - Emitir comprobante/factura (RF12)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7C364D" w14:paraId="2972C4DC" w14:textId="77777777">
        <w:tc>
          <w:tcPr>
            <w:tcW w:w="4320" w:type="dxa"/>
          </w:tcPr>
          <w:p w14:paraId="721A8555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7E7A0084" w14:textId="77777777" w:rsidR="007C364D" w:rsidRDefault="00000000" w:rsidP="000F7CBB">
            <w:pPr>
              <w:spacing w:line="360" w:lineRule="auto"/>
            </w:pPr>
            <w:r>
              <w:t>HU-12 (Media)</w:t>
            </w:r>
          </w:p>
        </w:tc>
      </w:tr>
      <w:tr w:rsidR="007C364D" w14:paraId="07EB055B" w14:textId="77777777">
        <w:tc>
          <w:tcPr>
            <w:tcW w:w="4320" w:type="dxa"/>
          </w:tcPr>
          <w:p w14:paraId="32F6FDF8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4879E8F6" w14:textId="77777777" w:rsidR="007C364D" w:rsidRDefault="00000000" w:rsidP="000F7CBB">
            <w:pPr>
              <w:spacing w:line="360" w:lineRule="auto"/>
            </w:pPr>
            <w:r>
              <w:t>Emitir comprobante/factura</w:t>
            </w:r>
          </w:p>
        </w:tc>
      </w:tr>
      <w:tr w:rsidR="007C364D" w14:paraId="78465042" w14:textId="77777777">
        <w:tc>
          <w:tcPr>
            <w:tcW w:w="4320" w:type="dxa"/>
          </w:tcPr>
          <w:p w14:paraId="5E391B52" w14:textId="77777777" w:rsidR="007C364D" w:rsidRDefault="00000000" w:rsidP="000F7CBB">
            <w:pPr>
              <w:spacing w:line="360" w:lineRule="auto"/>
            </w:pPr>
            <w:r>
              <w:t>Usuario</w:t>
            </w:r>
          </w:p>
        </w:tc>
        <w:tc>
          <w:tcPr>
            <w:tcW w:w="4320" w:type="dxa"/>
          </w:tcPr>
          <w:p w14:paraId="4FD9F985" w14:textId="77777777" w:rsidR="007C364D" w:rsidRDefault="00000000" w:rsidP="000F7CBB">
            <w:pPr>
              <w:spacing w:line="360" w:lineRule="auto"/>
            </w:pPr>
            <w:r>
              <w:t>Cajero</w:t>
            </w:r>
          </w:p>
        </w:tc>
      </w:tr>
      <w:tr w:rsidR="007C364D" w14:paraId="205270F6" w14:textId="77777777">
        <w:tc>
          <w:tcPr>
            <w:tcW w:w="4320" w:type="dxa"/>
          </w:tcPr>
          <w:p w14:paraId="3C81F83A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611C9379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4273BFE8" w14:textId="77777777">
        <w:tc>
          <w:tcPr>
            <w:tcW w:w="4320" w:type="dxa"/>
          </w:tcPr>
          <w:p w14:paraId="15C44557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25A4E862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cajero, quiero generar un comprobante o factura para entregar al cliente y registrar la operación.</w:t>
            </w:r>
          </w:p>
        </w:tc>
      </w:tr>
      <w:tr w:rsidR="007C364D" w:rsidRPr="00AC51B8" w14:paraId="06724B70" w14:textId="77777777">
        <w:tc>
          <w:tcPr>
            <w:tcW w:w="4320" w:type="dxa"/>
          </w:tcPr>
          <w:p w14:paraId="6D960BFB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3056A12F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Formato imprimible y opción de envío digital.</w:t>
            </w:r>
          </w:p>
        </w:tc>
      </w:tr>
      <w:tr w:rsidR="007C364D" w:rsidRPr="000F7CBB" w14:paraId="2157F858" w14:textId="77777777">
        <w:tc>
          <w:tcPr>
            <w:tcW w:w="4320" w:type="dxa"/>
          </w:tcPr>
          <w:p w14:paraId="69C4C67A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2A0381A8" w14:textId="3F17DA0F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una venta cerrada, cuando emito la factura, entonces se genera un documento con folio, fecha, ítems e impuestos.</w:t>
            </w:r>
          </w:p>
          <w:p w14:paraId="111548E5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3CFF1867" w14:textId="6A8D0579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comprobante generado, cuando </w:t>
            </w:r>
            <w:r w:rsidRPr="00AC51B8">
              <w:rPr>
                <w:lang w:val="es-CO"/>
              </w:rPr>
              <w:lastRenderedPageBreak/>
              <w:t>elijo imprimir o enviar por correo, entonces el sistema ejecuta la acción seleccionada.</w:t>
            </w:r>
          </w:p>
        </w:tc>
      </w:tr>
    </w:tbl>
    <w:p w14:paraId="56CD89C2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262AC6BF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HU-13 (Alta) - Gestión del menú (RF13)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108E942D" w14:textId="77777777">
        <w:tc>
          <w:tcPr>
            <w:tcW w:w="4320" w:type="dxa"/>
          </w:tcPr>
          <w:p w14:paraId="52175D1C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655BDF33" w14:textId="77777777" w:rsidR="007C364D" w:rsidRDefault="00000000" w:rsidP="000F7CBB">
            <w:pPr>
              <w:spacing w:line="360" w:lineRule="auto"/>
            </w:pPr>
            <w:r>
              <w:t>HU-13 (Alta)</w:t>
            </w:r>
          </w:p>
        </w:tc>
      </w:tr>
      <w:tr w:rsidR="007C364D" w14:paraId="4253D555" w14:textId="77777777">
        <w:tc>
          <w:tcPr>
            <w:tcW w:w="4320" w:type="dxa"/>
          </w:tcPr>
          <w:p w14:paraId="48D7445C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0566583D" w14:textId="77777777" w:rsidR="007C364D" w:rsidRDefault="00000000" w:rsidP="000F7CBB">
            <w:pPr>
              <w:spacing w:line="360" w:lineRule="auto"/>
            </w:pPr>
            <w:r>
              <w:t>Gestión del menú</w:t>
            </w:r>
          </w:p>
        </w:tc>
      </w:tr>
      <w:tr w:rsidR="007C364D" w14:paraId="5E087131" w14:textId="77777777">
        <w:tc>
          <w:tcPr>
            <w:tcW w:w="4320" w:type="dxa"/>
          </w:tcPr>
          <w:p w14:paraId="252BE80F" w14:textId="77777777" w:rsidR="007C364D" w:rsidRDefault="00000000" w:rsidP="000F7CBB">
            <w:pPr>
              <w:spacing w:line="360" w:lineRule="auto"/>
            </w:pPr>
            <w:r>
              <w:t>Usuario</w:t>
            </w:r>
          </w:p>
        </w:tc>
        <w:tc>
          <w:tcPr>
            <w:tcW w:w="4320" w:type="dxa"/>
          </w:tcPr>
          <w:p w14:paraId="20725A8C" w14:textId="77777777" w:rsidR="007C364D" w:rsidRDefault="00000000" w:rsidP="000F7CBB">
            <w:pPr>
              <w:spacing w:line="360" w:lineRule="auto"/>
            </w:pPr>
            <w:r>
              <w:t>Administrador</w:t>
            </w:r>
          </w:p>
        </w:tc>
      </w:tr>
      <w:tr w:rsidR="007C364D" w14:paraId="0C8ECAE8" w14:textId="77777777">
        <w:tc>
          <w:tcPr>
            <w:tcW w:w="4320" w:type="dxa"/>
          </w:tcPr>
          <w:p w14:paraId="04EB57D2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5394BFCC" w14:textId="77777777" w:rsidR="007C364D" w:rsidRDefault="00000000" w:rsidP="000F7CBB">
            <w:pPr>
              <w:spacing w:line="360" w:lineRule="auto"/>
            </w:pPr>
            <w:r>
              <w:t>5</w:t>
            </w:r>
          </w:p>
        </w:tc>
      </w:tr>
      <w:tr w:rsidR="007C364D" w:rsidRPr="00AC51B8" w14:paraId="6AD53365" w14:textId="77777777">
        <w:tc>
          <w:tcPr>
            <w:tcW w:w="4320" w:type="dxa"/>
          </w:tcPr>
          <w:p w14:paraId="5D0AD8EE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04311A93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administrador, quiero crear, editar y eliminar productos del menú para mantener la carta actualizada.</w:t>
            </w:r>
          </w:p>
        </w:tc>
      </w:tr>
      <w:tr w:rsidR="007C364D" w:rsidRPr="00AC51B8" w14:paraId="1FCC0582" w14:textId="77777777">
        <w:tc>
          <w:tcPr>
            <w:tcW w:w="4320" w:type="dxa"/>
          </w:tcPr>
          <w:p w14:paraId="10219A29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7423E318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Permitir categorías, precios, disponibilidad y costo.</w:t>
            </w:r>
          </w:p>
        </w:tc>
      </w:tr>
      <w:tr w:rsidR="007C364D" w:rsidRPr="000F7CBB" w14:paraId="46AE5F2D" w14:textId="77777777">
        <w:tc>
          <w:tcPr>
            <w:tcW w:w="4320" w:type="dxa"/>
          </w:tcPr>
          <w:p w14:paraId="70FC1461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6ADD7DA1" w14:textId="29270D66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el catálogo, cuando creo un producto con campos obligatorios, entonces queda disponible para pedidos.</w:t>
            </w:r>
          </w:p>
          <w:p w14:paraId="5A39CDBB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11A6CA5F" w14:textId="76966A4E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producto, cuando cambio su disponibilidad a 'no disponible', entonces no puede agregarse a nuevos pedidos.</w:t>
            </w:r>
          </w:p>
        </w:tc>
      </w:tr>
    </w:tbl>
    <w:p w14:paraId="1BA0A13B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7C561A30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HU-14 (Alta) - Gestión de usuarios y roles (RF14)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0FD69C5F" w14:textId="77777777">
        <w:tc>
          <w:tcPr>
            <w:tcW w:w="4320" w:type="dxa"/>
          </w:tcPr>
          <w:p w14:paraId="0E37A7C4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082BB54A" w14:textId="77777777" w:rsidR="007C364D" w:rsidRDefault="00000000" w:rsidP="000F7CBB">
            <w:pPr>
              <w:spacing w:line="360" w:lineRule="auto"/>
            </w:pPr>
            <w:r>
              <w:t>HU-14 (Alta)</w:t>
            </w:r>
          </w:p>
        </w:tc>
      </w:tr>
      <w:tr w:rsidR="007C364D" w:rsidRPr="00AC51B8" w14:paraId="5BBCF26C" w14:textId="77777777">
        <w:tc>
          <w:tcPr>
            <w:tcW w:w="4320" w:type="dxa"/>
          </w:tcPr>
          <w:p w14:paraId="37399CBD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383EC94A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Gestión de usuarios y roles</w:t>
            </w:r>
          </w:p>
        </w:tc>
      </w:tr>
      <w:tr w:rsidR="007C364D" w14:paraId="6333C75D" w14:textId="77777777">
        <w:tc>
          <w:tcPr>
            <w:tcW w:w="4320" w:type="dxa"/>
          </w:tcPr>
          <w:p w14:paraId="7AAD1191" w14:textId="77777777" w:rsidR="007C364D" w:rsidRDefault="00000000" w:rsidP="000F7CBB">
            <w:pPr>
              <w:spacing w:line="360" w:lineRule="auto"/>
            </w:pPr>
            <w:proofErr w:type="spellStart"/>
            <w:r>
              <w:t>Usuario</w:t>
            </w:r>
            <w:proofErr w:type="spellEnd"/>
          </w:p>
        </w:tc>
        <w:tc>
          <w:tcPr>
            <w:tcW w:w="4320" w:type="dxa"/>
          </w:tcPr>
          <w:p w14:paraId="5C87DCF0" w14:textId="77777777" w:rsidR="007C364D" w:rsidRDefault="00000000" w:rsidP="000F7CBB">
            <w:pPr>
              <w:spacing w:line="360" w:lineRule="auto"/>
            </w:pPr>
            <w:r>
              <w:t>Administrador</w:t>
            </w:r>
          </w:p>
        </w:tc>
      </w:tr>
      <w:tr w:rsidR="007C364D" w14:paraId="19C5A0B9" w14:textId="77777777">
        <w:tc>
          <w:tcPr>
            <w:tcW w:w="4320" w:type="dxa"/>
          </w:tcPr>
          <w:p w14:paraId="5474355E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09303749" w14:textId="77777777" w:rsidR="007C364D" w:rsidRDefault="00000000" w:rsidP="000F7CBB">
            <w:pPr>
              <w:spacing w:line="360" w:lineRule="auto"/>
            </w:pPr>
            <w:r>
              <w:t>5</w:t>
            </w:r>
          </w:p>
        </w:tc>
      </w:tr>
      <w:tr w:rsidR="007C364D" w:rsidRPr="00AC51B8" w14:paraId="0748C33F" w14:textId="77777777">
        <w:tc>
          <w:tcPr>
            <w:tcW w:w="4320" w:type="dxa"/>
          </w:tcPr>
          <w:p w14:paraId="4DB38B55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7BF52992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Como administrador, quiero crear usuarios y asignar roles (mesero, cocina, </w:t>
            </w:r>
            <w:r w:rsidRPr="00AC51B8">
              <w:rPr>
                <w:lang w:val="es-CO"/>
              </w:rPr>
              <w:lastRenderedPageBreak/>
              <w:t>administrador) para controlar accesos.</w:t>
            </w:r>
          </w:p>
        </w:tc>
      </w:tr>
      <w:tr w:rsidR="007C364D" w14:paraId="0CED6C98" w14:textId="77777777">
        <w:tc>
          <w:tcPr>
            <w:tcW w:w="4320" w:type="dxa"/>
          </w:tcPr>
          <w:p w14:paraId="0D770F72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2B984DCD" w14:textId="77777777" w:rsidR="007C364D" w:rsidRDefault="00000000" w:rsidP="000F7CBB">
            <w:pPr>
              <w:spacing w:line="360" w:lineRule="auto"/>
            </w:pPr>
            <w:r>
              <w:t>Debe permitir desactivar usuarios.</w:t>
            </w:r>
          </w:p>
        </w:tc>
      </w:tr>
      <w:tr w:rsidR="007C364D" w:rsidRPr="000F7CBB" w14:paraId="765F0107" w14:textId="77777777">
        <w:tc>
          <w:tcPr>
            <w:tcW w:w="4320" w:type="dxa"/>
          </w:tcPr>
          <w:p w14:paraId="0B6BC2C3" w14:textId="77777777" w:rsidR="007C364D" w:rsidRDefault="00000000" w:rsidP="000F7CBB">
            <w:pPr>
              <w:spacing w:line="360" w:lineRule="auto"/>
            </w:pPr>
            <w:r>
              <w:t>Criterios de aceptación</w:t>
            </w:r>
          </w:p>
        </w:tc>
        <w:tc>
          <w:tcPr>
            <w:tcW w:w="4320" w:type="dxa"/>
          </w:tcPr>
          <w:p w14:paraId="136AF6EB" w14:textId="507837B9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 nuevo usuario, cuando asigno un rol, entonces sus permisos quedan restringidos a dicho rol.</w:t>
            </w:r>
          </w:p>
          <w:p w14:paraId="2EFE9FA8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401B6784" w14:textId="59CAB46A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usuario inactivo, cuando intenta autenticarse, entonces el acceso es denegado.</w:t>
            </w:r>
          </w:p>
        </w:tc>
      </w:tr>
    </w:tbl>
    <w:p w14:paraId="718DC399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6695C262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HU-15 (Media) - Visualizar reportes de ventas (RF15)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7B3E7EED" w14:textId="77777777">
        <w:tc>
          <w:tcPr>
            <w:tcW w:w="4320" w:type="dxa"/>
          </w:tcPr>
          <w:p w14:paraId="1A4F28E8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69E1170F" w14:textId="77777777" w:rsidR="007C364D" w:rsidRDefault="00000000" w:rsidP="000F7CBB">
            <w:pPr>
              <w:spacing w:line="360" w:lineRule="auto"/>
            </w:pPr>
            <w:r>
              <w:t>HU-15 (Media)</w:t>
            </w:r>
          </w:p>
        </w:tc>
      </w:tr>
      <w:tr w:rsidR="007C364D" w14:paraId="2E91CDD7" w14:textId="77777777">
        <w:tc>
          <w:tcPr>
            <w:tcW w:w="4320" w:type="dxa"/>
          </w:tcPr>
          <w:p w14:paraId="27983A31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15FD3974" w14:textId="77777777" w:rsidR="007C364D" w:rsidRDefault="00000000" w:rsidP="000F7CBB">
            <w:pPr>
              <w:spacing w:line="360" w:lineRule="auto"/>
            </w:pPr>
            <w:r>
              <w:t>Visualizar reportes de ventas</w:t>
            </w:r>
          </w:p>
        </w:tc>
      </w:tr>
      <w:tr w:rsidR="007C364D" w14:paraId="1B5D1968" w14:textId="77777777">
        <w:tc>
          <w:tcPr>
            <w:tcW w:w="4320" w:type="dxa"/>
          </w:tcPr>
          <w:p w14:paraId="2A927B83" w14:textId="77777777" w:rsidR="007C364D" w:rsidRDefault="00000000" w:rsidP="000F7CBB">
            <w:pPr>
              <w:spacing w:line="360" w:lineRule="auto"/>
            </w:pPr>
            <w:r>
              <w:t>Usuario</w:t>
            </w:r>
          </w:p>
        </w:tc>
        <w:tc>
          <w:tcPr>
            <w:tcW w:w="4320" w:type="dxa"/>
          </w:tcPr>
          <w:p w14:paraId="5099123A" w14:textId="77777777" w:rsidR="007C364D" w:rsidRDefault="00000000" w:rsidP="000F7CBB">
            <w:pPr>
              <w:spacing w:line="360" w:lineRule="auto"/>
            </w:pPr>
            <w:r>
              <w:t>Administrador</w:t>
            </w:r>
          </w:p>
        </w:tc>
      </w:tr>
      <w:tr w:rsidR="007C364D" w14:paraId="05427852" w14:textId="77777777">
        <w:tc>
          <w:tcPr>
            <w:tcW w:w="4320" w:type="dxa"/>
          </w:tcPr>
          <w:p w14:paraId="5DA4788E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09B1CE42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5AD16C44" w14:textId="77777777">
        <w:tc>
          <w:tcPr>
            <w:tcW w:w="4320" w:type="dxa"/>
          </w:tcPr>
          <w:p w14:paraId="620E9A0F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65391B19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administrador, quiero ver reportes de ventas por día, semana y mes para analizar el desempeño.</w:t>
            </w:r>
          </w:p>
        </w:tc>
      </w:tr>
      <w:tr w:rsidR="007C364D" w:rsidRPr="00AC51B8" w14:paraId="2C42CEF9" w14:textId="77777777">
        <w:tc>
          <w:tcPr>
            <w:tcW w:w="4320" w:type="dxa"/>
          </w:tcPr>
          <w:p w14:paraId="2F3352E8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5F005ED4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Opciones de filtro por fecha y exportación.</w:t>
            </w:r>
          </w:p>
        </w:tc>
      </w:tr>
      <w:tr w:rsidR="007C364D" w:rsidRPr="000F7CBB" w14:paraId="1F057741" w14:textId="77777777">
        <w:tc>
          <w:tcPr>
            <w:tcW w:w="4320" w:type="dxa"/>
          </w:tcPr>
          <w:p w14:paraId="1A0AE5C6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4B11017C" w14:textId="6E610BB6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 rango de fechas, cuando genero el reporte, entonces muestra totales, tickets y promedios.</w:t>
            </w:r>
          </w:p>
          <w:p w14:paraId="1C0B4552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2F1DA310" w14:textId="5D5DB120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reporte en pantalla, cuando selecciono exportar, entonces obtengo el archivo en formato estándar.</w:t>
            </w:r>
          </w:p>
        </w:tc>
      </w:tr>
    </w:tbl>
    <w:p w14:paraId="7002867B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2BEE18FE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HU-16 (Media) - Reporte de productos más vendidos (RF16)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6E444361" w14:textId="77777777">
        <w:tc>
          <w:tcPr>
            <w:tcW w:w="4320" w:type="dxa"/>
          </w:tcPr>
          <w:p w14:paraId="684188EF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352F2FA9" w14:textId="77777777" w:rsidR="007C364D" w:rsidRDefault="00000000" w:rsidP="000F7CBB">
            <w:pPr>
              <w:spacing w:line="360" w:lineRule="auto"/>
            </w:pPr>
            <w:r>
              <w:t>HU-16 (Media)</w:t>
            </w:r>
          </w:p>
        </w:tc>
      </w:tr>
      <w:tr w:rsidR="007C364D" w:rsidRPr="00AC51B8" w14:paraId="1BAA854A" w14:textId="77777777">
        <w:tc>
          <w:tcPr>
            <w:tcW w:w="4320" w:type="dxa"/>
          </w:tcPr>
          <w:p w14:paraId="4BD9CA09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7D28A763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Reporte de productos más vendidos</w:t>
            </w:r>
          </w:p>
        </w:tc>
      </w:tr>
      <w:tr w:rsidR="007C364D" w14:paraId="21CE6887" w14:textId="77777777">
        <w:tc>
          <w:tcPr>
            <w:tcW w:w="4320" w:type="dxa"/>
          </w:tcPr>
          <w:p w14:paraId="77C83954" w14:textId="77777777" w:rsidR="007C364D" w:rsidRDefault="00000000" w:rsidP="000F7CBB">
            <w:pPr>
              <w:spacing w:line="360" w:lineRule="auto"/>
            </w:pPr>
            <w:proofErr w:type="spellStart"/>
            <w:r>
              <w:t>Usuario</w:t>
            </w:r>
            <w:proofErr w:type="spellEnd"/>
          </w:p>
        </w:tc>
        <w:tc>
          <w:tcPr>
            <w:tcW w:w="4320" w:type="dxa"/>
          </w:tcPr>
          <w:p w14:paraId="574C365D" w14:textId="77777777" w:rsidR="007C364D" w:rsidRDefault="00000000" w:rsidP="000F7CBB">
            <w:pPr>
              <w:spacing w:line="360" w:lineRule="auto"/>
            </w:pPr>
            <w:r>
              <w:t>Administrador</w:t>
            </w:r>
          </w:p>
        </w:tc>
      </w:tr>
      <w:tr w:rsidR="007C364D" w14:paraId="509E0428" w14:textId="77777777">
        <w:tc>
          <w:tcPr>
            <w:tcW w:w="4320" w:type="dxa"/>
          </w:tcPr>
          <w:p w14:paraId="068CB540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5F12002F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484628B9" w14:textId="77777777">
        <w:tc>
          <w:tcPr>
            <w:tcW w:w="4320" w:type="dxa"/>
          </w:tcPr>
          <w:p w14:paraId="591260C0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31168702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administrador, quiero ver un ranking de productos más vendidos para optimizar el menú e inventario.</w:t>
            </w:r>
          </w:p>
        </w:tc>
      </w:tr>
      <w:tr w:rsidR="007C364D" w14:paraId="379B8382" w14:textId="77777777">
        <w:tc>
          <w:tcPr>
            <w:tcW w:w="4320" w:type="dxa"/>
          </w:tcPr>
          <w:p w14:paraId="4695289C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6343B59F" w14:textId="77777777" w:rsidR="007C364D" w:rsidRDefault="00000000" w:rsidP="000F7CBB">
            <w:pPr>
              <w:spacing w:line="360" w:lineRule="auto"/>
            </w:pPr>
            <w:r>
              <w:t>Permitir rango de fechas.</w:t>
            </w:r>
          </w:p>
        </w:tc>
      </w:tr>
      <w:tr w:rsidR="007C364D" w:rsidRPr="000F7CBB" w14:paraId="53B81D2E" w14:textId="77777777">
        <w:tc>
          <w:tcPr>
            <w:tcW w:w="4320" w:type="dxa"/>
          </w:tcPr>
          <w:p w14:paraId="6410D789" w14:textId="77777777" w:rsidR="007C364D" w:rsidRDefault="00000000" w:rsidP="000F7CBB">
            <w:pPr>
              <w:spacing w:line="360" w:lineRule="auto"/>
            </w:pPr>
            <w:r>
              <w:t>Criterios de aceptación</w:t>
            </w:r>
          </w:p>
        </w:tc>
        <w:tc>
          <w:tcPr>
            <w:tcW w:w="4320" w:type="dxa"/>
          </w:tcPr>
          <w:p w14:paraId="196A103F" w14:textId="2A1EBA75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 período, cuando consulto el ranking, entonces se listan los productos ordenados por unidades vendidas.</w:t>
            </w:r>
          </w:p>
          <w:p w14:paraId="77E3EA4D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75297D48" w14:textId="6D9FE4F0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el ranking, cuando aplico filtro por categoría, entonces se recalcula el resultado.</w:t>
            </w:r>
          </w:p>
        </w:tc>
      </w:tr>
    </w:tbl>
    <w:p w14:paraId="23C3CA45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29338BCA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HU-17 (Media) - Consulta de historial de pedidos (RF17)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2ADA96DF" w14:textId="77777777">
        <w:tc>
          <w:tcPr>
            <w:tcW w:w="4320" w:type="dxa"/>
          </w:tcPr>
          <w:p w14:paraId="39868C3D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79BEE16A" w14:textId="77777777" w:rsidR="007C364D" w:rsidRDefault="00000000" w:rsidP="000F7CBB">
            <w:pPr>
              <w:spacing w:line="360" w:lineRule="auto"/>
            </w:pPr>
            <w:r>
              <w:t>HU-17 (Media)</w:t>
            </w:r>
          </w:p>
        </w:tc>
      </w:tr>
      <w:tr w:rsidR="007C364D" w:rsidRPr="00AC51B8" w14:paraId="0D53FC1F" w14:textId="77777777">
        <w:tc>
          <w:tcPr>
            <w:tcW w:w="4320" w:type="dxa"/>
          </w:tcPr>
          <w:p w14:paraId="1EDAAA20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45BD618B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Consulta de historial de pedidos</w:t>
            </w:r>
          </w:p>
        </w:tc>
      </w:tr>
      <w:tr w:rsidR="007C364D" w14:paraId="0B5431B4" w14:textId="77777777">
        <w:tc>
          <w:tcPr>
            <w:tcW w:w="4320" w:type="dxa"/>
          </w:tcPr>
          <w:p w14:paraId="69FBF6F1" w14:textId="77777777" w:rsidR="007C364D" w:rsidRDefault="00000000" w:rsidP="000F7CBB">
            <w:pPr>
              <w:spacing w:line="360" w:lineRule="auto"/>
            </w:pPr>
            <w:proofErr w:type="spellStart"/>
            <w:r>
              <w:t>Usuario</w:t>
            </w:r>
            <w:proofErr w:type="spellEnd"/>
          </w:p>
        </w:tc>
        <w:tc>
          <w:tcPr>
            <w:tcW w:w="4320" w:type="dxa"/>
          </w:tcPr>
          <w:p w14:paraId="023D78E9" w14:textId="77777777" w:rsidR="007C364D" w:rsidRDefault="00000000" w:rsidP="000F7CBB">
            <w:pPr>
              <w:spacing w:line="360" w:lineRule="auto"/>
            </w:pPr>
            <w:r>
              <w:t>Administrador</w:t>
            </w:r>
          </w:p>
        </w:tc>
      </w:tr>
      <w:tr w:rsidR="007C364D" w14:paraId="29832287" w14:textId="77777777">
        <w:tc>
          <w:tcPr>
            <w:tcW w:w="4320" w:type="dxa"/>
          </w:tcPr>
          <w:p w14:paraId="38037C91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78CE9DA8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4829C572" w14:textId="77777777">
        <w:tc>
          <w:tcPr>
            <w:tcW w:w="4320" w:type="dxa"/>
          </w:tcPr>
          <w:p w14:paraId="26D06F7C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2551A4BE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administrador, quiero consultar el historial de pedidos para auditorías y resolución de reclamos.</w:t>
            </w:r>
          </w:p>
        </w:tc>
      </w:tr>
      <w:tr w:rsidR="007C364D" w:rsidRPr="00AC51B8" w14:paraId="608EAB7B" w14:textId="77777777">
        <w:tc>
          <w:tcPr>
            <w:tcW w:w="4320" w:type="dxa"/>
          </w:tcPr>
          <w:p w14:paraId="058877A4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5F627E28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Buscar por fecha, mesa, usuario, estado.</w:t>
            </w:r>
          </w:p>
        </w:tc>
      </w:tr>
      <w:tr w:rsidR="007C364D" w:rsidRPr="000F7CBB" w14:paraId="62285EF0" w14:textId="77777777">
        <w:tc>
          <w:tcPr>
            <w:tcW w:w="4320" w:type="dxa"/>
          </w:tcPr>
          <w:p w14:paraId="5C557D8D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0F1BC63A" w14:textId="37652EE7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filtros de búsqueda, cuando ejecuto la consulta, entonces obtengo resultados paginados con datos clave.</w:t>
            </w:r>
          </w:p>
          <w:p w14:paraId="3FC52058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56BE6B54" w14:textId="0876B44D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lastRenderedPageBreak/>
              <w:t xml:space="preserve"> - Dado un pedido del historial, cuando lo abro, entonces visualizo su detalle completo y cambios de estado.</w:t>
            </w:r>
          </w:p>
        </w:tc>
      </w:tr>
    </w:tbl>
    <w:p w14:paraId="18F80A8E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7EB9B1BD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HU-18 (Media) - Alertas de bajo inventario (RF18)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14FE049F" w14:textId="77777777">
        <w:tc>
          <w:tcPr>
            <w:tcW w:w="4320" w:type="dxa"/>
          </w:tcPr>
          <w:p w14:paraId="34E49CCB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415FD869" w14:textId="77777777" w:rsidR="007C364D" w:rsidRDefault="00000000" w:rsidP="000F7CBB">
            <w:pPr>
              <w:spacing w:line="360" w:lineRule="auto"/>
            </w:pPr>
            <w:r>
              <w:t>HU-18 (Media)</w:t>
            </w:r>
          </w:p>
        </w:tc>
      </w:tr>
      <w:tr w:rsidR="007C364D" w14:paraId="7481382C" w14:textId="77777777">
        <w:tc>
          <w:tcPr>
            <w:tcW w:w="4320" w:type="dxa"/>
          </w:tcPr>
          <w:p w14:paraId="7003FE62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6442DF66" w14:textId="77777777" w:rsidR="007C364D" w:rsidRDefault="00000000" w:rsidP="000F7CBB">
            <w:pPr>
              <w:spacing w:line="360" w:lineRule="auto"/>
            </w:pPr>
            <w:r>
              <w:t>Alertas de bajo inventario</w:t>
            </w:r>
          </w:p>
        </w:tc>
      </w:tr>
      <w:tr w:rsidR="007C364D" w14:paraId="1ECF124B" w14:textId="77777777">
        <w:tc>
          <w:tcPr>
            <w:tcW w:w="4320" w:type="dxa"/>
          </w:tcPr>
          <w:p w14:paraId="1C54F44F" w14:textId="77777777" w:rsidR="007C364D" w:rsidRDefault="00000000" w:rsidP="000F7CBB">
            <w:pPr>
              <w:spacing w:line="360" w:lineRule="auto"/>
            </w:pPr>
            <w:r>
              <w:t>Usuario</w:t>
            </w:r>
          </w:p>
        </w:tc>
        <w:tc>
          <w:tcPr>
            <w:tcW w:w="4320" w:type="dxa"/>
          </w:tcPr>
          <w:p w14:paraId="022D4C26" w14:textId="77777777" w:rsidR="007C364D" w:rsidRDefault="00000000" w:rsidP="000F7CBB">
            <w:pPr>
              <w:spacing w:line="360" w:lineRule="auto"/>
            </w:pPr>
            <w:r>
              <w:t>Administrador</w:t>
            </w:r>
          </w:p>
        </w:tc>
      </w:tr>
      <w:tr w:rsidR="007C364D" w14:paraId="07AE1856" w14:textId="77777777">
        <w:tc>
          <w:tcPr>
            <w:tcW w:w="4320" w:type="dxa"/>
          </w:tcPr>
          <w:p w14:paraId="08FD7B7A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7F76B296" w14:textId="77777777" w:rsidR="007C364D" w:rsidRDefault="00000000" w:rsidP="000F7CBB">
            <w:pPr>
              <w:spacing w:line="360" w:lineRule="auto"/>
            </w:pPr>
            <w:r>
              <w:t>5</w:t>
            </w:r>
          </w:p>
        </w:tc>
      </w:tr>
      <w:tr w:rsidR="007C364D" w:rsidRPr="00AC51B8" w14:paraId="5C522566" w14:textId="77777777">
        <w:tc>
          <w:tcPr>
            <w:tcW w:w="4320" w:type="dxa"/>
          </w:tcPr>
          <w:p w14:paraId="3CE847D3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3618466A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administrador, quiero recibir alertas cuando el stock caiga por debajo de un umbral para reabastecer a tiempo.</w:t>
            </w:r>
          </w:p>
        </w:tc>
      </w:tr>
      <w:tr w:rsidR="007C364D" w14:paraId="0E8BE9F6" w14:textId="77777777">
        <w:tc>
          <w:tcPr>
            <w:tcW w:w="4320" w:type="dxa"/>
          </w:tcPr>
          <w:p w14:paraId="5671B28A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62DB34F8" w14:textId="77777777" w:rsidR="007C364D" w:rsidRDefault="00000000" w:rsidP="000F7CBB">
            <w:pPr>
              <w:spacing w:line="360" w:lineRule="auto"/>
            </w:pPr>
            <w:r>
              <w:t>Umbral configurable por insumo.</w:t>
            </w:r>
          </w:p>
        </w:tc>
      </w:tr>
      <w:tr w:rsidR="007C364D" w:rsidRPr="000F7CBB" w14:paraId="2324F0BF" w14:textId="77777777">
        <w:tc>
          <w:tcPr>
            <w:tcW w:w="4320" w:type="dxa"/>
          </w:tcPr>
          <w:p w14:paraId="289B2A02" w14:textId="77777777" w:rsidR="007C364D" w:rsidRDefault="00000000" w:rsidP="000F7CBB">
            <w:pPr>
              <w:spacing w:line="360" w:lineRule="auto"/>
            </w:pPr>
            <w:r>
              <w:t>Criterios de aceptación</w:t>
            </w:r>
          </w:p>
        </w:tc>
        <w:tc>
          <w:tcPr>
            <w:tcW w:w="4320" w:type="dxa"/>
          </w:tcPr>
          <w:p w14:paraId="2C812108" w14:textId="6989C48A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 insumo con umbral definido, cuando el stock ≤ umbral, entonces el sistema genera una alerta visible para administración.</w:t>
            </w:r>
          </w:p>
          <w:p w14:paraId="6545E33B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63A74592" w14:textId="452B4D5D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una alerta, cuando la marco como atendida, entonces queda trazabilidad del usuario y fecha.</w:t>
            </w:r>
          </w:p>
        </w:tc>
      </w:tr>
    </w:tbl>
    <w:p w14:paraId="324A22C2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612431EF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HU-19 (Alta) - Registrar ingresos y salidas de inventario (RF19)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527FAC07" w14:textId="77777777">
        <w:tc>
          <w:tcPr>
            <w:tcW w:w="4320" w:type="dxa"/>
          </w:tcPr>
          <w:p w14:paraId="449C8646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43D80D36" w14:textId="77777777" w:rsidR="007C364D" w:rsidRDefault="00000000" w:rsidP="000F7CBB">
            <w:pPr>
              <w:spacing w:line="360" w:lineRule="auto"/>
            </w:pPr>
            <w:r>
              <w:t>HU-19 (Alta)</w:t>
            </w:r>
          </w:p>
        </w:tc>
      </w:tr>
      <w:tr w:rsidR="007C364D" w:rsidRPr="00AC51B8" w14:paraId="6F888C24" w14:textId="77777777">
        <w:tc>
          <w:tcPr>
            <w:tcW w:w="4320" w:type="dxa"/>
          </w:tcPr>
          <w:p w14:paraId="06F77977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5EFB7371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Registrar ingresos y salidas de inventario</w:t>
            </w:r>
          </w:p>
        </w:tc>
      </w:tr>
      <w:tr w:rsidR="007C364D" w14:paraId="584680EA" w14:textId="77777777">
        <w:tc>
          <w:tcPr>
            <w:tcW w:w="4320" w:type="dxa"/>
          </w:tcPr>
          <w:p w14:paraId="647535F7" w14:textId="77777777" w:rsidR="007C364D" w:rsidRDefault="00000000" w:rsidP="000F7CBB">
            <w:pPr>
              <w:spacing w:line="360" w:lineRule="auto"/>
            </w:pPr>
            <w:proofErr w:type="spellStart"/>
            <w:r>
              <w:t>Usuario</w:t>
            </w:r>
            <w:proofErr w:type="spellEnd"/>
          </w:p>
        </w:tc>
        <w:tc>
          <w:tcPr>
            <w:tcW w:w="4320" w:type="dxa"/>
          </w:tcPr>
          <w:p w14:paraId="7FA42C5A" w14:textId="77777777" w:rsidR="007C364D" w:rsidRDefault="00000000" w:rsidP="000F7CBB">
            <w:pPr>
              <w:spacing w:line="360" w:lineRule="auto"/>
            </w:pPr>
            <w:r>
              <w:t>Administrador</w:t>
            </w:r>
          </w:p>
        </w:tc>
      </w:tr>
      <w:tr w:rsidR="007C364D" w14:paraId="4905A192" w14:textId="77777777">
        <w:tc>
          <w:tcPr>
            <w:tcW w:w="4320" w:type="dxa"/>
          </w:tcPr>
          <w:p w14:paraId="23CC738A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75794980" w14:textId="77777777" w:rsidR="007C364D" w:rsidRDefault="00000000" w:rsidP="000F7CBB">
            <w:pPr>
              <w:spacing w:line="360" w:lineRule="auto"/>
            </w:pPr>
            <w:r>
              <w:t>5</w:t>
            </w:r>
          </w:p>
        </w:tc>
      </w:tr>
      <w:tr w:rsidR="007C364D" w:rsidRPr="00AC51B8" w14:paraId="152CF6F1" w14:textId="77777777">
        <w:tc>
          <w:tcPr>
            <w:tcW w:w="4320" w:type="dxa"/>
          </w:tcPr>
          <w:p w14:paraId="7814316E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39B94F88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Como administrador, quiero registrar entradas y salidas de inventario para </w:t>
            </w:r>
            <w:r w:rsidRPr="00AC51B8">
              <w:rPr>
                <w:lang w:val="es-CO"/>
              </w:rPr>
              <w:lastRenderedPageBreak/>
              <w:t>mantener el control de stock.</w:t>
            </w:r>
          </w:p>
        </w:tc>
      </w:tr>
      <w:tr w:rsidR="007C364D" w:rsidRPr="00AC51B8" w14:paraId="2AB0726E" w14:textId="77777777">
        <w:tc>
          <w:tcPr>
            <w:tcW w:w="4320" w:type="dxa"/>
          </w:tcPr>
          <w:p w14:paraId="790A298E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15E91AA9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Debe afectar existencias y generar movimiento contable.</w:t>
            </w:r>
          </w:p>
        </w:tc>
      </w:tr>
      <w:tr w:rsidR="007C364D" w:rsidRPr="000F7CBB" w14:paraId="0237DE86" w14:textId="77777777">
        <w:tc>
          <w:tcPr>
            <w:tcW w:w="4320" w:type="dxa"/>
          </w:tcPr>
          <w:p w14:paraId="4E229FCE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41BCC956" w14:textId="2F40638B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 movimiento de inventario, cuando lo registro con cantidad positiva o negativa, entonces el stock se actualiza.</w:t>
            </w:r>
          </w:p>
          <w:p w14:paraId="54378916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2159845E" w14:textId="3B330480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 movimiento, cuando consulto el </w:t>
            </w:r>
            <w:proofErr w:type="spellStart"/>
            <w:r w:rsidRPr="00AC51B8">
              <w:rPr>
                <w:lang w:val="es-CO"/>
              </w:rPr>
              <w:t>kardex</w:t>
            </w:r>
            <w:proofErr w:type="spellEnd"/>
            <w:r w:rsidRPr="00AC51B8">
              <w:rPr>
                <w:lang w:val="es-CO"/>
              </w:rPr>
              <w:t>, entonces aparece con usuario, motivo y fecha.</w:t>
            </w:r>
          </w:p>
        </w:tc>
      </w:tr>
    </w:tbl>
    <w:p w14:paraId="60268FBE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426549C2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HU-20 (Alta) - Autenticación de usuarios (RF20)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5D638B75" w14:textId="77777777">
        <w:tc>
          <w:tcPr>
            <w:tcW w:w="4320" w:type="dxa"/>
          </w:tcPr>
          <w:p w14:paraId="42CB7A3B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131D12B6" w14:textId="77777777" w:rsidR="007C364D" w:rsidRDefault="00000000" w:rsidP="000F7CBB">
            <w:pPr>
              <w:spacing w:line="360" w:lineRule="auto"/>
            </w:pPr>
            <w:r>
              <w:t>HU-20 (Alta)</w:t>
            </w:r>
          </w:p>
        </w:tc>
      </w:tr>
      <w:tr w:rsidR="007C364D" w14:paraId="588272DC" w14:textId="77777777">
        <w:tc>
          <w:tcPr>
            <w:tcW w:w="4320" w:type="dxa"/>
          </w:tcPr>
          <w:p w14:paraId="4EEA0250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026785BE" w14:textId="77777777" w:rsidR="007C364D" w:rsidRDefault="00000000" w:rsidP="000F7CBB">
            <w:pPr>
              <w:spacing w:line="360" w:lineRule="auto"/>
            </w:pPr>
            <w:r>
              <w:t>Autenticación de usuarios</w:t>
            </w:r>
          </w:p>
        </w:tc>
      </w:tr>
      <w:tr w:rsidR="007C364D" w14:paraId="2263AA9B" w14:textId="77777777">
        <w:tc>
          <w:tcPr>
            <w:tcW w:w="4320" w:type="dxa"/>
          </w:tcPr>
          <w:p w14:paraId="1F7D3B8A" w14:textId="77777777" w:rsidR="007C364D" w:rsidRDefault="00000000" w:rsidP="000F7CBB">
            <w:pPr>
              <w:spacing w:line="360" w:lineRule="auto"/>
            </w:pPr>
            <w:r>
              <w:t>Usuario</w:t>
            </w:r>
          </w:p>
        </w:tc>
        <w:tc>
          <w:tcPr>
            <w:tcW w:w="4320" w:type="dxa"/>
          </w:tcPr>
          <w:p w14:paraId="2261F0E8" w14:textId="77777777" w:rsidR="007C364D" w:rsidRDefault="00000000" w:rsidP="000F7CBB">
            <w:pPr>
              <w:spacing w:line="360" w:lineRule="auto"/>
            </w:pPr>
            <w:r>
              <w:t>Todos (según rol)</w:t>
            </w:r>
          </w:p>
        </w:tc>
      </w:tr>
      <w:tr w:rsidR="007C364D" w14:paraId="3768FA18" w14:textId="77777777">
        <w:tc>
          <w:tcPr>
            <w:tcW w:w="4320" w:type="dxa"/>
          </w:tcPr>
          <w:p w14:paraId="6494CA3B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3B1F360A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04BA9010" w14:textId="77777777">
        <w:tc>
          <w:tcPr>
            <w:tcW w:w="4320" w:type="dxa"/>
          </w:tcPr>
          <w:p w14:paraId="514F4A1A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69DAAA0C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usuario, quiero autenticarme con credenciales para acceder a las funciones de acuerdo con mi rol.</w:t>
            </w:r>
          </w:p>
        </w:tc>
      </w:tr>
      <w:tr w:rsidR="007C364D" w:rsidRPr="00AC51B8" w14:paraId="2FD8C878" w14:textId="77777777">
        <w:tc>
          <w:tcPr>
            <w:tcW w:w="4320" w:type="dxa"/>
          </w:tcPr>
          <w:p w14:paraId="04357967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127F11C1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Sesiones seguras y tiempo de expiración.</w:t>
            </w:r>
          </w:p>
        </w:tc>
      </w:tr>
      <w:tr w:rsidR="007C364D" w:rsidRPr="000F7CBB" w14:paraId="244EF766" w14:textId="77777777">
        <w:tc>
          <w:tcPr>
            <w:tcW w:w="4320" w:type="dxa"/>
          </w:tcPr>
          <w:p w14:paraId="2A8F75A4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66EE89D6" w14:textId="4A26A5E5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credenciales válidas, cuando inicio sesión, entonces accedo a mi panel según rol.</w:t>
            </w:r>
          </w:p>
          <w:p w14:paraId="47B7136A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5CA0EA72" w14:textId="55709F73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múltiples intentos fallidos, cuando supero el límite, entonces la cuenta se bloquea temporalmente.</w:t>
            </w:r>
          </w:p>
        </w:tc>
      </w:tr>
    </w:tbl>
    <w:p w14:paraId="2B376A80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07FD6807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HU-21 (Baja) - Cambio de contraseña (RF21)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45626A6F" w14:textId="77777777">
        <w:tc>
          <w:tcPr>
            <w:tcW w:w="4320" w:type="dxa"/>
          </w:tcPr>
          <w:p w14:paraId="1F8C7883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6AF7F442" w14:textId="77777777" w:rsidR="007C364D" w:rsidRDefault="00000000" w:rsidP="000F7CBB">
            <w:pPr>
              <w:spacing w:line="360" w:lineRule="auto"/>
            </w:pPr>
            <w:r>
              <w:t>HU-21 (Baja)</w:t>
            </w:r>
          </w:p>
        </w:tc>
      </w:tr>
      <w:tr w:rsidR="007C364D" w14:paraId="509C47EE" w14:textId="77777777">
        <w:tc>
          <w:tcPr>
            <w:tcW w:w="4320" w:type="dxa"/>
          </w:tcPr>
          <w:p w14:paraId="6B99F1DF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0BE0F825" w14:textId="77777777" w:rsidR="007C364D" w:rsidRDefault="00000000" w:rsidP="000F7CBB">
            <w:pPr>
              <w:spacing w:line="360" w:lineRule="auto"/>
            </w:pPr>
            <w:r>
              <w:t>Cambio de contraseña</w:t>
            </w:r>
          </w:p>
        </w:tc>
      </w:tr>
      <w:tr w:rsidR="007C364D" w14:paraId="2134DDA4" w14:textId="77777777">
        <w:tc>
          <w:tcPr>
            <w:tcW w:w="4320" w:type="dxa"/>
          </w:tcPr>
          <w:p w14:paraId="168060E9" w14:textId="77777777" w:rsidR="007C364D" w:rsidRDefault="00000000" w:rsidP="000F7CBB">
            <w:pPr>
              <w:spacing w:line="360" w:lineRule="auto"/>
            </w:pPr>
            <w:r>
              <w:t>Usuario</w:t>
            </w:r>
          </w:p>
        </w:tc>
        <w:tc>
          <w:tcPr>
            <w:tcW w:w="4320" w:type="dxa"/>
          </w:tcPr>
          <w:p w14:paraId="56129040" w14:textId="77777777" w:rsidR="007C364D" w:rsidRDefault="00000000" w:rsidP="000F7CBB">
            <w:pPr>
              <w:spacing w:line="360" w:lineRule="auto"/>
            </w:pPr>
            <w:r>
              <w:t>Usuario autenticado</w:t>
            </w:r>
          </w:p>
        </w:tc>
      </w:tr>
      <w:tr w:rsidR="007C364D" w14:paraId="5597564D" w14:textId="77777777">
        <w:tc>
          <w:tcPr>
            <w:tcW w:w="4320" w:type="dxa"/>
          </w:tcPr>
          <w:p w14:paraId="04278FC2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7CC2BB46" w14:textId="77777777" w:rsidR="007C364D" w:rsidRDefault="00000000" w:rsidP="000F7CBB">
            <w:pPr>
              <w:spacing w:line="360" w:lineRule="auto"/>
            </w:pPr>
            <w:r>
              <w:t>2</w:t>
            </w:r>
          </w:p>
        </w:tc>
      </w:tr>
      <w:tr w:rsidR="007C364D" w:rsidRPr="00AC51B8" w14:paraId="07F7F83C" w14:textId="77777777">
        <w:tc>
          <w:tcPr>
            <w:tcW w:w="4320" w:type="dxa"/>
          </w:tcPr>
          <w:p w14:paraId="29D6BB24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2DD60E86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usuario autenticado, quiero cambiar mi contraseña para mantener la seguridad de mi cuenta.</w:t>
            </w:r>
          </w:p>
        </w:tc>
      </w:tr>
      <w:tr w:rsidR="007C364D" w14:paraId="1A48D8F2" w14:textId="77777777">
        <w:tc>
          <w:tcPr>
            <w:tcW w:w="4320" w:type="dxa"/>
          </w:tcPr>
          <w:p w14:paraId="4EFAC932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0605743C" w14:textId="77777777" w:rsidR="007C364D" w:rsidRDefault="00000000" w:rsidP="000F7CBB">
            <w:pPr>
              <w:spacing w:line="360" w:lineRule="auto"/>
            </w:pPr>
            <w:r>
              <w:t>Aplicar políticas de complejidad.</w:t>
            </w:r>
          </w:p>
        </w:tc>
      </w:tr>
      <w:tr w:rsidR="007C364D" w:rsidRPr="000F7CBB" w14:paraId="7285700D" w14:textId="77777777">
        <w:tc>
          <w:tcPr>
            <w:tcW w:w="4320" w:type="dxa"/>
          </w:tcPr>
          <w:p w14:paraId="77B789C3" w14:textId="77777777" w:rsidR="007C364D" w:rsidRDefault="00000000" w:rsidP="000F7CBB">
            <w:pPr>
              <w:spacing w:line="360" w:lineRule="auto"/>
            </w:pPr>
            <w:r>
              <w:t>Criterios de aceptación</w:t>
            </w:r>
          </w:p>
        </w:tc>
        <w:tc>
          <w:tcPr>
            <w:tcW w:w="4320" w:type="dxa"/>
          </w:tcPr>
          <w:p w14:paraId="23D8A9CC" w14:textId="519143E8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- Dado una nueva contraseña, cuando cumple la política de complejidad, entonces se actualiza y se invalida la sesión anterior.</w:t>
            </w:r>
          </w:p>
          <w:p w14:paraId="4CE6EAB4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572CF37A" w14:textId="1950F344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una confirmación no coincidente, cuando intento guardar, entonces el sistema muestra error de validación.</w:t>
            </w:r>
          </w:p>
        </w:tc>
      </w:tr>
    </w:tbl>
    <w:p w14:paraId="152DE3CD" w14:textId="77777777" w:rsidR="007C364D" w:rsidRPr="00AC51B8" w:rsidRDefault="007C364D" w:rsidP="000F7CBB">
      <w:pPr>
        <w:spacing w:line="360" w:lineRule="auto"/>
        <w:rPr>
          <w:lang w:val="es-CO"/>
        </w:rPr>
      </w:pPr>
    </w:p>
    <w:p w14:paraId="1C88E1E7" w14:textId="77777777" w:rsidR="007C364D" w:rsidRPr="00AC51B8" w:rsidRDefault="00000000" w:rsidP="000F7CBB">
      <w:pPr>
        <w:pStyle w:val="Heading3"/>
        <w:spacing w:line="360" w:lineRule="auto"/>
        <w:rPr>
          <w:lang w:val="es-CO"/>
        </w:rPr>
      </w:pPr>
      <w:r w:rsidRPr="00AC51B8">
        <w:rPr>
          <w:lang w:val="es-CO"/>
        </w:rPr>
        <w:t>HU-22 (Media) - Registro de historial de accesos (RF22)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364D" w14:paraId="1A441F83" w14:textId="77777777">
        <w:tc>
          <w:tcPr>
            <w:tcW w:w="4320" w:type="dxa"/>
          </w:tcPr>
          <w:p w14:paraId="4A4F17C2" w14:textId="77777777" w:rsidR="007C364D" w:rsidRDefault="00000000" w:rsidP="000F7CBB">
            <w:pPr>
              <w:spacing w:line="360" w:lineRule="auto"/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historia</w:t>
            </w:r>
            <w:proofErr w:type="spellEnd"/>
            <w:r>
              <w:t xml:space="preserve"> (</w:t>
            </w:r>
            <w:proofErr w:type="spellStart"/>
            <w:r>
              <w:t>priorizada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14:paraId="574F5A32" w14:textId="77777777" w:rsidR="007C364D" w:rsidRDefault="00000000" w:rsidP="000F7CBB">
            <w:pPr>
              <w:spacing w:line="360" w:lineRule="auto"/>
            </w:pPr>
            <w:r>
              <w:t>HU-22 (Media)</w:t>
            </w:r>
          </w:p>
        </w:tc>
      </w:tr>
      <w:tr w:rsidR="007C364D" w:rsidRPr="00AC51B8" w14:paraId="7EB31FCF" w14:textId="77777777">
        <w:tc>
          <w:tcPr>
            <w:tcW w:w="4320" w:type="dxa"/>
          </w:tcPr>
          <w:p w14:paraId="427994EB" w14:textId="77777777" w:rsidR="007C364D" w:rsidRDefault="00000000" w:rsidP="000F7CBB">
            <w:pPr>
              <w:spacing w:line="360" w:lineRule="auto"/>
            </w:pPr>
            <w:r>
              <w:t>Nombre de la historia</w:t>
            </w:r>
          </w:p>
        </w:tc>
        <w:tc>
          <w:tcPr>
            <w:tcW w:w="4320" w:type="dxa"/>
          </w:tcPr>
          <w:p w14:paraId="4D52DB47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Registro de historial de accesos</w:t>
            </w:r>
          </w:p>
        </w:tc>
      </w:tr>
      <w:tr w:rsidR="007C364D" w14:paraId="7F66FE69" w14:textId="77777777">
        <w:tc>
          <w:tcPr>
            <w:tcW w:w="4320" w:type="dxa"/>
          </w:tcPr>
          <w:p w14:paraId="38D8536B" w14:textId="77777777" w:rsidR="007C364D" w:rsidRDefault="00000000" w:rsidP="000F7CBB">
            <w:pPr>
              <w:spacing w:line="360" w:lineRule="auto"/>
            </w:pPr>
            <w:proofErr w:type="spellStart"/>
            <w:r>
              <w:t>Usuario</w:t>
            </w:r>
            <w:proofErr w:type="spellEnd"/>
          </w:p>
        </w:tc>
        <w:tc>
          <w:tcPr>
            <w:tcW w:w="4320" w:type="dxa"/>
          </w:tcPr>
          <w:p w14:paraId="5E04F63A" w14:textId="77777777" w:rsidR="007C364D" w:rsidRDefault="00000000" w:rsidP="000F7CBB">
            <w:pPr>
              <w:spacing w:line="360" w:lineRule="auto"/>
            </w:pPr>
            <w:r>
              <w:t>Administrador (consulta)</w:t>
            </w:r>
          </w:p>
        </w:tc>
      </w:tr>
      <w:tr w:rsidR="007C364D" w14:paraId="4FC19A37" w14:textId="77777777">
        <w:tc>
          <w:tcPr>
            <w:tcW w:w="4320" w:type="dxa"/>
          </w:tcPr>
          <w:p w14:paraId="2D3AFF34" w14:textId="77777777" w:rsidR="007C364D" w:rsidRDefault="00000000" w:rsidP="000F7CBB">
            <w:pPr>
              <w:spacing w:line="360" w:lineRule="auto"/>
            </w:pPr>
            <w:r>
              <w:t>Puntos estimados de esfuerzo</w:t>
            </w:r>
          </w:p>
        </w:tc>
        <w:tc>
          <w:tcPr>
            <w:tcW w:w="4320" w:type="dxa"/>
          </w:tcPr>
          <w:p w14:paraId="4B5D2783" w14:textId="77777777" w:rsidR="007C364D" w:rsidRDefault="00000000" w:rsidP="000F7CBB">
            <w:pPr>
              <w:spacing w:line="360" w:lineRule="auto"/>
            </w:pPr>
            <w:r>
              <w:t>3</w:t>
            </w:r>
          </w:p>
        </w:tc>
      </w:tr>
      <w:tr w:rsidR="007C364D" w:rsidRPr="00AC51B8" w14:paraId="6A0E5AB2" w14:textId="77777777">
        <w:tc>
          <w:tcPr>
            <w:tcW w:w="4320" w:type="dxa"/>
          </w:tcPr>
          <w:p w14:paraId="514610B6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Descripción de la historia de usuario</w:t>
            </w:r>
          </w:p>
        </w:tc>
        <w:tc>
          <w:tcPr>
            <w:tcW w:w="4320" w:type="dxa"/>
          </w:tcPr>
          <w:p w14:paraId="07FC0311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Como administrador, quiero contar con un registro de accesos y acciones clave para auditoría y seguridad.</w:t>
            </w:r>
          </w:p>
        </w:tc>
      </w:tr>
      <w:tr w:rsidR="007C364D" w:rsidRPr="00AC51B8" w14:paraId="0DE54FD1" w14:textId="77777777">
        <w:tc>
          <w:tcPr>
            <w:tcW w:w="4320" w:type="dxa"/>
          </w:tcPr>
          <w:p w14:paraId="43BA4F5B" w14:textId="77777777" w:rsidR="007C364D" w:rsidRDefault="00000000" w:rsidP="000F7CBB">
            <w:pPr>
              <w:spacing w:line="360" w:lineRule="auto"/>
            </w:pPr>
            <w:proofErr w:type="spellStart"/>
            <w:r>
              <w:t>Observaciones</w:t>
            </w:r>
            <w:proofErr w:type="spellEnd"/>
          </w:p>
        </w:tc>
        <w:tc>
          <w:tcPr>
            <w:tcW w:w="4320" w:type="dxa"/>
          </w:tcPr>
          <w:p w14:paraId="5D833717" w14:textId="77777777" w:rsidR="007C364D" w:rsidRPr="00AC51B8" w:rsidRDefault="00000000" w:rsidP="000F7CBB">
            <w:p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>Conservación mínima acorde a políticas internas.</w:t>
            </w:r>
          </w:p>
        </w:tc>
      </w:tr>
      <w:tr w:rsidR="007C364D" w:rsidRPr="000F7CBB" w14:paraId="3CC4B6E5" w14:textId="77777777">
        <w:tc>
          <w:tcPr>
            <w:tcW w:w="4320" w:type="dxa"/>
          </w:tcPr>
          <w:p w14:paraId="3133ABF7" w14:textId="77777777" w:rsidR="007C364D" w:rsidRDefault="00000000" w:rsidP="000F7CBB">
            <w:pPr>
              <w:spacing w:line="360" w:lineRule="auto"/>
            </w:pPr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</w:p>
        </w:tc>
        <w:tc>
          <w:tcPr>
            <w:tcW w:w="4320" w:type="dxa"/>
          </w:tcPr>
          <w:p w14:paraId="784DB105" w14:textId="0E60D2CF" w:rsid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- Dado usuarios activos, cuando inician/cierra sesión, entonces se registra </w:t>
            </w:r>
            <w:r w:rsidRPr="00AC51B8">
              <w:rPr>
                <w:lang w:val="es-CO"/>
              </w:rPr>
              <w:lastRenderedPageBreak/>
              <w:t>fecha, hora y dirección IP (si aplica).</w:t>
            </w:r>
          </w:p>
          <w:p w14:paraId="3383F5A3" w14:textId="77777777" w:rsidR="000F7CBB" w:rsidRPr="00AC51B8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</w:p>
          <w:p w14:paraId="2658EE8F" w14:textId="55BB52B5" w:rsidR="007C364D" w:rsidRPr="000F7CBB" w:rsidRDefault="000F7CBB" w:rsidP="000F7CBB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lang w:val="es-CO"/>
              </w:rPr>
            </w:pPr>
            <w:r w:rsidRPr="00AC51B8">
              <w:rPr>
                <w:lang w:val="es-CO"/>
              </w:rPr>
              <w:t xml:space="preserve"> - Dado el módulo de auditoría, cuando filtro por usuario o rango de fechas, entonces puedo exportar los resultados.</w:t>
            </w:r>
          </w:p>
        </w:tc>
      </w:tr>
    </w:tbl>
    <w:p w14:paraId="5DF1DEE4" w14:textId="77777777" w:rsidR="00F16A73" w:rsidRDefault="00F16A73" w:rsidP="00F16A73">
      <w:pPr>
        <w:spacing w:line="360" w:lineRule="auto"/>
      </w:pPr>
    </w:p>
    <w:p w14:paraId="1769232D" w14:textId="77777777" w:rsidR="00F16A73" w:rsidRDefault="00F16A73" w:rsidP="00F16A73">
      <w:pPr>
        <w:pStyle w:val="Heading2"/>
        <w:spacing w:line="360" w:lineRule="auto"/>
        <w:rPr>
          <w:lang w:val="es-CO"/>
        </w:rPr>
      </w:pPr>
    </w:p>
    <w:p w14:paraId="5F6BF5B1" w14:textId="6ECF07BF" w:rsidR="007C364D" w:rsidRPr="00F16A73" w:rsidRDefault="00000000" w:rsidP="00F16A73">
      <w:pPr>
        <w:pStyle w:val="Heading2"/>
        <w:spacing w:line="360" w:lineRule="auto"/>
        <w:rPr>
          <w:lang w:val="es-CO"/>
        </w:rPr>
      </w:pPr>
      <w:r w:rsidRPr="00F16A73">
        <w:rPr>
          <w:lang w:val="es-CO"/>
        </w:rPr>
        <w:t>3.3 Requisitos No Funcionales</w:t>
      </w:r>
    </w:p>
    <w:p w14:paraId="4BBD82A2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RNF01. Disponibilidad mínima - El sistema debe estar disponible al menos el 95% del tiempo operativo del restaurante.</w:t>
      </w:r>
    </w:p>
    <w:p w14:paraId="404959F1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RNF02. Tiempo de respuesta - El tiempo de respuesta de la interfaz debe ser menor a 3 segundos por acción del usuario.</w:t>
      </w:r>
    </w:p>
    <w:p w14:paraId="590C4B44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RNF03. Usabilidad - El sistema debe tener una interfaz intuitiva y fácil de usar para usuarios sin conocimientos técnicos.</w:t>
      </w:r>
    </w:p>
    <w:p w14:paraId="47B04BF1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RNF04. Accesibilidad móvil - El sistema debe ser accesible desde dispositivos móviles y tabletas.</w:t>
      </w:r>
    </w:p>
    <w:p w14:paraId="515E2707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RNF05. Operación local - El sistema debe permitir la conexión local sin necesidad de internet permanente.</w:t>
      </w:r>
    </w:p>
    <w:p w14:paraId="240C2684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RNF06. Seguridad de datos - El sistema debe proteger los datos mediante cifrado de contraseñas y uso de sesiones seguras.</w:t>
      </w:r>
    </w:p>
    <w:p w14:paraId="012E49CF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RNF07. Persistencia - El sistema debe almacenar la información de manera persistente en una base de datos confiable.</w:t>
      </w:r>
    </w:p>
    <w:p w14:paraId="67D231FC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RNF08. Protección de datos - El sistema debe cumplir con las políticas de protección de datos personales vigentes.</w:t>
      </w:r>
    </w:p>
    <w:p w14:paraId="05D47BB3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RNF09. Escalabilidad - El sistema debe permitir escalarse en caso de que el restaurante tenga múltiples sucursales.</w:t>
      </w:r>
    </w:p>
    <w:p w14:paraId="439A373A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RNF10. Registro de logs - El sistema debe registrar logs de errores y accesos para diagnóstico y auditoría.</w:t>
      </w:r>
    </w:p>
    <w:p w14:paraId="0E458490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lastRenderedPageBreak/>
        <w:t>RNF11. Compatibilidad navegadores - El sistema debe ser compatible con los principales navegadores web (Chrome, Firefox, Edge).</w:t>
      </w:r>
    </w:p>
    <w:p w14:paraId="1BFB4FA6" w14:textId="77777777" w:rsidR="007C364D" w:rsidRPr="00AC51B8" w:rsidRDefault="00000000" w:rsidP="000F7CBB">
      <w:pPr>
        <w:pStyle w:val="ListBullet"/>
        <w:spacing w:line="360" w:lineRule="auto"/>
        <w:rPr>
          <w:lang w:val="es-CO"/>
        </w:rPr>
      </w:pPr>
      <w:r w:rsidRPr="00AC51B8">
        <w:rPr>
          <w:lang w:val="es-CO"/>
        </w:rPr>
        <w:t>RNF12. Arquitectura modular - El sistema debe estar diseñado con arquitectura modular que permita incorporar funcionalidades futuras como: reservas de mesas, registro de clientes frecuentes, pedidos a domicilio y promociones personalizadas.</w:t>
      </w:r>
    </w:p>
    <w:p w14:paraId="5CE4F83F" w14:textId="77777777" w:rsidR="00F16A73" w:rsidRDefault="00F16A73" w:rsidP="000F7CBB">
      <w:pPr>
        <w:pStyle w:val="Heading2"/>
        <w:spacing w:line="360" w:lineRule="auto"/>
        <w:rPr>
          <w:lang w:val="es-CO"/>
        </w:rPr>
      </w:pPr>
    </w:p>
    <w:p w14:paraId="7DD43D7F" w14:textId="1550EEC7" w:rsidR="007C364D" w:rsidRPr="00AC51B8" w:rsidRDefault="00000000" w:rsidP="000F7CBB">
      <w:pPr>
        <w:pStyle w:val="Heading2"/>
        <w:spacing w:line="360" w:lineRule="auto"/>
        <w:rPr>
          <w:lang w:val="es-CO"/>
        </w:rPr>
      </w:pPr>
      <w:r w:rsidRPr="00AC51B8">
        <w:rPr>
          <w:lang w:val="es-CO"/>
        </w:rPr>
        <w:t>3.4 Otros Requisitos</w:t>
      </w:r>
    </w:p>
    <w:p w14:paraId="2AAB66BB" w14:textId="77777777" w:rsidR="000F7CBB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 xml:space="preserve">Además de los requisitos funcionales y no funcionales listados, se consideran los siguientes requerimientos operativos y de mantenimiento: </w:t>
      </w:r>
    </w:p>
    <w:p w14:paraId="0DAA4045" w14:textId="77777777" w:rsidR="000F7CBB" w:rsidRDefault="000F7CBB" w:rsidP="000F7CBB">
      <w:pPr>
        <w:spacing w:line="360" w:lineRule="auto"/>
        <w:rPr>
          <w:lang w:val="es-CO"/>
        </w:rPr>
      </w:pPr>
      <w:r>
        <w:rPr>
          <w:lang w:val="es-CO"/>
        </w:rPr>
        <w:t>R</w:t>
      </w:r>
      <w:r w:rsidR="00000000" w:rsidRPr="00AC51B8">
        <w:rPr>
          <w:lang w:val="es-CO"/>
        </w:rPr>
        <w:t>espaldo automático diario de la base de datos</w:t>
      </w:r>
    </w:p>
    <w:p w14:paraId="5C3911C0" w14:textId="77777777" w:rsidR="000F7CBB" w:rsidRDefault="000F7CBB" w:rsidP="000F7CBB">
      <w:pPr>
        <w:spacing w:line="360" w:lineRule="auto"/>
        <w:rPr>
          <w:lang w:val="es-CO"/>
        </w:rPr>
      </w:pPr>
      <w:r>
        <w:rPr>
          <w:lang w:val="es-CO"/>
        </w:rPr>
        <w:t>P</w:t>
      </w:r>
      <w:r w:rsidR="00000000" w:rsidRPr="00AC51B8">
        <w:rPr>
          <w:lang w:val="es-CO"/>
        </w:rPr>
        <w:t>olíticas de retención de logs (mínimo 6 meses)</w:t>
      </w:r>
    </w:p>
    <w:p w14:paraId="4F41DDA1" w14:textId="77777777" w:rsidR="000F7CBB" w:rsidRDefault="000F7CBB" w:rsidP="000F7CBB">
      <w:pPr>
        <w:spacing w:line="360" w:lineRule="auto"/>
        <w:rPr>
          <w:lang w:val="es-CO"/>
        </w:rPr>
      </w:pPr>
      <w:r>
        <w:rPr>
          <w:lang w:val="es-CO"/>
        </w:rPr>
        <w:t>P</w:t>
      </w:r>
      <w:r w:rsidR="00000000" w:rsidRPr="00AC51B8">
        <w:rPr>
          <w:lang w:val="es-CO"/>
        </w:rPr>
        <w:t>rocedimientos de restauración ante fallos</w:t>
      </w:r>
    </w:p>
    <w:p w14:paraId="52483C47" w14:textId="249F2900" w:rsidR="007C364D" w:rsidRPr="00AC51B8" w:rsidRDefault="000F7CBB" w:rsidP="000F7CBB">
      <w:pPr>
        <w:spacing w:line="360" w:lineRule="auto"/>
        <w:rPr>
          <w:lang w:val="es-CO"/>
        </w:rPr>
      </w:pPr>
      <w:r>
        <w:rPr>
          <w:lang w:val="es-CO"/>
        </w:rPr>
        <w:t>C</w:t>
      </w:r>
      <w:r w:rsidR="00000000" w:rsidRPr="00AC51B8">
        <w:rPr>
          <w:lang w:val="es-CO"/>
        </w:rPr>
        <w:t>ompatibilidad con impresoras térmicas comunes, y manuales de usuario y mantenimiento.</w:t>
      </w:r>
    </w:p>
    <w:p w14:paraId="383D5579" w14:textId="77777777" w:rsidR="007C364D" w:rsidRPr="00AC51B8" w:rsidRDefault="00000000" w:rsidP="000F7CBB">
      <w:pPr>
        <w:pStyle w:val="Heading1"/>
        <w:spacing w:line="360" w:lineRule="auto"/>
        <w:rPr>
          <w:lang w:val="es-CO"/>
        </w:rPr>
      </w:pPr>
      <w:r w:rsidRPr="00AC51B8">
        <w:rPr>
          <w:lang w:val="es-CO"/>
        </w:rPr>
        <w:t>4. Apéndices</w:t>
      </w:r>
    </w:p>
    <w:p w14:paraId="2404C918" w14:textId="77777777" w:rsidR="007C364D" w:rsidRPr="00AC51B8" w:rsidRDefault="00000000" w:rsidP="000F7CBB">
      <w:pPr>
        <w:spacing w:line="360" w:lineRule="auto"/>
        <w:rPr>
          <w:lang w:val="es-CO"/>
        </w:rPr>
      </w:pPr>
      <w:r w:rsidRPr="00AC51B8">
        <w:rPr>
          <w:lang w:val="es-CO"/>
        </w:rPr>
        <w:t>En esta versión no se incluyen apéndices adicionales. Los instrumentos de levantamiento y las respuestas simuladas se conservan como documentación de respaldo y podrán incorporarse en versiones futuras si se requiere trazabilidad detallada.</w:t>
      </w:r>
    </w:p>
    <w:sectPr w:rsidR="007C364D" w:rsidRPr="00AC5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B6FB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5968DD"/>
    <w:multiLevelType w:val="hybridMultilevel"/>
    <w:tmpl w:val="43C65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82A11"/>
    <w:multiLevelType w:val="hybridMultilevel"/>
    <w:tmpl w:val="26726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658802">
    <w:abstractNumId w:val="8"/>
  </w:num>
  <w:num w:numId="2" w16cid:durableId="448746520">
    <w:abstractNumId w:val="6"/>
  </w:num>
  <w:num w:numId="3" w16cid:durableId="2014448176">
    <w:abstractNumId w:val="5"/>
  </w:num>
  <w:num w:numId="4" w16cid:durableId="1725252119">
    <w:abstractNumId w:val="4"/>
  </w:num>
  <w:num w:numId="5" w16cid:durableId="1006908521">
    <w:abstractNumId w:val="7"/>
  </w:num>
  <w:num w:numId="6" w16cid:durableId="1606186114">
    <w:abstractNumId w:val="3"/>
  </w:num>
  <w:num w:numId="7" w16cid:durableId="2046444464">
    <w:abstractNumId w:val="2"/>
  </w:num>
  <w:num w:numId="8" w16cid:durableId="837616735">
    <w:abstractNumId w:val="1"/>
  </w:num>
  <w:num w:numId="9" w16cid:durableId="604383776">
    <w:abstractNumId w:val="0"/>
  </w:num>
  <w:num w:numId="10" w16cid:durableId="325868361">
    <w:abstractNumId w:val="10"/>
  </w:num>
  <w:num w:numId="11" w16cid:durableId="11407343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CBB"/>
    <w:rsid w:val="0015074B"/>
    <w:rsid w:val="0029639D"/>
    <w:rsid w:val="00326F90"/>
    <w:rsid w:val="00662D7C"/>
    <w:rsid w:val="007C364D"/>
    <w:rsid w:val="00AA1D8D"/>
    <w:rsid w:val="00AC51B8"/>
    <w:rsid w:val="00B47730"/>
    <w:rsid w:val="00CB0664"/>
    <w:rsid w:val="00E0522B"/>
    <w:rsid w:val="00F16A73"/>
    <w:rsid w:val="00FC693F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85BBCE"/>
  <w14:defaultImageDpi w14:val="300"/>
  <w15:docId w15:val="{BE14D120-69E0-4F71-9CD8-539E1991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F7C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3890</Words>
  <Characters>21399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Tatiana Forero</cp:lastModifiedBy>
  <cp:revision>2</cp:revision>
  <dcterms:created xsi:type="dcterms:W3CDTF">2025-09-01T13:43:00Z</dcterms:created>
  <dcterms:modified xsi:type="dcterms:W3CDTF">2025-09-01T13:43:00Z</dcterms:modified>
  <cp:category/>
</cp:coreProperties>
</file>