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1DCF" w14:textId="77777777" w:rsidR="00056CA4" w:rsidRPr="00957FCE" w:rsidRDefault="00000000" w:rsidP="00957FCE">
      <w:pPr>
        <w:pStyle w:val="Title"/>
        <w:spacing w:line="360" w:lineRule="auto"/>
        <w:rPr>
          <w:lang w:val="es-CO"/>
        </w:rPr>
      </w:pPr>
      <w:bookmarkStart w:id="0" w:name="_Hlk209016077"/>
      <w:r w:rsidRPr="00957FCE">
        <w:rPr>
          <w:lang w:val="es-CO"/>
        </w:rPr>
        <w:t>ESPECIFICACIÓN DE CASOS DE USO</w:t>
      </w:r>
      <w:r w:rsidRPr="00957FCE">
        <w:rPr>
          <w:lang w:val="es-CO"/>
        </w:rPr>
        <w:br/>
        <w:t>SISTEMA DE GESTIÓN DE PEDIDOS PARA RESTAURANTES</w:t>
      </w:r>
    </w:p>
    <w:bookmarkEnd w:id="0"/>
    <w:p w14:paraId="1D0A6A37" w14:textId="77777777" w:rsidR="00056CA4" w:rsidRPr="00957FCE" w:rsidRDefault="00000000" w:rsidP="00957FCE">
      <w:pPr>
        <w:spacing w:line="360" w:lineRule="auto"/>
        <w:rPr>
          <w:lang w:val="es-CO"/>
        </w:rPr>
      </w:pPr>
      <w:r w:rsidRPr="00957FCE">
        <w:rPr>
          <w:lang w:val="es-CO"/>
        </w:rPr>
        <w:br/>
      </w:r>
      <w:r w:rsidRPr="00957FCE">
        <w:rPr>
          <w:lang w:val="es-CO"/>
        </w:rPr>
        <w:br/>
        <w:t>Elaborado por: [Tu Nombre]</w:t>
      </w:r>
    </w:p>
    <w:p w14:paraId="3399758E" w14:textId="77777777" w:rsidR="00056CA4" w:rsidRPr="00957FCE" w:rsidRDefault="00000000" w:rsidP="00957FCE">
      <w:pPr>
        <w:spacing w:line="360" w:lineRule="auto"/>
        <w:rPr>
          <w:lang w:val="es-CO"/>
        </w:rPr>
      </w:pPr>
      <w:r w:rsidRPr="00957FCE">
        <w:rPr>
          <w:lang w:val="es-CO"/>
        </w:rPr>
        <w:t xml:space="preserve">Fecha: </w:t>
      </w:r>
      <w:proofErr w:type="gramStart"/>
      <w:r w:rsidRPr="00957FCE">
        <w:rPr>
          <w:lang w:val="es-CO"/>
        </w:rPr>
        <w:t>Septiembre</w:t>
      </w:r>
      <w:proofErr w:type="gramEnd"/>
      <w:r w:rsidRPr="00957FCE">
        <w:rPr>
          <w:lang w:val="es-CO"/>
        </w:rPr>
        <w:t xml:space="preserve"> 2025</w:t>
      </w:r>
    </w:p>
    <w:p w14:paraId="213F9D8F" w14:textId="77777777" w:rsidR="00056CA4" w:rsidRPr="00957FCE" w:rsidRDefault="00000000" w:rsidP="00957FCE">
      <w:pPr>
        <w:spacing w:line="360" w:lineRule="auto"/>
        <w:rPr>
          <w:lang w:val="es-CO"/>
        </w:rPr>
      </w:pPr>
      <w:r w:rsidRPr="00957FCE">
        <w:rPr>
          <w:lang w:val="es-CO"/>
        </w:rPr>
        <w:br w:type="page"/>
      </w:r>
    </w:p>
    <w:p w14:paraId="208C29AE" w14:textId="77777777" w:rsidR="00056CA4" w:rsidRPr="00957FCE" w:rsidRDefault="00000000" w:rsidP="00957FCE">
      <w:pPr>
        <w:pStyle w:val="Heading1"/>
        <w:spacing w:line="360" w:lineRule="auto"/>
        <w:rPr>
          <w:lang w:val="es-CO"/>
        </w:rPr>
      </w:pPr>
      <w:r w:rsidRPr="00957FCE">
        <w:rPr>
          <w:lang w:val="es-CO"/>
        </w:rPr>
        <w:lastRenderedPageBreak/>
        <w:t>Tabla de Contenido</w:t>
      </w:r>
    </w:p>
    <w:p w14:paraId="3C27AA90" w14:textId="77777777" w:rsidR="00FC3C4E" w:rsidRDefault="00000000" w:rsidP="00D2359D">
      <w:pPr>
        <w:spacing w:after="0" w:line="360" w:lineRule="auto"/>
        <w:rPr>
          <w:lang w:val="es-CO"/>
        </w:rPr>
      </w:pPr>
      <w:r w:rsidRPr="00957FCE">
        <w:rPr>
          <w:lang w:val="es-CO"/>
        </w:rPr>
        <w:t>1. Introducción</w:t>
      </w:r>
      <w:r w:rsidRPr="00957FCE">
        <w:rPr>
          <w:lang w:val="es-CO"/>
        </w:rPr>
        <w:br/>
        <w:t xml:space="preserve">2. </w:t>
      </w:r>
      <w:r w:rsidR="00B21883">
        <w:rPr>
          <w:lang w:val="es-CO"/>
        </w:rPr>
        <w:t>Diagramas y e</w:t>
      </w:r>
      <w:r w:rsidRPr="00957FCE">
        <w:rPr>
          <w:lang w:val="es-CO"/>
        </w:rPr>
        <w:t>specificación de Casos de Uso</w:t>
      </w:r>
    </w:p>
    <w:p w14:paraId="58C7328C" w14:textId="77777777" w:rsidR="00FC3C4E" w:rsidRDefault="00FC3C4E" w:rsidP="00D2359D">
      <w:pPr>
        <w:spacing w:after="0" w:line="360" w:lineRule="auto"/>
        <w:ind w:left="720"/>
        <w:rPr>
          <w:lang w:val="es-CO"/>
        </w:rPr>
      </w:pPr>
      <w:r>
        <w:rPr>
          <w:lang w:val="es-CO"/>
        </w:rPr>
        <w:t>2.1 Diagrama de caso de uso</w:t>
      </w:r>
    </w:p>
    <w:p w14:paraId="6CEB15B3" w14:textId="77777777" w:rsidR="00D2359D" w:rsidRDefault="00FC3C4E" w:rsidP="00D2359D">
      <w:pPr>
        <w:spacing w:after="0" w:line="360" w:lineRule="auto"/>
        <w:ind w:left="720"/>
        <w:rPr>
          <w:lang w:val="es-CO"/>
        </w:rPr>
      </w:pPr>
      <w:r>
        <w:rPr>
          <w:lang w:val="es-CO"/>
        </w:rPr>
        <w:t>2.2 Especificación de casos de uso</w:t>
      </w:r>
    </w:p>
    <w:p w14:paraId="11AC6300" w14:textId="77777777" w:rsidR="00056CA4" w:rsidRPr="00957FCE" w:rsidRDefault="00000000" w:rsidP="00D2359D">
      <w:pPr>
        <w:spacing w:after="0" w:line="360" w:lineRule="auto"/>
        <w:rPr>
          <w:lang w:val="es-CO"/>
        </w:rPr>
      </w:pPr>
      <w:r w:rsidRPr="00957FCE">
        <w:rPr>
          <w:lang w:val="es-CO"/>
        </w:rPr>
        <w:t>3. Conclusiones</w:t>
      </w:r>
      <w:r w:rsidRPr="00957FCE">
        <w:rPr>
          <w:lang w:val="es-CO"/>
        </w:rPr>
        <w:br/>
        <w:t>4. Referencias</w:t>
      </w:r>
    </w:p>
    <w:p w14:paraId="1D5EAAEE" w14:textId="77777777" w:rsidR="00056CA4" w:rsidRPr="00957FCE" w:rsidRDefault="00000000" w:rsidP="00957FCE">
      <w:pPr>
        <w:spacing w:line="360" w:lineRule="auto"/>
        <w:rPr>
          <w:lang w:val="es-CO"/>
        </w:rPr>
      </w:pPr>
      <w:r w:rsidRPr="00957FCE">
        <w:rPr>
          <w:lang w:val="es-CO"/>
        </w:rPr>
        <w:br w:type="page"/>
      </w:r>
    </w:p>
    <w:p w14:paraId="53D01B37" w14:textId="77777777" w:rsidR="00056CA4" w:rsidRPr="00957FCE" w:rsidRDefault="00000000" w:rsidP="00957FCE">
      <w:pPr>
        <w:pStyle w:val="Heading1"/>
        <w:spacing w:line="360" w:lineRule="auto"/>
        <w:rPr>
          <w:lang w:val="es-CO"/>
        </w:rPr>
      </w:pPr>
      <w:r w:rsidRPr="00957FCE">
        <w:rPr>
          <w:lang w:val="es-CO"/>
        </w:rPr>
        <w:lastRenderedPageBreak/>
        <w:t>1. Introducción</w:t>
      </w:r>
    </w:p>
    <w:p w14:paraId="71B0F401" w14:textId="77777777" w:rsidR="00056CA4" w:rsidRPr="00957FCE" w:rsidRDefault="00000000" w:rsidP="00957FCE">
      <w:pPr>
        <w:spacing w:line="360" w:lineRule="auto"/>
        <w:rPr>
          <w:lang w:val="es-CO"/>
        </w:rPr>
      </w:pPr>
      <w:r w:rsidRPr="00957FCE">
        <w:rPr>
          <w:lang w:val="es-CO"/>
        </w:rPr>
        <w:t>El presente documento tiene como objetivo especificar los casos de uso más representativos del proyecto SISTEMA DE GESTIÓN DE PEDIDOS PARA RESTAURANTES. Este documento sigue un enfoque académico formal, incluyendo una descripción detallada de la interacción entre los actores y el sistema para cada requisito seleccionado. La correcta definición de casos de uso es fundamental para garantizar que el sistema cumpla con las necesidades del negocio y facilite la trazabilidad durante el ciclo de desarrollo del software.</w:t>
      </w:r>
    </w:p>
    <w:p w14:paraId="2C8DC133" w14:textId="77777777" w:rsidR="00056CA4" w:rsidRPr="00957FCE" w:rsidRDefault="00000000" w:rsidP="00957FCE">
      <w:pPr>
        <w:spacing w:line="360" w:lineRule="auto"/>
        <w:rPr>
          <w:lang w:val="es-CO"/>
        </w:rPr>
      </w:pPr>
      <w:r w:rsidRPr="00957FCE">
        <w:rPr>
          <w:lang w:val="es-CO"/>
        </w:rPr>
        <w:br w:type="page"/>
      </w:r>
    </w:p>
    <w:p w14:paraId="55399EAA" w14:textId="77777777" w:rsidR="00056CA4" w:rsidRDefault="00000000" w:rsidP="00957FCE">
      <w:pPr>
        <w:pStyle w:val="Heading1"/>
        <w:spacing w:line="360" w:lineRule="auto"/>
        <w:rPr>
          <w:lang w:val="es-CO"/>
        </w:rPr>
      </w:pPr>
      <w:r w:rsidRPr="00B21883">
        <w:rPr>
          <w:lang w:val="es-CO"/>
        </w:rPr>
        <w:lastRenderedPageBreak/>
        <w:t xml:space="preserve">2. </w:t>
      </w:r>
      <w:r w:rsidR="00B21883" w:rsidRPr="00B21883">
        <w:rPr>
          <w:lang w:val="es-CO"/>
        </w:rPr>
        <w:t>Diagramas y e</w:t>
      </w:r>
      <w:r w:rsidRPr="00B21883">
        <w:rPr>
          <w:lang w:val="es-CO"/>
        </w:rPr>
        <w:t>specificación de Casos de Uso</w:t>
      </w:r>
    </w:p>
    <w:p w14:paraId="1E88B122" w14:textId="77777777" w:rsidR="00D2359D" w:rsidRPr="00D2359D" w:rsidRDefault="00D2359D" w:rsidP="00D2359D">
      <w:pPr>
        <w:spacing w:after="0" w:line="360" w:lineRule="auto"/>
        <w:rPr>
          <w:rFonts w:asciiTheme="majorHAnsi" w:eastAsiaTheme="majorEastAsia" w:hAnsiTheme="majorHAnsi" w:cstheme="majorBidi"/>
          <w:b/>
          <w:bCs/>
          <w:color w:val="365F91" w:themeColor="accent1" w:themeShade="BF"/>
          <w:sz w:val="28"/>
          <w:szCs w:val="28"/>
          <w:lang w:val="es-CO"/>
        </w:rPr>
      </w:pPr>
      <w:r w:rsidRPr="00D2359D">
        <w:rPr>
          <w:rFonts w:asciiTheme="majorHAnsi" w:eastAsiaTheme="majorEastAsia" w:hAnsiTheme="majorHAnsi" w:cstheme="majorBidi"/>
          <w:b/>
          <w:bCs/>
          <w:color w:val="365F91" w:themeColor="accent1" w:themeShade="BF"/>
          <w:sz w:val="28"/>
          <w:szCs w:val="28"/>
          <w:lang w:val="es-CO"/>
        </w:rPr>
        <w:t>2.1 Diagrama de caso de uso</w:t>
      </w:r>
    </w:p>
    <w:p w14:paraId="7D0022DD" w14:textId="778A4034" w:rsidR="00D2359D" w:rsidRDefault="0033351C" w:rsidP="004C486E">
      <w:pPr>
        <w:jc w:val="center"/>
        <w:rPr>
          <w:lang w:val="es-CO"/>
        </w:rPr>
      </w:pPr>
      <w:r>
        <w:rPr>
          <w:noProof/>
          <w:lang w:val="es-CO"/>
        </w:rPr>
        <w:drawing>
          <wp:inline distT="0" distB="0" distL="0" distR="0" wp14:anchorId="0DCE0720" wp14:editId="216A5CC7">
            <wp:extent cx="4343400" cy="38439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srcRect t="3006" b="2720"/>
                    <a:stretch/>
                  </pic:blipFill>
                  <pic:spPr bwMode="auto">
                    <a:xfrm>
                      <a:off x="0" y="0"/>
                      <a:ext cx="4351065" cy="3850761"/>
                    </a:xfrm>
                    <a:prstGeom prst="rect">
                      <a:avLst/>
                    </a:prstGeom>
                    <a:ln>
                      <a:noFill/>
                    </a:ln>
                    <a:extLst>
                      <a:ext uri="{53640926-AAD7-44D8-BBD7-CCE9431645EC}">
                        <a14:shadowObscured xmlns:a14="http://schemas.microsoft.com/office/drawing/2010/main"/>
                      </a:ext>
                    </a:extLst>
                  </pic:spPr>
                </pic:pic>
              </a:graphicData>
            </a:graphic>
          </wp:inline>
        </w:drawing>
      </w:r>
    </w:p>
    <w:p w14:paraId="09467D5D" w14:textId="77777777" w:rsidR="00D2359D" w:rsidRPr="00D2359D" w:rsidRDefault="00D2359D" w:rsidP="00D2359D">
      <w:pPr>
        <w:spacing w:after="0" w:line="360" w:lineRule="auto"/>
        <w:rPr>
          <w:rFonts w:asciiTheme="majorHAnsi" w:eastAsiaTheme="majorEastAsia" w:hAnsiTheme="majorHAnsi" w:cstheme="majorBidi"/>
          <w:b/>
          <w:bCs/>
          <w:color w:val="365F91" w:themeColor="accent1" w:themeShade="BF"/>
          <w:sz w:val="28"/>
          <w:szCs w:val="28"/>
          <w:lang w:val="es-CO"/>
        </w:rPr>
      </w:pPr>
      <w:r w:rsidRPr="00D2359D">
        <w:rPr>
          <w:rFonts w:asciiTheme="majorHAnsi" w:eastAsiaTheme="majorEastAsia" w:hAnsiTheme="majorHAnsi" w:cstheme="majorBidi"/>
          <w:b/>
          <w:bCs/>
          <w:color w:val="365F91" w:themeColor="accent1" w:themeShade="BF"/>
          <w:sz w:val="28"/>
          <w:szCs w:val="28"/>
          <w:lang w:val="es-CO"/>
        </w:rPr>
        <w:t xml:space="preserve">2.1 </w:t>
      </w:r>
      <w:r>
        <w:rPr>
          <w:rFonts w:asciiTheme="majorHAnsi" w:eastAsiaTheme="majorEastAsia" w:hAnsiTheme="majorHAnsi" w:cstheme="majorBidi"/>
          <w:b/>
          <w:bCs/>
          <w:color w:val="365F91" w:themeColor="accent1" w:themeShade="BF"/>
          <w:sz w:val="28"/>
          <w:szCs w:val="28"/>
          <w:lang w:val="es-CO"/>
        </w:rPr>
        <w:t>Especificación</w:t>
      </w:r>
      <w:r w:rsidRPr="00D2359D">
        <w:rPr>
          <w:rFonts w:asciiTheme="majorHAnsi" w:eastAsiaTheme="majorEastAsia" w:hAnsiTheme="majorHAnsi" w:cstheme="majorBidi"/>
          <w:b/>
          <w:bCs/>
          <w:color w:val="365F91" w:themeColor="accent1" w:themeShade="BF"/>
          <w:sz w:val="28"/>
          <w:szCs w:val="28"/>
          <w:lang w:val="es-CO"/>
        </w:rPr>
        <w:t xml:space="preserve"> de caso</w:t>
      </w:r>
      <w:r>
        <w:rPr>
          <w:rFonts w:asciiTheme="majorHAnsi" w:eastAsiaTheme="majorEastAsia" w:hAnsiTheme="majorHAnsi" w:cstheme="majorBidi"/>
          <w:b/>
          <w:bCs/>
          <w:color w:val="365F91" w:themeColor="accent1" w:themeShade="BF"/>
          <w:sz w:val="28"/>
          <w:szCs w:val="28"/>
          <w:lang w:val="es-CO"/>
        </w:rPr>
        <w:t>s</w:t>
      </w:r>
      <w:r w:rsidRPr="00D2359D">
        <w:rPr>
          <w:rFonts w:asciiTheme="majorHAnsi" w:eastAsiaTheme="majorEastAsia" w:hAnsiTheme="majorHAnsi" w:cstheme="majorBidi"/>
          <w:b/>
          <w:bCs/>
          <w:color w:val="365F91" w:themeColor="accent1" w:themeShade="BF"/>
          <w:sz w:val="28"/>
          <w:szCs w:val="28"/>
          <w:lang w:val="es-CO"/>
        </w:rPr>
        <w:t xml:space="preserve"> de uso</w:t>
      </w:r>
    </w:p>
    <w:tbl>
      <w:tblPr>
        <w:tblStyle w:val="TableGrid"/>
        <w:tblW w:w="0" w:type="auto"/>
        <w:tblLook w:val="04A0" w:firstRow="1" w:lastRow="0" w:firstColumn="1" w:lastColumn="0" w:noHBand="0" w:noVBand="1"/>
      </w:tblPr>
      <w:tblGrid>
        <w:gridCol w:w="2374"/>
        <w:gridCol w:w="6256"/>
      </w:tblGrid>
      <w:tr w:rsidR="00056CA4" w:rsidRPr="00957FCE" w14:paraId="14169B60" w14:textId="77777777" w:rsidTr="00D2359D">
        <w:tc>
          <w:tcPr>
            <w:tcW w:w="2374" w:type="dxa"/>
          </w:tcPr>
          <w:p w14:paraId="7043FCAC" w14:textId="77777777" w:rsidR="00056CA4" w:rsidRPr="00957FCE" w:rsidRDefault="00000000" w:rsidP="00957FCE">
            <w:pPr>
              <w:rPr>
                <w:sz w:val="20"/>
                <w:szCs w:val="20"/>
              </w:rPr>
            </w:pPr>
            <w:r w:rsidRPr="00957FCE">
              <w:rPr>
                <w:sz w:val="20"/>
                <w:szCs w:val="20"/>
              </w:rPr>
              <w:t>ID CU</w:t>
            </w:r>
          </w:p>
        </w:tc>
        <w:tc>
          <w:tcPr>
            <w:tcW w:w="6256" w:type="dxa"/>
          </w:tcPr>
          <w:p w14:paraId="7B4152E8" w14:textId="77777777" w:rsidR="00056CA4" w:rsidRPr="00957FCE" w:rsidRDefault="00000000" w:rsidP="00957FCE">
            <w:pPr>
              <w:rPr>
                <w:sz w:val="20"/>
                <w:szCs w:val="20"/>
              </w:rPr>
            </w:pPr>
            <w:r w:rsidRPr="00957FCE">
              <w:rPr>
                <w:sz w:val="20"/>
                <w:szCs w:val="20"/>
              </w:rPr>
              <w:t>CU01</w:t>
            </w:r>
          </w:p>
        </w:tc>
      </w:tr>
      <w:tr w:rsidR="00056CA4" w:rsidRPr="00957FCE" w14:paraId="3FAF30CA" w14:textId="77777777" w:rsidTr="00D2359D">
        <w:tc>
          <w:tcPr>
            <w:tcW w:w="2374" w:type="dxa"/>
          </w:tcPr>
          <w:p w14:paraId="4253668D" w14:textId="77777777" w:rsidR="00056CA4" w:rsidRPr="00957FCE" w:rsidRDefault="00000000" w:rsidP="00957FCE">
            <w:pPr>
              <w:rPr>
                <w:sz w:val="20"/>
                <w:szCs w:val="20"/>
              </w:rPr>
            </w:pPr>
            <w:r w:rsidRPr="00957FCE">
              <w:rPr>
                <w:sz w:val="20"/>
                <w:szCs w:val="20"/>
              </w:rPr>
              <w:t>NOMBRE CU</w:t>
            </w:r>
          </w:p>
        </w:tc>
        <w:tc>
          <w:tcPr>
            <w:tcW w:w="6256" w:type="dxa"/>
          </w:tcPr>
          <w:p w14:paraId="1491FD4D" w14:textId="77777777" w:rsidR="00056CA4" w:rsidRPr="00957FCE" w:rsidRDefault="00000000" w:rsidP="00957FCE">
            <w:pPr>
              <w:rPr>
                <w:sz w:val="20"/>
                <w:szCs w:val="20"/>
              </w:rPr>
            </w:pPr>
            <w:bookmarkStart w:id="1" w:name="_Hlk209016527"/>
            <w:r w:rsidRPr="00957FCE">
              <w:rPr>
                <w:sz w:val="20"/>
                <w:szCs w:val="20"/>
              </w:rPr>
              <w:t>Registrar pedido</w:t>
            </w:r>
            <w:bookmarkEnd w:id="1"/>
          </w:p>
        </w:tc>
      </w:tr>
      <w:tr w:rsidR="00056CA4" w:rsidRPr="00957FCE" w14:paraId="468F0FD4" w14:textId="77777777" w:rsidTr="00D2359D">
        <w:tc>
          <w:tcPr>
            <w:tcW w:w="2374" w:type="dxa"/>
          </w:tcPr>
          <w:p w14:paraId="3EEF899A" w14:textId="77777777" w:rsidR="00056CA4" w:rsidRPr="00957FCE" w:rsidRDefault="00000000" w:rsidP="00957FCE">
            <w:pPr>
              <w:rPr>
                <w:sz w:val="20"/>
                <w:szCs w:val="20"/>
              </w:rPr>
            </w:pPr>
            <w:r w:rsidRPr="00957FCE">
              <w:rPr>
                <w:sz w:val="20"/>
                <w:szCs w:val="20"/>
              </w:rPr>
              <w:t>CREADO POR</w:t>
            </w:r>
          </w:p>
        </w:tc>
        <w:tc>
          <w:tcPr>
            <w:tcW w:w="6256" w:type="dxa"/>
          </w:tcPr>
          <w:p w14:paraId="067EB915" w14:textId="77777777" w:rsidR="00056CA4" w:rsidRPr="00957FCE" w:rsidRDefault="00000000" w:rsidP="00957FCE">
            <w:pPr>
              <w:rPr>
                <w:sz w:val="20"/>
                <w:szCs w:val="20"/>
              </w:rPr>
            </w:pPr>
            <w:r w:rsidRPr="00957FCE">
              <w:rPr>
                <w:sz w:val="20"/>
                <w:szCs w:val="20"/>
              </w:rPr>
              <w:t>Analista de Requisitos</w:t>
            </w:r>
          </w:p>
        </w:tc>
      </w:tr>
      <w:tr w:rsidR="00056CA4" w:rsidRPr="00957FCE" w14:paraId="2A19CECB" w14:textId="77777777" w:rsidTr="00D2359D">
        <w:tc>
          <w:tcPr>
            <w:tcW w:w="2374" w:type="dxa"/>
          </w:tcPr>
          <w:p w14:paraId="795F1081" w14:textId="77777777" w:rsidR="00056CA4" w:rsidRPr="00957FCE" w:rsidRDefault="00000000" w:rsidP="00957FCE">
            <w:pPr>
              <w:rPr>
                <w:sz w:val="20"/>
                <w:szCs w:val="20"/>
              </w:rPr>
            </w:pPr>
            <w:r w:rsidRPr="00957FCE">
              <w:rPr>
                <w:sz w:val="20"/>
                <w:szCs w:val="20"/>
              </w:rPr>
              <w:t>FECHA DE CREACIÓN</w:t>
            </w:r>
          </w:p>
        </w:tc>
        <w:tc>
          <w:tcPr>
            <w:tcW w:w="6256" w:type="dxa"/>
          </w:tcPr>
          <w:p w14:paraId="4F09128F" w14:textId="77777777" w:rsidR="00056CA4" w:rsidRPr="00957FCE" w:rsidRDefault="00000000" w:rsidP="00957FCE">
            <w:pPr>
              <w:rPr>
                <w:sz w:val="20"/>
                <w:szCs w:val="20"/>
              </w:rPr>
            </w:pPr>
            <w:r w:rsidRPr="00957FCE">
              <w:rPr>
                <w:sz w:val="20"/>
                <w:szCs w:val="20"/>
              </w:rPr>
              <w:t>Septiembre 2025</w:t>
            </w:r>
          </w:p>
        </w:tc>
      </w:tr>
      <w:tr w:rsidR="00056CA4" w:rsidRPr="00957FCE" w14:paraId="32259C70" w14:textId="77777777" w:rsidTr="00D2359D">
        <w:tc>
          <w:tcPr>
            <w:tcW w:w="2374" w:type="dxa"/>
          </w:tcPr>
          <w:p w14:paraId="3B1F093A" w14:textId="77777777" w:rsidR="00056CA4" w:rsidRPr="00957FCE" w:rsidRDefault="00000000" w:rsidP="00957FCE">
            <w:pPr>
              <w:rPr>
                <w:sz w:val="20"/>
                <w:szCs w:val="20"/>
              </w:rPr>
            </w:pPr>
            <w:r w:rsidRPr="00957FCE">
              <w:rPr>
                <w:sz w:val="20"/>
                <w:szCs w:val="20"/>
              </w:rPr>
              <w:t>ACTORES</w:t>
            </w:r>
          </w:p>
        </w:tc>
        <w:tc>
          <w:tcPr>
            <w:tcW w:w="6256" w:type="dxa"/>
          </w:tcPr>
          <w:p w14:paraId="30B1DADA" w14:textId="3E78F034" w:rsidR="00056CA4" w:rsidRPr="00957FCE" w:rsidRDefault="00000000" w:rsidP="00957FCE">
            <w:pPr>
              <w:rPr>
                <w:sz w:val="20"/>
                <w:szCs w:val="20"/>
              </w:rPr>
            </w:pPr>
            <w:r w:rsidRPr="00957FCE">
              <w:rPr>
                <w:sz w:val="20"/>
                <w:szCs w:val="20"/>
              </w:rPr>
              <w:t>Mesero</w:t>
            </w:r>
          </w:p>
        </w:tc>
      </w:tr>
      <w:tr w:rsidR="00056CA4" w:rsidRPr="0007038F" w14:paraId="7D809ECA" w14:textId="77777777" w:rsidTr="00D2359D">
        <w:tc>
          <w:tcPr>
            <w:tcW w:w="2374" w:type="dxa"/>
          </w:tcPr>
          <w:p w14:paraId="67EF33DA" w14:textId="77777777" w:rsidR="00056CA4" w:rsidRPr="00957FCE" w:rsidRDefault="00000000" w:rsidP="00957FCE">
            <w:pPr>
              <w:rPr>
                <w:sz w:val="20"/>
                <w:szCs w:val="20"/>
              </w:rPr>
            </w:pPr>
            <w:r w:rsidRPr="00957FCE">
              <w:rPr>
                <w:sz w:val="20"/>
                <w:szCs w:val="20"/>
              </w:rPr>
              <w:t>DESCRIPCIÓN</w:t>
            </w:r>
          </w:p>
        </w:tc>
        <w:tc>
          <w:tcPr>
            <w:tcW w:w="6256" w:type="dxa"/>
          </w:tcPr>
          <w:p w14:paraId="5EA510C1" w14:textId="77777777" w:rsidR="00056CA4" w:rsidRPr="00957FCE" w:rsidRDefault="00000000" w:rsidP="00957FCE">
            <w:pPr>
              <w:rPr>
                <w:sz w:val="20"/>
                <w:szCs w:val="20"/>
                <w:lang w:val="es-CO"/>
              </w:rPr>
            </w:pPr>
            <w:r w:rsidRPr="00957FCE">
              <w:rPr>
                <w:sz w:val="20"/>
                <w:szCs w:val="20"/>
                <w:lang w:val="es-CO"/>
              </w:rPr>
              <w:t>Permite al mesero registrar un nuevo pedido en la interfaz digital.</w:t>
            </w:r>
          </w:p>
        </w:tc>
      </w:tr>
      <w:tr w:rsidR="00056CA4" w:rsidRPr="0007038F" w14:paraId="4C1FC14B" w14:textId="77777777" w:rsidTr="00D2359D">
        <w:tc>
          <w:tcPr>
            <w:tcW w:w="2374" w:type="dxa"/>
          </w:tcPr>
          <w:p w14:paraId="4A58B40D" w14:textId="77777777" w:rsidR="00056CA4" w:rsidRPr="00957FCE" w:rsidRDefault="00000000" w:rsidP="00957FCE">
            <w:pPr>
              <w:rPr>
                <w:sz w:val="20"/>
                <w:szCs w:val="20"/>
              </w:rPr>
            </w:pPr>
            <w:r w:rsidRPr="00957FCE">
              <w:rPr>
                <w:sz w:val="20"/>
                <w:szCs w:val="20"/>
              </w:rPr>
              <w:t>PRE-CONDICIONES</w:t>
            </w:r>
          </w:p>
        </w:tc>
        <w:tc>
          <w:tcPr>
            <w:tcW w:w="6256" w:type="dxa"/>
          </w:tcPr>
          <w:p w14:paraId="48003C8D" w14:textId="77777777" w:rsidR="00056CA4" w:rsidRPr="00957FCE" w:rsidRDefault="00000000" w:rsidP="00957FCE">
            <w:pPr>
              <w:rPr>
                <w:sz w:val="20"/>
                <w:szCs w:val="20"/>
                <w:lang w:val="es-CO"/>
              </w:rPr>
            </w:pPr>
            <w:r w:rsidRPr="00957FCE">
              <w:rPr>
                <w:sz w:val="20"/>
                <w:szCs w:val="20"/>
                <w:lang w:val="es-CO"/>
              </w:rPr>
              <w:t>• El mesero ha iniciado sesión.</w:t>
            </w:r>
            <w:r w:rsidRPr="00957FCE">
              <w:rPr>
                <w:sz w:val="20"/>
                <w:szCs w:val="20"/>
                <w:lang w:val="es-CO"/>
              </w:rPr>
              <w:br/>
              <w:t>• La mesa está registrada como activa.</w:t>
            </w:r>
          </w:p>
        </w:tc>
      </w:tr>
      <w:tr w:rsidR="00056CA4" w:rsidRPr="0007038F" w14:paraId="7A8C7F4C" w14:textId="77777777" w:rsidTr="00D2359D">
        <w:tc>
          <w:tcPr>
            <w:tcW w:w="2374" w:type="dxa"/>
          </w:tcPr>
          <w:p w14:paraId="79472C70" w14:textId="77777777" w:rsidR="00056CA4" w:rsidRPr="00957FCE" w:rsidRDefault="00000000" w:rsidP="00957FCE">
            <w:pPr>
              <w:rPr>
                <w:sz w:val="20"/>
                <w:szCs w:val="20"/>
              </w:rPr>
            </w:pPr>
            <w:r w:rsidRPr="00957FCE">
              <w:rPr>
                <w:sz w:val="20"/>
                <w:szCs w:val="20"/>
              </w:rPr>
              <w:t>POST-CONDICIONES</w:t>
            </w:r>
          </w:p>
        </w:tc>
        <w:tc>
          <w:tcPr>
            <w:tcW w:w="6256" w:type="dxa"/>
          </w:tcPr>
          <w:p w14:paraId="3A80CEDB" w14:textId="77777777" w:rsidR="00056CA4" w:rsidRPr="00957FCE" w:rsidRDefault="00000000" w:rsidP="00957FCE">
            <w:pPr>
              <w:rPr>
                <w:sz w:val="20"/>
                <w:szCs w:val="20"/>
                <w:lang w:val="es-CO"/>
              </w:rPr>
            </w:pPr>
            <w:r w:rsidRPr="00957FCE">
              <w:rPr>
                <w:sz w:val="20"/>
                <w:szCs w:val="20"/>
                <w:lang w:val="es-CO"/>
              </w:rPr>
              <w:t>Pedido registrado y enviado a la cocina.</w:t>
            </w:r>
          </w:p>
        </w:tc>
      </w:tr>
      <w:tr w:rsidR="00056CA4" w:rsidRPr="0007038F" w14:paraId="12C26CBC" w14:textId="77777777" w:rsidTr="00D2359D">
        <w:tc>
          <w:tcPr>
            <w:tcW w:w="2374" w:type="dxa"/>
          </w:tcPr>
          <w:p w14:paraId="7AFC7B58" w14:textId="77777777" w:rsidR="00056CA4" w:rsidRPr="00957FCE" w:rsidRDefault="00000000" w:rsidP="00957FCE">
            <w:pPr>
              <w:rPr>
                <w:sz w:val="20"/>
                <w:szCs w:val="20"/>
              </w:rPr>
            </w:pPr>
            <w:r w:rsidRPr="00957FCE">
              <w:rPr>
                <w:sz w:val="20"/>
                <w:szCs w:val="20"/>
              </w:rPr>
              <w:t>FLUJO NORMAL</w:t>
            </w:r>
          </w:p>
        </w:tc>
        <w:tc>
          <w:tcPr>
            <w:tcW w:w="6256" w:type="dxa"/>
          </w:tcPr>
          <w:p w14:paraId="3BF061B2" w14:textId="77777777" w:rsidR="00FA0211" w:rsidRDefault="00000000" w:rsidP="00957FCE">
            <w:pPr>
              <w:rPr>
                <w:sz w:val="20"/>
                <w:szCs w:val="20"/>
                <w:lang w:val="es-CO"/>
              </w:rPr>
            </w:pPr>
            <w:r w:rsidRPr="00957FCE">
              <w:rPr>
                <w:sz w:val="20"/>
                <w:szCs w:val="20"/>
                <w:lang w:val="es-CO"/>
              </w:rPr>
              <w:t>1. El mesero selecciona la mesa.</w:t>
            </w:r>
            <w:r w:rsidRPr="00957FCE">
              <w:rPr>
                <w:sz w:val="20"/>
                <w:szCs w:val="20"/>
                <w:lang w:val="es-CO"/>
              </w:rPr>
              <w:br/>
              <w:t>2. El sistema muestra el menú digital.</w:t>
            </w:r>
            <w:r w:rsidRPr="00957FCE">
              <w:rPr>
                <w:sz w:val="20"/>
                <w:szCs w:val="20"/>
                <w:lang w:val="es-CO"/>
              </w:rPr>
              <w:br/>
              <w:t xml:space="preserve">3. El mesero selecciona productos </w:t>
            </w:r>
          </w:p>
          <w:p w14:paraId="4314DF2C" w14:textId="53E50B80" w:rsidR="00056CA4" w:rsidRPr="00957FCE" w:rsidRDefault="00FA0211" w:rsidP="00957FCE">
            <w:pPr>
              <w:rPr>
                <w:sz w:val="20"/>
                <w:szCs w:val="20"/>
                <w:lang w:val="es-CO"/>
              </w:rPr>
            </w:pPr>
            <w:r>
              <w:rPr>
                <w:sz w:val="20"/>
                <w:szCs w:val="20"/>
                <w:lang w:val="es-CO"/>
              </w:rPr>
              <w:t>4. El mesero ag</w:t>
            </w:r>
            <w:r w:rsidR="00000000" w:rsidRPr="00957FCE">
              <w:rPr>
                <w:sz w:val="20"/>
                <w:szCs w:val="20"/>
                <w:lang w:val="es-CO"/>
              </w:rPr>
              <w:t>rega observaciones</w:t>
            </w:r>
            <w:r>
              <w:rPr>
                <w:sz w:val="20"/>
                <w:szCs w:val="20"/>
                <w:lang w:val="es-CO"/>
              </w:rPr>
              <w:t xml:space="preserve"> opcionalmente</w:t>
            </w:r>
            <w:r w:rsidR="00000000" w:rsidRPr="00957FCE">
              <w:rPr>
                <w:sz w:val="20"/>
                <w:szCs w:val="20"/>
                <w:lang w:val="es-CO"/>
              </w:rPr>
              <w:t>.</w:t>
            </w:r>
            <w:r w:rsidR="00000000" w:rsidRPr="00957FCE">
              <w:rPr>
                <w:sz w:val="20"/>
                <w:szCs w:val="20"/>
                <w:lang w:val="es-CO"/>
              </w:rPr>
              <w:br/>
            </w:r>
            <w:r>
              <w:rPr>
                <w:sz w:val="20"/>
                <w:szCs w:val="20"/>
                <w:lang w:val="es-CO"/>
              </w:rPr>
              <w:t>5</w:t>
            </w:r>
            <w:r w:rsidR="00000000" w:rsidRPr="00957FCE">
              <w:rPr>
                <w:sz w:val="20"/>
                <w:szCs w:val="20"/>
                <w:lang w:val="es-CO"/>
              </w:rPr>
              <w:t xml:space="preserve">. El mesero </w:t>
            </w:r>
            <w:r w:rsidR="004C0226">
              <w:rPr>
                <w:sz w:val="20"/>
                <w:szCs w:val="20"/>
                <w:lang w:val="es-CO"/>
              </w:rPr>
              <w:t>envía</w:t>
            </w:r>
            <w:r w:rsidR="00000000" w:rsidRPr="00957FCE">
              <w:rPr>
                <w:sz w:val="20"/>
                <w:szCs w:val="20"/>
                <w:lang w:val="es-CO"/>
              </w:rPr>
              <w:t xml:space="preserve"> el pedido.</w:t>
            </w:r>
            <w:r w:rsidR="00000000" w:rsidRPr="00957FCE">
              <w:rPr>
                <w:sz w:val="20"/>
                <w:szCs w:val="20"/>
                <w:lang w:val="es-CO"/>
              </w:rPr>
              <w:br/>
            </w:r>
            <w:r>
              <w:rPr>
                <w:sz w:val="20"/>
                <w:szCs w:val="20"/>
                <w:lang w:val="es-CO"/>
              </w:rPr>
              <w:t>6</w:t>
            </w:r>
            <w:r w:rsidR="00000000" w:rsidRPr="00957FCE">
              <w:rPr>
                <w:sz w:val="20"/>
                <w:szCs w:val="20"/>
                <w:lang w:val="es-CO"/>
              </w:rPr>
              <w:t>. El sistema registra el pedido y lo envía automáticamente a la cocina.</w:t>
            </w:r>
          </w:p>
        </w:tc>
      </w:tr>
      <w:tr w:rsidR="00056CA4" w:rsidRPr="0007038F" w14:paraId="68F585D2" w14:textId="77777777" w:rsidTr="00D2359D">
        <w:tc>
          <w:tcPr>
            <w:tcW w:w="2374" w:type="dxa"/>
          </w:tcPr>
          <w:p w14:paraId="47D2224B" w14:textId="77777777" w:rsidR="00056CA4" w:rsidRPr="00957FCE" w:rsidRDefault="00000000" w:rsidP="00957FCE">
            <w:pPr>
              <w:rPr>
                <w:sz w:val="20"/>
                <w:szCs w:val="20"/>
              </w:rPr>
            </w:pPr>
            <w:r w:rsidRPr="00957FCE">
              <w:rPr>
                <w:sz w:val="20"/>
                <w:szCs w:val="20"/>
              </w:rPr>
              <w:t>FLUJO ALTERNATIVO</w:t>
            </w:r>
          </w:p>
        </w:tc>
        <w:tc>
          <w:tcPr>
            <w:tcW w:w="6256" w:type="dxa"/>
          </w:tcPr>
          <w:p w14:paraId="637A6159" w14:textId="77777777" w:rsidR="00056CA4" w:rsidRPr="00957FCE" w:rsidRDefault="00000000" w:rsidP="00957FCE">
            <w:pPr>
              <w:rPr>
                <w:sz w:val="20"/>
                <w:szCs w:val="20"/>
                <w:lang w:val="es-CO"/>
              </w:rPr>
            </w:pPr>
            <w:r w:rsidRPr="00957FCE">
              <w:rPr>
                <w:sz w:val="20"/>
                <w:szCs w:val="20"/>
                <w:lang w:val="es-CO"/>
              </w:rPr>
              <w:t>F1: Si no hay conexión con el servidor, el sistema muestra un mensaje de error y permite reintentar.</w:t>
            </w:r>
          </w:p>
        </w:tc>
      </w:tr>
      <w:tr w:rsidR="00056CA4" w:rsidRPr="0007038F" w14:paraId="6899D02B" w14:textId="77777777" w:rsidTr="00D2359D">
        <w:tc>
          <w:tcPr>
            <w:tcW w:w="2374" w:type="dxa"/>
          </w:tcPr>
          <w:p w14:paraId="2E1BB81C" w14:textId="77777777" w:rsidR="00056CA4" w:rsidRPr="00957FCE" w:rsidRDefault="00000000" w:rsidP="00957FCE">
            <w:pPr>
              <w:rPr>
                <w:sz w:val="20"/>
                <w:szCs w:val="20"/>
              </w:rPr>
            </w:pPr>
            <w:r w:rsidRPr="00957FCE">
              <w:rPr>
                <w:sz w:val="20"/>
                <w:szCs w:val="20"/>
              </w:rPr>
              <w:t>EXCEPCIONES</w:t>
            </w:r>
          </w:p>
        </w:tc>
        <w:tc>
          <w:tcPr>
            <w:tcW w:w="6256" w:type="dxa"/>
          </w:tcPr>
          <w:p w14:paraId="7872D672" w14:textId="77777777" w:rsidR="00056CA4" w:rsidRPr="00957FCE" w:rsidRDefault="00000000" w:rsidP="00957FCE">
            <w:pPr>
              <w:rPr>
                <w:sz w:val="20"/>
                <w:szCs w:val="20"/>
                <w:lang w:val="es-CO"/>
              </w:rPr>
            </w:pPr>
            <w:r w:rsidRPr="00957FCE">
              <w:rPr>
                <w:sz w:val="20"/>
                <w:szCs w:val="20"/>
                <w:lang w:val="es-CO"/>
              </w:rPr>
              <w:t>E1: Error de Base de Datos: El sistema informa al mesero que no se puede guardar el pedido.</w:t>
            </w:r>
          </w:p>
        </w:tc>
      </w:tr>
      <w:tr w:rsidR="00056CA4" w:rsidRPr="00957FCE" w14:paraId="384BCE40" w14:textId="77777777" w:rsidTr="00D2359D">
        <w:tc>
          <w:tcPr>
            <w:tcW w:w="2374" w:type="dxa"/>
          </w:tcPr>
          <w:p w14:paraId="6FD3EC17" w14:textId="77777777" w:rsidR="00056CA4" w:rsidRPr="00957FCE" w:rsidRDefault="00000000" w:rsidP="00957FCE">
            <w:pPr>
              <w:rPr>
                <w:sz w:val="20"/>
                <w:szCs w:val="20"/>
              </w:rPr>
            </w:pPr>
            <w:r w:rsidRPr="00957FCE">
              <w:rPr>
                <w:sz w:val="20"/>
                <w:szCs w:val="20"/>
              </w:rPr>
              <w:t>PRIORIDAD</w:t>
            </w:r>
          </w:p>
        </w:tc>
        <w:tc>
          <w:tcPr>
            <w:tcW w:w="6256" w:type="dxa"/>
          </w:tcPr>
          <w:p w14:paraId="301532D4" w14:textId="77777777" w:rsidR="00056CA4" w:rsidRPr="00957FCE" w:rsidRDefault="00000000" w:rsidP="00957FCE">
            <w:pPr>
              <w:rPr>
                <w:sz w:val="20"/>
                <w:szCs w:val="20"/>
              </w:rPr>
            </w:pPr>
            <w:r w:rsidRPr="00957FCE">
              <w:rPr>
                <w:sz w:val="20"/>
                <w:szCs w:val="20"/>
              </w:rPr>
              <w:t>Alta</w:t>
            </w:r>
          </w:p>
        </w:tc>
      </w:tr>
      <w:tr w:rsidR="00056CA4" w:rsidRPr="00957FCE" w14:paraId="628ACE7A" w14:textId="77777777" w:rsidTr="00D2359D">
        <w:tc>
          <w:tcPr>
            <w:tcW w:w="2374" w:type="dxa"/>
          </w:tcPr>
          <w:p w14:paraId="4F3441EB" w14:textId="77777777" w:rsidR="00056CA4" w:rsidRPr="00957FCE" w:rsidRDefault="00000000" w:rsidP="00957FCE">
            <w:pPr>
              <w:rPr>
                <w:sz w:val="20"/>
                <w:szCs w:val="20"/>
              </w:rPr>
            </w:pPr>
            <w:r w:rsidRPr="00957FCE">
              <w:rPr>
                <w:sz w:val="20"/>
                <w:szCs w:val="20"/>
              </w:rPr>
              <w:t>FRECUENCIA DE USO</w:t>
            </w:r>
          </w:p>
        </w:tc>
        <w:tc>
          <w:tcPr>
            <w:tcW w:w="6256" w:type="dxa"/>
          </w:tcPr>
          <w:p w14:paraId="22D1B7F4" w14:textId="77777777" w:rsidR="00056CA4" w:rsidRPr="00957FCE" w:rsidRDefault="00000000" w:rsidP="00957FCE">
            <w:pPr>
              <w:rPr>
                <w:sz w:val="20"/>
                <w:szCs w:val="20"/>
              </w:rPr>
            </w:pPr>
            <w:r w:rsidRPr="00957FCE">
              <w:rPr>
                <w:sz w:val="20"/>
                <w:szCs w:val="20"/>
              </w:rPr>
              <w:t xml:space="preserve">Varias </w:t>
            </w:r>
            <w:proofErr w:type="spellStart"/>
            <w:r w:rsidRPr="00957FCE">
              <w:rPr>
                <w:sz w:val="20"/>
                <w:szCs w:val="20"/>
              </w:rPr>
              <w:t>veces</w:t>
            </w:r>
            <w:proofErr w:type="spellEnd"/>
            <w:r w:rsidRPr="00957FCE">
              <w:rPr>
                <w:sz w:val="20"/>
                <w:szCs w:val="20"/>
              </w:rPr>
              <w:t xml:space="preserve"> </w:t>
            </w:r>
            <w:proofErr w:type="spellStart"/>
            <w:r w:rsidRPr="00957FCE">
              <w:rPr>
                <w:sz w:val="20"/>
                <w:szCs w:val="20"/>
              </w:rPr>
              <w:t>por</w:t>
            </w:r>
            <w:proofErr w:type="spellEnd"/>
            <w:r w:rsidRPr="00957FCE">
              <w:rPr>
                <w:sz w:val="20"/>
                <w:szCs w:val="20"/>
              </w:rPr>
              <w:t xml:space="preserve"> </w:t>
            </w:r>
            <w:proofErr w:type="spellStart"/>
            <w:r w:rsidRPr="00957FCE">
              <w:rPr>
                <w:sz w:val="20"/>
                <w:szCs w:val="20"/>
              </w:rPr>
              <w:t>turno</w:t>
            </w:r>
            <w:proofErr w:type="spellEnd"/>
          </w:p>
        </w:tc>
      </w:tr>
    </w:tbl>
    <w:p w14:paraId="021FF910" w14:textId="7D6D7053" w:rsidR="00056CA4" w:rsidRDefault="00056CA4" w:rsidP="00957FCE">
      <w:pPr>
        <w:spacing w:line="360" w:lineRule="auto"/>
      </w:pPr>
    </w:p>
    <w:p w14:paraId="1CD5B5AD" w14:textId="71F18CDA" w:rsidR="0007038F" w:rsidRPr="0007038F" w:rsidRDefault="0007038F" w:rsidP="0007038F">
      <w:pPr>
        <w:rPr>
          <w:lang w:val="es-CO"/>
        </w:rPr>
      </w:pPr>
      <w:r w:rsidRPr="0007038F">
        <w:rPr>
          <w:lang w:val="es-CO"/>
        </w:rPr>
        <w:t xml:space="preserve">A </w:t>
      </w:r>
      <w:r w:rsidR="0033351C" w:rsidRPr="0007038F">
        <w:rPr>
          <w:lang w:val="es-CO"/>
        </w:rPr>
        <w:t>continuación,</w:t>
      </w:r>
      <w:r w:rsidRPr="0007038F">
        <w:rPr>
          <w:lang w:val="es-CO"/>
        </w:rPr>
        <w:t xml:space="preserve"> se presentan las especificaciones complementarias de los casos de uso que son invocados mediante relaciones de tipo «</w:t>
      </w:r>
      <w:proofErr w:type="spellStart"/>
      <w:r w:rsidRPr="0007038F">
        <w:rPr>
          <w:lang w:val="es-CO"/>
        </w:rPr>
        <w:t>include</w:t>
      </w:r>
      <w:proofErr w:type="spellEnd"/>
      <w:r w:rsidRPr="0007038F">
        <w:rPr>
          <w:lang w:val="es-CO"/>
        </w:rPr>
        <w:t>» y «</w:t>
      </w:r>
      <w:proofErr w:type="spellStart"/>
      <w:r w:rsidRPr="0007038F">
        <w:rPr>
          <w:lang w:val="es-CO"/>
        </w:rPr>
        <w:t>extend</w:t>
      </w:r>
      <w:proofErr w:type="spellEnd"/>
      <w:r w:rsidRPr="0007038F">
        <w:rPr>
          <w:lang w:val="es-CO"/>
        </w:rPr>
        <w:t>» en el caso de uso CU01 – Registrar Pedido.</w:t>
      </w:r>
    </w:p>
    <w:p w14:paraId="4DA77F72" w14:textId="77777777" w:rsidR="0007038F" w:rsidRPr="0007038F" w:rsidRDefault="0007038F" w:rsidP="0007038F">
      <w:pPr>
        <w:pStyle w:val="Heading2"/>
        <w:rPr>
          <w:lang w:val="es-CO"/>
        </w:rPr>
      </w:pPr>
      <w:r w:rsidRPr="0007038F">
        <w:rPr>
          <w:lang w:val="es-CO"/>
        </w:rPr>
        <w:t>CU01.1 – Seleccionar productos del menú (</w:t>
      </w:r>
      <w:proofErr w:type="spellStart"/>
      <w:r w:rsidRPr="0007038F">
        <w:rPr>
          <w:lang w:val="es-CO"/>
        </w:rPr>
        <w:t>Include</w:t>
      </w:r>
      <w:proofErr w:type="spellEnd"/>
      <w:r w:rsidRPr="0007038F">
        <w:rPr>
          <w:lang w:val="es-CO"/>
        </w:rPr>
        <w:t>)</w:t>
      </w:r>
    </w:p>
    <w:tbl>
      <w:tblPr>
        <w:tblStyle w:val="TableGrid"/>
        <w:tblW w:w="0" w:type="auto"/>
        <w:tblLook w:val="04A0" w:firstRow="1" w:lastRow="0" w:firstColumn="1" w:lastColumn="0" w:noHBand="0" w:noVBand="1"/>
      </w:tblPr>
      <w:tblGrid>
        <w:gridCol w:w="2405"/>
        <w:gridCol w:w="6225"/>
      </w:tblGrid>
      <w:tr w:rsidR="0007038F" w:rsidRPr="0007038F" w14:paraId="67B9EBBB" w14:textId="77777777" w:rsidTr="0007038F">
        <w:tc>
          <w:tcPr>
            <w:tcW w:w="2405" w:type="dxa"/>
          </w:tcPr>
          <w:p w14:paraId="2DD10AD6" w14:textId="77777777" w:rsidR="0007038F" w:rsidRPr="0007038F" w:rsidRDefault="0007038F" w:rsidP="00A367FB">
            <w:pPr>
              <w:rPr>
                <w:sz w:val="20"/>
                <w:szCs w:val="20"/>
              </w:rPr>
            </w:pPr>
            <w:r w:rsidRPr="0007038F">
              <w:rPr>
                <w:sz w:val="20"/>
                <w:szCs w:val="20"/>
              </w:rPr>
              <w:t>ID CU</w:t>
            </w:r>
          </w:p>
        </w:tc>
        <w:tc>
          <w:tcPr>
            <w:tcW w:w="6225" w:type="dxa"/>
          </w:tcPr>
          <w:p w14:paraId="47998617" w14:textId="77777777" w:rsidR="0007038F" w:rsidRPr="0007038F" w:rsidRDefault="0007038F" w:rsidP="00A367FB">
            <w:pPr>
              <w:rPr>
                <w:sz w:val="20"/>
                <w:szCs w:val="20"/>
              </w:rPr>
            </w:pPr>
            <w:r w:rsidRPr="0007038F">
              <w:rPr>
                <w:sz w:val="20"/>
                <w:szCs w:val="20"/>
              </w:rPr>
              <w:t>CU01.1</w:t>
            </w:r>
          </w:p>
        </w:tc>
      </w:tr>
      <w:tr w:rsidR="0007038F" w:rsidRPr="0007038F" w14:paraId="3AF3B772" w14:textId="77777777" w:rsidTr="0007038F">
        <w:tc>
          <w:tcPr>
            <w:tcW w:w="2405" w:type="dxa"/>
          </w:tcPr>
          <w:p w14:paraId="62955ACB" w14:textId="77777777" w:rsidR="0007038F" w:rsidRPr="0007038F" w:rsidRDefault="0007038F" w:rsidP="00A367FB">
            <w:pPr>
              <w:rPr>
                <w:sz w:val="20"/>
                <w:szCs w:val="20"/>
              </w:rPr>
            </w:pPr>
            <w:r w:rsidRPr="0007038F">
              <w:rPr>
                <w:sz w:val="20"/>
                <w:szCs w:val="20"/>
              </w:rPr>
              <w:t>Nombre CU</w:t>
            </w:r>
          </w:p>
        </w:tc>
        <w:tc>
          <w:tcPr>
            <w:tcW w:w="6225" w:type="dxa"/>
          </w:tcPr>
          <w:p w14:paraId="16C9133D" w14:textId="77777777" w:rsidR="0007038F" w:rsidRPr="0007038F" w:rsidRDefault="0007038F" w:rsidP="00A367FB">
            <w:pPr>
              <w:rPr>
                <w:sz w:val="20"/>
                <w:szCs w:val="20"/>
              </w:rPr>
            </w:pPr>
            <w:proofErr w:type="spellStart"/>
            <w:r w:rsidRPr="0007038F">
              <w:rPr>
                <w:sz w:val="20"/>
                <w:szCs w:val="20"/>
              </w:rPr>
              <w:t>Seleccionar</w:t>
            </w:r>
            <w:proofErr w:type="spellEnd"/>
            <w:r w:rsidRPr="0007038F">
              <w:rPr>
                <w:sz w:val="20"/>
                <w:szCs w:val="20"/>
              </w:rPr>
              <w:t xml:space="preserve"> </w:t>
            </w:r>
            <w:proofErr w:type="spellStart"/>
            <w:r w:rsidRPr="0007038F">
              <w:rPr>
                <w:sz w:val="20"/>
                <w:szCs w:val="20"/>
              </w:rPr>
              <w:t>productos</w:t>
            </w:r>
            <w:proofErr w:type="spellEnd"/>
            <w:r w:rsidRPr="0007038F">
              <w:rPr>
                <w:sz w:val="20"/>
                <w:szCs w:val="20"/>
              </w:rPr>
              <w:t xml:space="preserve"> del </w:t>
            </w:r>
            <w:proofErr w:type="spellStart"/>
            <w:r w:rsidRPr="0007038F">
              <w:rPr>
                <w:sz w:val="20"/>
                <w:szCs w:val="20"/>
              </w:rPr>
              <w:t>menú</w:t>
            </w:r>
            <w:proofErr w:type="spellEnd"/>
          </w:p>
        </w:tc>
      </w:tr>
      <w:tr w:rsidR="0007038F" w:rsidRPr="0007038F" w14:paraId="719A3951" w14:textId="77777777" w:rsidTr="0007038F">
        <w:tc>
          <w:tcPr>
            <w:tcW w:w="2405" w:type="dxa"/>
          </w:tcPr>
          <w:p w14:paraId="32D1514E" w14:textId="77777777" w:rsidR="0007038F" w:rsidRPr="0007038F" w:rsidRDefault="0007038F" w:rsidP="00A367FB">
            <w:pPr>
              <w:rPr>
                <w:sz w:val="20"/>
                <w:szCs w:val="20"/>
              </w:rPr>
            </w:pPr>
            <w:proofErr w:type="spellStart"/>
            <w:r w:rsidRPr="0007038F">
              <w:rPr>
                <w:sz w:val="20"/>
                <w:szCs w:val="20"/>
              </w:rPr>
              <w:t>Creado</w:t>
            </w:r>
            <w:proofErr w:type="spellEnd"/>
            <w:r w:rsidRPr="0007038F">
              <w:rPr>
                <w:sz w:val="20"/>
                <w:szCs w:val="20"/>
              </w:rPr>
              <w:t xml:space="preserve"> </w:t>
            </w:r>
            <w:proofErr w:type="spellStart"/>
            <w:r w:rsidRPr="0007038F">
              <w:rPr>
                <w:sz w:val="20"/>
                <w:szCs w:val="20"/>
              </w:rPr>
              <w:t>por</w:t>
            </w:r>
            <w:proofErr w:type="spellEnd"/>
          </w:p>
        </w:tc>
        <w:tc>
          <w:tcPr>
            <w:tcW w:w="6225" w:type="dxa"/>
          </w:tcPr>
          <w:p w14:paraId="2328DC5A" w14:textId="77777777" w:rsidR="0007038F" w:rsidRPr="0007038F" w:rsidRDefault="0007038F" w:rsidP="00A367FB">
            <w:pPr>
              <w:rPr>
                <w:sz w:val="20"/>
                <w:szCs w:val="20"/>
              </w:rPr>
            </w:pPr>
            <w:proofErr w:type="spellStart"/>
            <w:r w:rsidRPr="0007038F">
              <w:rPr>
                <w:sz w:val="20"/>
                <w:szCs w:val="20"/>
              </w:rPr>
              <w:t>Analista</w:t>
            </w:r>
            <w:proofErr w:type="spellEnd"/>
            <w:r w:rsidRPr="0007038F">
              <w:rPr>
                <w:sz w:val="20"/>
                <w:szCs w:val="20"/>
              </w:rPr>
              <w:t xml:space="preserve"> de </w:t>
            </w:r>
            <w:proofErr w:type="spellStart"/>
            <w:r w:rsidRPr="0007038F">
              <w:rPr>
                <w:sz w:val="20"/>
                <w:szCs w:val="20"/>
              </w:rPr>
              <w:t>Requisitos</w:t>
            </w:r>
            <w:proofErr w:type="spellEnd"/>
          </w:p>
        </w:tc>
      </w:tr>
      <w:tr w:rsidR="0007038F" w:rsidRPr="0007038F" w14:paraId="3F6EE735" w14:textId="77777777" w:rsidTr="0007038F">
        <w:tc>
          <w:tcPr>
            <w:tcW w:w="2405" w:type="dxa"/>
          </w:tcPr>
          <w:p w14:paraId="4495C359" w14:textId="77777777" w:rsidR="0007038F" w:rsidRPr="0007038F" w:rsidRDefault="0007038F" w:rsidP="00A367FB">
            <w:pPr>
              <w:rPr>
                <w:sz w:val="20"/>
                <w:szCs w:val="20"/>
              </w:rPr>
            </w:pPr>
            <w:proofErr w:type="spellStart"/>
            <w:r w:rsidRPr="0007038F">
              <w:rPr>
                <w:sz w:val="20"/>
                <w:szCs w:val="20"/>
              </w:rPr>
              <w:t>Fecha</w:t>
            </w:r>
            <w:proofErr w:type="spellEnd"/>
            <w:r w:rsidRPr="0007038F">
              <w:rPr>
                <w:sz w:val="20"/>
                <w:szCs w:val="20"/>
              </w:rPr>
              <w:t xml:space="preserve"> de </w:t>
            </w:r>
            <w:proofErr w:type="spellStart"/>
            <w:r w:rsidRPr="0007038F">
              <w:rPr>
                <w:sz w:val="20"/>
                <w:szCs w:val="20"/>
              </w:rPr>
              <w:t>Creación</w:t>
            </w:r>
            <w:proofErr w:type="spellEnd"/>
          </w:p>
        </w:tc>
        <w:tc>
          <w:tcPr>
            <w:tcW w:w="6225" w:type="dxa"/>
          </w:tcPr>
          <w:p w14:paraId="40740EF7" w14:textId="77777777" w:rsidR="0007038F" w:rsidRPr="0007038F" w:rsidRDefault="0007038F" w:rsidP="00A367FB">
            <w:pPr>
              <w:rPr>
                <w:sz w:val="20"/>
                <w:szCs w:val="20"/>
              </w:rPr>
            </w:pPr>
            <w:r w:rsidRPr="0007038F">
              <w:rPr>
                <w:sz w:val="20"/>
                <w:szCs w:val="20"/>
              </w:rPr>
              <w:t>Septiembre 2025</w:t>
            </w:r>
          </w:p>
        </w:tc>
      </w:tr>
      <w:tr w:rsidR="0007038F" w:rsidRPr="0007038F" w14:paraId="3AC85BFF" w14:textId="77777777" w:rsidTr="0007038F">
        <w:tc>
          <w:tcPr>
            <w:tcW w:w="2405" w:type="dxa"/>
          </w:tcPr>
          <w:p w14:paraId="1CA8AF0D" w14:textId="77777777" w:rsidR="0007038F" w:rsidRPr="0007038F" w:rsidRDefault="0007038F" w:rsidP="00A367FB">
            <w:pPr>
              <w:rPr>
                <w:sz w:val="20"/>
                <w:szCs w:val="20"/>
              </w:rPr>
            </w:pPr>
            <w:proofErr w:type="spellStart"/>
            <w:r w:rsidRPr="0007038F">
              <w:rPr>
                <w:sz w:val="20"/>
                <w:szCs w:val="20"/>
              </w:rPr>
              <w:t>Actores</w:t>
            </w:r>
            <w:proofErr w:type="spellEnd"/>
          </w:p>
        </w:tc>
        <w:tc>
          <w:tcPr>
            <w:tcW w:w="6225" w:type="dxa"/>
          </w:tcPr>
          <w:p w14:paraId="0E50548D" w14:textId="10B26239" w:rsidR="0007038F" w:rsidRPr="0007038F" w:rsidRDefault="0007038F" w:rsidP="00A367FB">
            <w:pPr>
              <w:rPr>
                <w:sz w:val="20"/>
                <w:szCs w:val="20"/>
              </w:rPr>
            </w:pPr>
            <w:r w:rsidRPr="0007038F">
              <w:rPr>
                <w:sz w:val="20"/>
                <w:szCs w:val="20"/>
              </w:rPr>
              <w:t>Mesero</w:t>
            </w:r>
          </w:p>
        </w:tc>
      </w:tr>
      <w:tr w:rsidR="0007038F" w:rsidRPr="0007038F" w14:paraId="12099805" w14:textId="77777777" w:rsidTr="0007038F">
        <w:tc>
          <w:tcPr>
            <w:tcW w:w="2405" w:type="dxa"/>
          </w:tcPr>
          <w:p w14:paraId="337E1703" w14:textId="77777777" w:rsidR="0007038F" w:rsidRPr="0007038F" w:rsidRDefault="0007038F" w:rsidP="00A367FB">
            <w:pPr>
              <w:rPr>
                <w:sz w:val="20"/>
                <w:szCs w:val="20"/>
              </w:rPr>
            </w:pPr>
            <w:proofErr w:type="spellStart"/>
            <w:r w:rsidRPr="0007038F">
              <w:rPr>
                <w:sz w:val="20"/>
                <w:szCs w:val="20"/>
              </w:rPr>
              <w:t>Descripción</w:t>
            </w:r>
            <w:proofErr w:type="spellEnd"/>
          </w:p>
        </w:tc>
        <w:tc>
          <w:tcPr>
            <w:tcW w:w="6225" w:type="dxa"/>
          </w:tcPr>
          <w:p w14:paraId="07458B9C" w14:textId="77777777" w:rsidR="0007038F" w:rsidRPr="0007038F" w:rsidRDefault="0007038F" w:rsidP="00A367FB">
            <w:pPr>
              <w:rPr>
                <w:sz w:val="20"/>
                <w:szCs w:val="20"/>
                <w:lang w:val="es-CO"/>
              </w:rPr>
            </w:pPr>
            <w:r w:rsidRPr="0007038F">
              <w:rPr>
                <w:sz w:val="20"/>
                <w:szCs w:val="20"/>
                <w:lang w:val="es-CO"/>
              </w:rPr>
              <w:t>Permite al mesero navegar por el menú digital, filtrar por categorías y seleccionar productos para agregarlos al pedido en curso.</w:t>
            </w:r>
          </w:p>
        </w:tc>
      </w:tr>
      <w:tr w:rsidR="0007038F" w:rsidRPr="0007038F" w14:paraId="12052886" w14:textId="77777777" w:rsidTr="0007038F">
        <w:tc>
          <w:tcPr>
            <w:tcW w:w="2405" w:type="dxa"/>
          </w:tcPr>
          <w:p w14:paraId="1519C213" w14:textId="77777777" w:rsidR="0007038F" w:rsidRPr="0007038F" w:rsidRDefault="0007038F" w:rsidP="00A367FB">
            <w:pPr>
              <w:rPr>
                <w:sz w:val="20"/>
                <w:szCs w:val="20"/>
              </w:rPr>
            </w:pPr>
            <w:proofErr w:type="spellStart"/>
            <w:r w:rsidRPr="0007038F">
              <w:rPr>
                <w:sz w:val="20"/>
                <w:szCs w:val="20"/>
              </w:rPr>
              <w:t>Precondiciones</w:t>
            </w:r>
            <w:proofErr w:type="spellEnd"/>
          </w:p>
        </w:tc>
        <w:tc>
          <w:tcPr>
            <w:tcW w:w="6225" w:type="dxa"/>
          </w:tcPr>
          <w:p w14:paraId="1837069B" w14:textId="77777777" w:rsidR="0007038F" w:rsidRPr="0007038F" w:rsidRDefault="0007038F" w:rsidP="00A367FB">
            <w:pPr>
              <w:rPr>
                <w:sz w:val="20"/>
                <w:szCs w:val="20"/>
                <w:lang w:val="es-CO"/>
              </w:rPr>
            </w:pPr>
            <w:r w:rsidRPr="0007038F">
              <w:rPr>
                <w:sz w:val="20"/>
                <w:szCs w:val="20"/>
                <w:lang w:val="es-CO"/>
              </w:rPr>
              <w:t>El mesero ha iniciado sesión y ha seleccionado una mesa activa.</w:t>
            </w:r>
          </w:p>
        </w:tc>
      </w:tr>
      <w:tr w:rsidR="0007038F" w:rsidRPr="0007038F" w14:paraId="31541113" w14:textId="77777777" w:rsidTr="0007038F">
        <w:tc>
          <w:tcPr>
            <w:tcW w:w="2405" w:type="dxa"/>
          </w:tcPr>
          <w:p w14:paraId="6AF069B4" w14:textId="77777777" w:rsidR="0007038F" w:rsidRPr="0007038F" w:rsidRDefault="0007038F" w:rsidP="00A367FB">
            <w:pPr>
              <w:rPr>
                <w:sz w:val="20"/>
                <w:szCs w:val="20"/>
              </w:rPr>
            </w:pPr>
            <w:proofErr w:type="spellStart"/>
            <w:r w:rsidRPr="0007038F">
              <w:rPr>
                <w:sz w:val="20"/>
                <w:szCs w:val="20"/>
              </w:rPr>
              <w:t>Postcondiciones</w:t>
            </w:r>
            <w:proofErr w:type="spellEnd"/>
          </w:p>
        </w:tc>
        <w:tc>
          <w:tcPr>
            <w:tcW w:w="6225" w:type="dxa"/>
          </w:tcPr>
          <w:p w14:paraId="2414141B" w14:textId="77777777" w:rsidR="0007038F" w:rsidRPr="0007038F" w:rsidRDefault="0007038F" w:rsidP="00A367FB">
            <w:pPr>
              <w:rPr>
                <w:sz w:val="20"/>
                <w:szCs w:val="20"/>
                <w:lang w:val="es-CO"/>
              </w:rPr>
            </w:pPr>
            <w:r w:rsidRPr="0007038F">
              <w:rPr>
                <w:sz w:val="20"/>
                <w:szCs w:val="20"/>
                <w:lang w:val="es-CO"/>
              </w:rPr>
              <w:t>Productos seleccionados quedan asociados al pedido.</w:t>
            </w:r>
          </w:p>
        </w:tc>
      </w:tr>
      <w:tr w:rsidR="0007038F" w:rsidRPr="0007038F" w14:paraId="6F66F955" w14:textId="77777777" w:rsidTr="0007038F">
        <w:tc>
          <w:tcPr>
            <w:tcW w:w="2405" w:type="dxa"/>
          </w:tcPr>
          <w:p w14:paraId="011FC166" w14:textId="77777777" w:rsidR="0007038F" w:rsidRPr="0007038F" w:rsidRDefault="0007038F" w:rsidP="00A367FB">
            <w:pPr>
              <w:rPr>
                <w:sz w:val="20"/>
                <w:szCs w:val="20"/>
              </w:rPr>
            </w:pPr>
            <w:proofErr w:type="spellStart"/>
            <w:r w:rsidRPr="0007038F">
              <w:rPr>
                <w:sz w:val="20"/>
                <w:szCs w:val="20"/>
              </w:rPr>
              <w:t>Flujo</w:t>
            </w:r>
            <w:proofErr w:type="spellEnd"/>
            <w:r w:rsidRPr="0007038F">
              <w:rPr>
                <w:sz w:val="20"/>
                <w:szCs w:val="20"/>
              </w:rPr>
              <w:t xml:space="preserve"> Normal</w:t>
            </w:r>
          </w:p>
        </w:tc>
        <w:tc>
          <w:tcPr>
            <w:tcW w:w="6225" w:type="dxa"/>
          </w:tcPr>
          <w:p w14:paraId="3A4B2213" w14:textId="77777777" w:rsidR="0007038F" w:rsidRPr="0007038F" w:rsidRDefault="0007038F" w:rsidP="00A367FB">
            <w:pPr>
              <w:rPr>
                <w:sz w:val="20"/>
                <w:szCs w:val="20"/>
                <w:lang w:val="es-CO"/>
              </w:rPr>
            </w:pPr>
            <w:r w:rsidRPr="0007038F">
              <w:rPr>
                <w:sz w:val="20"/>
                <w:szCs w:val="20"/>
                <w:lang w:val="es-CO"/>
              </w:rPr>
              <w:t>1. El sistema muestra el menú digital.</w:t>
            </w:r>
            <w:r w:rsidRPr="0007038F">
              <w:rPr>
                <w:sz w:val="20"/>
                <w:szCs w:val="20"/>
                <w:lang w:val="es-CO"/>
              </w:rPr>
              <w:br/>
              <w:t>2. El mesero selecciona uno o más productos.</w:t>
            </w:r>
            <w:r w:rsidRPr="0007038F">
              <w:rPr>
                <w:sz w:val="20"/>
                <w:szCs w:val="20"/>
                <w:lang w:val="es-CO"/>
              </w:rPr>
              <w:br/>
              <w:t>3. El sistema agrega los productos al pedido en construcción y actualiza el total.</w:t>
            </w:r>
          </w:p>
        </w:tc>
      </w:tr>
      <w:tr w:rsidR="0007038F" w:rsidRPr="0007038F" w14:paraId="7F9F1010" w14:textId="77777777" w:rsidTr="0007038F">
        <w:tc>
          <w:tcPr>
            <w:tcW w:w="2405" w:type="dxa"/>
          </w:tcPr>
          <w:p w14:paraId="5C7833A7" w14:textId="77777777" w:rsidR="0007038F" w:rsidRPr="0007038F" w:rsidRDefault="0007038F" w:rsidP="00A367FB">
            <w:pPr>
              <w:rPr>
                <w:sz w:val="20"/>
                <w:szCs w:val="20"/>
              </w:rPr>
            </w:pPr>
            <w:proofErr w:type="spellStart"/>
            <w:r w:rsidRPr="0007038F">
              <w:rPr>
                <w:sz w:val="20"/>
                <w:szCs w:val="20"/>
              </w:rPr>
              <w:t>Flujo</w:t>
            </w:r>
            <w:proofErr w:type="spellEnd"/>
            <w:r w:rsidRPr="0007038F">
              <w:rPr>
                <w:sz w:val="20"/>
                <w:szCs w:val="20"/>
              </w:rPr>
              <w:t xml:space="preserve"> Alternativo</w:t>
            </w:r>
          </w:p>
        </w:tc>
        <w:tc>
          <w:tcPr>
            <w:tcW w:w="6225" w:type="dxa"/>
          </w:tcPr>
          <w:p w14:paraId="0A627E97" w14:textId="77777777" w:rsidR="0007038F" w:rsidRPr="0007038F" w:rsidRDefault="0007038F" w:rsidP="00A367FB">
            <w:pPr>
              <w:rPr>
                <w:sz w:val="20"/>
                <w:szCs w:val="20"/>
                <w:lang w:val="es-CO"/>
              </w:rPr>
            </w:pPr>
            <w:r w:rsidRPr="0007038F">
              <w:rPr>
                <w:sz w:val="20"/>
                <w:szCs w:val="20"/>
                <w:lang w:val="es-CO"/>
              </w:rPr>
              <w:t>F1: Si un producto está agotado, el sistema muestra un mensaje de “producto no disponible” y no lo agrega al pedido.</w:t>
            </w:r>
          </w:p>
        </w:tc>
      </w:tr>
      <w:tr w:rsidR="0007038F" w:rsidRPr="0007038F" w14:paraId="0D161B5B" w14:textId="77777777" w:rsidTr="0007038F">
        <w:tc>
          <w:tcPr>
            <w:tcW w:w="2405" w:type="dxa"/>
          </w:tcPr>
          <w:p w14:paraId="14383245" w14:textId="77777777" w:rsidR="0007038F" w:rsidRPr="0007038F" w:rsidRDefault="0007038F" w:rsidP="00A367FB">
            <w:pPr>
              <w:rPr>
                <w:sz w:val="20"/>
                <w:szCs w:val="20"/>
              </w:rPr>
            </w:pPr>
            <w:proofErr w:type="spellStart"/>
            <w:r w:rsidRPr="0007038F">
              <w:rPr>
                <w:sz w:val="20"/>
                <w:szCs w:val="20"/>
              </w:rPr>
              <w:t>Excepciones</w:t>
            </w:r>
            <w:proofErr w:type="spellEnd"/>
          </w:p>
        </w:tc>
        <w:tc>
          <w:tcPr>
            <w:tcW w:w="6225" w:type="dxa"/>
          </w:tcPr>
          <w:p w14:paraId="4AED4FAA" w14:textId="77777777" w:rsidR="0007038F" w:rsidRPr="0007038F" w:rsidRDefault="0007038F" w:rsidP="00A367FB">
            <w:pPr>
              <w:rPr>
                <w:sz w:val="20"/>
                <w:szCs w:val="20"/>
                <w:lang w:val="es-CO"/>
              </w:rPr>
            </w:pPr>
            <w:r w:rsidRPr="0007038F">
              <w:rPr>
                <w:sz w:val="20"/>
                <w:szCs w:val="20"/>
                <w:lang w:val="es-CO"/>
              </w:rPr>
              <w:t>E1: Si el sistema no puede cargar el menú, muestra un mensaje de error y sugiere reintentar.</w:t>
            </w:r>
          </w:p>
        </w:tc>
      </w:tr>
      <w:tr w:rsidR="0007038F" w:rsidRPr="0007038F" w14:paraId="7A70ACC0" w14:textId="77777777" w:rsidTr="0007038F">
        <w:tc>
          <w:tcPr>
            <w:tcW w:w="2405" w:type="dxa"/>
          </w:tcPr>
          <w:p w14:paraId="2424296F" w14:textId="77777777" w:rsidR="0007038F" w:rsidRPr="0007038F" w:rsidRDefault="0007038F" w:rsidP="00A367FB">
            <w:pPr>
              <w:rPr>
                <w:sz w:val="20"/>
                <w:szCs w:val="20"/>
              </w:rPr>
            </w:pPr>
            <w:proofErr w:type="spellStart"/>
            <w:r w:rsidRPr="0007038F">
              <w:rPr>
                <w:sz w:val="20"/>
                <w:szCs w:val="20"/>
              </w:rPr>
              <w:t>Relación</w:t>
            </w:r>
            <w:proofErr w:type="spellEnd"/>
          </w:p>
        </w:tc>
        <w:tc>
          <w:tcPr>
            <w:tcW w:w="6225" w:type="dxa"/>
          </w:tcPr>
          <w:p w14:paraId="1A5643B8" w14:textId="77777777" w:rsidR="0007038F" w:rsidRPr="0007038F" w:rsidRDefault="0007038F" w:rsidP="00A367FB">
            <w:pPr>
              <w:rPr>
                <w:sz w:val="20"/>
                <w:szCs w:val="20"/>
                <w:lang w:val="es-CO"/>
              </w:rPr>
            </w:pPr>
            <w:r w:rsidRPr="0007038F">
              <w:rPr>
                <w:sz w:val="20"/>
                <w:szCs w:val="20"/>
                <w:lang w:val="es-CO"/>
              </w:rPr>
              <w:t>&lt;&lt;</w:t>
            </w:r>
            <w:proofErr w:type="spellStart"/>
            <w:r w:rsidRPr="0007038F">
              <w:rPr>
                <w:sz w:val="20"/>
                <w:szCs w:val="20"/>
                <w:lang w:val="es-CO"/>
              </w:rPr>
              <w:t>include</w:t>
            </w:r>
            <w:proofErr w:type="spellEnd"/>
            <w:r w:rsidRPr="0007038F">
              <w:rPr>
                <w:sz w:val="20"/>
                <w:szCs w:val="20"/>
                <w:lang w:val="es-CO"/>
              </w:rPr>
              <w:t>&gt;&gt; Invocado desde CU01 – Registrar Pedido.</w:t>
            </w:r>
          </w:p>
        </w:tc>
      </w:tr>
      <w:tr w:rsidR="0007038F" w:rsidRPr="0007038F" w14:paraId="5F46E7F8" w14:textId="77777777" w:rsidTr="0007038F">
        <w:tc>
          <w:tcPr>
            <w:tcW w:w="2405" w:type="dxa"/>
          </w:tcPr>
          <w:p w14:paraId="4FA049D2" w14:textId="77777777" w:rsidR="0007038F" w:rsidRPr="0007038F" w:rsidRDefault="0007038F" w:rsidP="00A367FB">
            <w:pPr>
              <w:rPr>
                <w:sz w:val="20"/>
                <w:szCs w:val="20"/>
              </w:rPr>
            </w:pPr>
            <w:proofErr w:type="spellStart"/>
            <w:r w:rsidRPr="0007038F">
              <w:rPr>
                <w:sz w:val="20"/>
                <w:szCs w:val="20"/>
              </w:rPr>
              <w:t>Prioridad</w:t>
            </w:r>
            <w:proofErr w:type="spellEnd"/>
          </w:p>
        </w:tc>
        <w:tc>
          <w:tcPr>
            <w:tcW w:w="6225" w:type="dxa"/>
          </w:tcPr>
          <w:p w14:paraId="533CD1BB" w14:textId="77777777" w:rsidR="0007038F" w:rsidRPr="0007038F" w:rsidRDefault="0007038F" w:rsidP="00A367FB">
            <w:pPr>
              <w:rPr>
                <w:sz w:val="20"/>
                <w:szCs w:val="20"/>
              </w:rPr>
            </w:pPr>
            <w:r w:rsidRPr="0007038F">
              <w:rPr>
                <w:sz w:val="20"/>
                <w:szCs w:val="20"/>
              </w:rPr>
              <w:t>Alta</w:t>
            </w:r>
          </w:p>
        </w:tc>
      </w:tr>
      <w:tr w:rsidR="0007038F" w:rsidRPr="0007038F" w14:paraId="3EF1A512" w14:textId="77777777" w:rsidTr="0007038F">
        <w:tc>
          <w:tcPr>
            <w:tcW w:w="2405" w:type="dxa"/>
          </w:tcPr>
          <w:p w14:paraId="3E3E0AA8" w14:textId="77777777" w:rsidR="0007038F" w:rsidRPr="0007038F" w:rsidRDefault="0007038F" w:rsidP="00A367FB">
            <w:pPr>
              <w:rPr>
                <w:sz w:val="20"/>
                <w:szCs w:val="20"/>
              </w:rPr>
            </w:pPr>
            <w:proofErr w:type="spellStart"/>
            <w:r w:rsidRPr="0007038F">
              <w:rPr>
                <w:sz w:val="20"/>
                <w:szCs w:val="20"/>
              </w:rPr>
              <w:t>Frecuencia</w:t>
            </w:r>
            <w:proofErr w:type="spellEnd"/>
            <w:r w:rsidRPr="0007038F">
              <w:rPr>
                <w:sz w:val="20"/>
                <w:szCs w:val="20"/>
              </w:rPr>
              <w:t xml:space="preserve"> de Uso</w:t>
            </w:r>
          </w:p>
        </w:tc>
        <w:tc>
          <w:tcPr>
            <w:tcW w:w="6225" w:type="dxa"/>
          </w:tcPr>
          <w:p w14:paraId="6D2BA8A5" w14:textId="77777777" w:rsidR="0007038F" w:rsidRPr="0007038F" w:rsidRDefault="0007038F" w:rsidP="00A367FB">
            <w:pPr>
              <w:rPr>
                <w:sz w:val="20"/>
                <w:szCs w:val="20"/>
              </w:rPr>
            </w:pPr>
            <w:r w:rsidRPr="0007038F">
              <w:rPr>
                <w:sz w:val="20"/>
                <w:szCs w:val="20"/>
              </w:rPr>
              <w:t xml:space="preserve">Varias </w:t>
            </w:r>
            <w:proofErr w:type="spellStart"/>
            <w:r w:rsidRPr="0007038F">
              <w:rPr>
                <w:sz w:val="20"/>
                <w:szCs w:val="20"/>
              </w:rPr>
              <w:t>veces</w:t>
            </w:r>
            <w:proofErr w:type="spellEnd"/>
            <w:r w:rsidRPr="0007038F">
              <w:rPr>
                <w:sz w:val="20"/>
                <w:szCs w:val="20"/>
              </w:rPr>
              <w:t xml:space="preserve"> </w:t>
            </w:r>
            <w:proofErr w:type="spellStart"/>
            <w:r w:rsidRPr="0007038F">
              <w:rPr>
                <w:sz w:val="20"/>
                <w:szCs w:val="20"/>
              </w:rPr>
              <w:t>por</w:t>
            </w:r>
            <w:proofErr w:type="spellEnd"/>
            <w:r w:rsidRPr="0007038F">
              <w:rPr>
                <w:sz w:val="20"/>
                <w:szCs w:val="20"/>
              </w:rPr>
              <w:t xml:space="preserve"> </w:t>
            </w:r>
            <w:proofErr w:type="spellStart"/>
            <w:r w:rsidRPr="0007038F">
              <w:rPr>
                <w:sz w:val="20"/>
                <w:szCs w:val="20"/>
              </w:rPr>
              <w:t>turno</w:t>
            </w:r>
            <w:proofErr w:type="spellEnd"/>
          </w:p>
        </w:tc>
      </w:tr>
    </w:tbl>
    <w:p w14:paraId="5756895E" w14:textId="2122212A" w:rsidR="0007038F" w:rsidRDefault="0007038F" w:rsidP="0007038F"/>
    <w:p w14:paraId="2DE0AF38" w14:textId="77777777" w:rsidR="0007038F" w:rsidRPr="0007038F" w:rsidRDefault="0007038F" w:rsidP="0007038F">
      <w:pPr>
        <w:pStyle w:val="Heading2"/>
        <w:rPr>
          <w:lang w:val="es-CO"/>
        </w:rPr>
      </w:pPr>
      <w:r w:rsidRPr="0007038F">
        <w:rPr>
          <w:lang w:val="es-CO"/>
        </w:rPr>
        <w:t>CU01.2 – Agregar observaciones al pedido (</w:t>
      </w:r>
      <w:proofErr w:type="spellStart"/>
      <w:r w:rsidRPr="0007038F">
        <w:rPr>
          <w:lang w:val="es-CO"/>
        </w:rPr>
        <w:t>Extend</w:t>
      </w:r>
      <w:proofErr w:type="spellEnd"/>
      <w:r w:rsidRPr="0007038F">
        <w:rPr>
          <w:lang w:val="es-CO"/>
        </w:rPr>
        <w:t>)</w:t>
      </w:r>
    </w:p>
    <w:tbl>
      <w:tblPr>
        <w:tblStyle w:val="TableGrid"/>
        <w:tblW w:w="0" w:type="auto"/>
        <w:tblLook w:val="04A0" w:firstRow="1" w:lastRow="0" w:firstColumn="1" w:lastColumn="0" w:noHBand="0" w:noVBand="1"/>
      </w:tblPr>
      <w:tblGrid>
        <w:gridCol w:w="2405"/>
        <w:gridCol w:w="6225"/>
      </w:tblGrid>
      <w:tr w:rsidR="0007038F" w:rsidRPr="0007038F" w14:paraId="53894CED" w14:textId="77777777" w:rsidTr="0007038F">
        <w:tc>
          <w:tcPr>
            <w:tcW w:w="2405" w:type="dxa"/>
          </w:tcPr>
          <w:p w14:paraId="1FAEC98B" w14:textId="77777777" w:rsidR="0007038F" w:rsidRPr="0007038F" w:rsidRDefault="0007038F" w:rsidP="00A367FB">
            <w:pPr>
              <w:rPr>
                <w:sz w:val="20"/>
                <w:szCs w:val="20"/>
              </w:rPr>
            </w:pPr>
            <w:r w:rsidRPr="0007038F">
              <w:rPr>
                <w:sz w:val="20"/>
                <w:szCs w:val="20"/>
              </w:rPr>
              <w:t>ID CU</w:t>
            </w:r>
          </w:p>
        </w:tc>
        <w:tc>
          <w:tcPr>
            <w:tcW w:w="6225" w:type="dxa"/>
          </w:tcPr>
          <w:p w14:paraId="0F7696F1" w14:textId="77777777" w:rsidR="0007038F" w:rsidRPr="0007038F" w:rsidRDefault="0007038F" w:rsidP="00A367FB">
            <w:pPr>
              <w:rPr>
                <w:sz w:val="20"/>
                <w:szCs w:val="20"/>
              </w:rPr>
            </w:pPr>
            <w:r w:rsidRPr="0007038F">
              <w:rPr>
                <w:sz w:val="20"/>
                <w:szCs w:val="20"/>
              </w:rPr>
              <w:t>CU01.2</w:t>
            </w:r>
          </w:p>
        </w:tc>
      </w:tr>
      <w:tr w:rsidR="0007038F" w:rsidRPr="0007038F" w14:paraId="5805790F" w14:textId="77777777" w:rsidTr="0007038F">
        <w:tc>
          <w:tcPr>
            <w:tcW w:w="2405" w:type="dxa"/>
          </w:tcPr>
          <w:p w14:paraId="555914D6" w14:textId="77777777" w:rsidR="0007038F" w:rsidRPr="0007038F" w:rsidRDefault="0007038F" w:rsidP="00A367FB">
            <w:pPr>
              <w:rPr>
                <w:sz w:val="20"/>
                <w:szCs w:val="20"/>
              </w:rPr>
            </w:pPr>
            <w:r w:rsidRPr="0007038F">
              <w:rPr>
                <w:sz w:val="20"/>
                <w:szCs w:val="20"/>
              </w:rPr>
              <w:t>Nombre CU</w:t>
            </w:r>
          </w:p>
        </w:tc>
        <w:tc>
          <w:tcPr>
            <w:tcW w:w="6225" w:type="dxa"/>
          </w:tcPr>
          <w:p w14:paraId="55812F6E" w14:textId="77777777" w:rsidR="0007038F" w:rsidRPr="0007038F" w:rsidRDefault="0007038F" w:rsidP="00A367FB">
            <w:pPr>
              <w:rPr>
                <w:sz w:val="20"/>
                <w:szCs w:val="20"/>
              </w:rPr>
            </w:pPr>
            <w:proofErr w:type="spellStart"/>
            <w:r w:rsidRPr="0007038F">
              <w:rPr>
                <w:sz w:val="20"/>
                <w:szCs w:val="20"/>
              </w:rPr>
              <w:t>Agregar</w:t>
            </w:r>
            <w:proofErr w:type="spellEnd"/>
            <w:r w:rsidRPr="0007038F">
              <w:rPr>
                <w:sz w:val="20"/>
                <w:szCs w:val="20"/>
              </w:rPr>
              <w:t xml:space="preserve"> </w:t>
            </w:r>
            <w:proofErr w:type="spellStart"/>
            <w:r w:rsidRPr="0007038F">
              <w:rPr>
                <w:sz w:val="20"/>
                <w:szCs w:val="20"/>
              </w:rPr>
              <w:t>observaciones</w:t>
            </w:r>
            <w:proofErr w:type="spellEnd"/>
            <w:r w:rsidRPr="0007038F">
              <w:rPr>
                <w:sz w:val="20"/>
                <w:szCs w:val="20"/>
              </w:rPr>
              <w:t xml:space="preserve"> al pedido</w:t>
            </w:r>
          </w:p>
        </w:tc>
      </w:tr>
      <w:tr w:rsidR="0007038F" w:rsidRPr="0007038F" w14:paraId="10CF6B9C" w14:textId="77777777" w:rsidTr="0007038F">
        <w:tc>
          <w:tcPr>
            <w:tcW w:w="2405" w:type="dxa"/>
          </w:tcPr>
          <w:p w14:paraId="65021614" w14:textId="77777777" w:rsidR="0007038F" w:rsidRPr="0007038F" w:rsidRDefault="0007038F" w:rsidP="00A367FB">
            <w:pPr>
              <w:rPr>
                <w:sz w:val="20"/>
                <w:szCs w:val="20"/>
              </w:rPr>
            </w:pPr>
            <w:proofErr w:type="spellStart"/>
            <w:r w:rsidRPr="0007038F">
              <w:rPr>
                <w:sz w:val="20"/>
                <w:szCs w:val="20"/>
              </w:rPr>
              <w:t>Creado</w:t>
            </w:r>
            <w:proofErr w:type="spellEnd"/>
            <w:r w:rsidRPr="0007038F">
              <w:rPr>
                <w:sz w:val="20"/>
                <w:szCs w:val="20"/>
              </w:rPr>
              <w:t xml:space="preserve"> </w:t>
            </w:r>
            <w:proofErr w:type="spellStart"/>
            <w:r w:rsidRPr="0007038F">
              <w:rPr>
                <w:sz w:val="20"/>
                <w:szCs w:val="20"/>
              </w:rPr>
              <w:t>por</w:t>
            </w:r>
            <w:proofErr w:type="spellEnd"/>
          </w:p>
        </w:tc>
        <w:tc>
          <w:tcPr>
            <w:tcW w:w="6225" w:type="dxa"/>
          </w:tcPr>
          <w:p w14:paraId="1C15F11B" w14:textId="77777777" w:rsidR="0007038F" w:rsidRPr="0007038F" w:rsidRDefault="0007038F" w:rsidP="00A367FB">
            <w:pPr>
              <w:rPr>
                <w:sz w:val="20"/>
                <w:szCs w:val="20"/>
              </w:rPr>
            </w:pPr>
            <w:proofErr w:type="spellStart"/>
            <w:r w:rsidRPr="0007038F">
              <w:rPr>
                <w:sz w:val="20"/>
                <w:szCs w:val="20"/>
              </w:rPr>
              <w:t>Analista</w:t>
            </w:r>
            <w:proofErr w:type="spellEnd"/>
            <w:r w:rsidRPr="0007038F">
              <w:rPr>
                <w:sz w:val="20"/>
                <w:szCs w:val="20"/>
              </w:rPr>
              <w:t xml:space="preserve"> de </w:t>
            </w:r>
            <w:proofErr w:type="spellStart"/>
            <w:r w:rsidRPr="0007038F">
              <w:rPr>
                <w:sz w:val="20"/>
                <w:szCs w:val="20"/>
              </w:rPr>
              <w:t>Requisitos</w:t>
            </w:r>
            <w:proofErr w:type="spellEnd"/>
          </w:p>
        </w:tc>
      </w:tr>
      <w:tr w:rsidR="0007038F" w:rsidRPr="0007038F" w14:paraId="4C98B5C9" w14:textId="77777777" w:rsidTr="0007038F">
        <w:tc>
          <w:tcPr>
            <w:tcW w:w="2405" w:type="dxa"/>
          </w:tcPr>
          <w:p w14:paraId="005FE823" w14:textId="77777777" w:rsidR="0007038F" w:rsidRPr="0007038F" w:rsidRDefault="0007038F" w:rsidP="00A367FB">
            <w:pPr>
              <w:rPr>
                <w:sz w:val="20"/>
                <w:szCs w:val="20"/>
              </w:rPr>
            </w:pPr>
            <w:proofErr w:type="spellStart"/>
            <w:r w:rsidRPr="0007038F">
              <w:rPr>
                <w:sz w:val="20"/>
                <w:szCs w:val="20"/>
              </w:rPr>
              <w:t>Fecha</w:t>
            </w:r>
            <w:proofErr w:type="spellEnd"/>
            <w:r w:rsidRPr="0007038F">
              <w:rPr>
                <w:sz w:val="20"/>
                <w:szCs w:val="20"/>
              </w:rPr>
              <w:t xml:space="preserve"> de </w:t>
            </w:r>
            <w:proofErr w:type="spellStart"/>
            <w:r w:rsidRPr="0007038F">
              <w:rPr>
                <w:sz w:val="20"/>
                <w:szCs w:val="20"/>
              </w:rPr>
              <w:t>Creación</w:t>
            </w:r>
            <w:proofErr w:type="spellEnd"/>
          </w:p>
        </w:tc>
        <w:tc>
          <w:tcPr>
            <w:tcW w:w="6225" w:type="dxa"/>
          </w:tcPr>
          <w:p w14:paraId="7A593D7C" w14:textId="77777777" w:rsidR="0007038F" w:rsidRPr="0007038F" w:rsidRDefault="0007038F" w:rsidP="00A367FB">
            <w:pPr>
              <w:rPr>
                <w:sz w:val="20"/>
                <w:szCs w:val="20"/>
              </w:rPr>
            </w:pPr>
            <w:r w:rsidRPr="0007038F">
              <w:rPr>
                <w:sz w:val="20"/>
                <w:szCs w:val="20"/>
              </w:rPr>
              <w:t>Septiembre 2025</w:t>
            </w:r>
          </w:p>
        </w:tc>
      </w:tr>
      <w:tr w:rsidR="0007038F" w:rsidRPr="0007038F" w14:paraId="38AAF6F2" w14:textId="77777777" w:rsidTr="0007038F">
        <w:tc>
          <w:tcPr>
            <w:tcW w:w="2405" w:type="dxa"/>
          </w:tcPr>
          <w:p w14:paraId="1982ABED" w14:textId="77777777" w:rsidR="0007038F" w:rsidRPr="0007038F" w:rsidRDefault="0007038F" w:rsidP="00A367FB">
            <w:pPr>
              <w:rPr>
                <w:sz w:val="20"/>
                <w:szCs w:val="20"/>
              </w:rPr>
            </w:pPr>
            <w:proofErr w:type="spellStart"/>
            <w:r w:rsidRPr="0007038F">
              <w:rPr>
                <w:sz w:val="20"/>
                <w:szCs w:val="20"/>
              </w:rPr>
              <w:t>Actores</w:t>
            </w:r>
            <w:proofErr w:type="spellEnd"/>
          </w:p>
        </w:tc>
        <w:tc>
          <w:tcPr>
            <w:tcW w:w="6225" w:type="dxa"/>
          </w:tcPr>
          <w:p w14:paraId="450A56A6" w14:textId="142F311C" w:rsidR="0007038F" w:rsidRPr="0007038F" w:rsidRDefault="0007038F" w:rsidP="00A367FB">
            <w:pPr>
              <w:rPr>
                <w:sz w:val="20"/>
                <w:szCs w:val="20"/>
              </w:rPr>
            </w:pPr>
            <w:r w:rsidRPr="0007038F">
              <w:rPr>
                <w:sz w:val="20"/>
                <w:szCs w:val="20"/>
              </w:rPr>
              <w:t>Mesero</w:t>
            </w:r>
          </w:p>
        </w:tc>
      </w:tr>
      <w:tr w:rsidR="0007038F" w:rsidRPr="0007038F" w14:paraId="111AF915" w14:textId="77777777" w:rsidTr="0007038F">
        <w:tc>
          <w:tcPr>
            <w:tcW w:w="2405" w:type="dxa"/>
          </w:tcPr>
          <w:p w14:paraId="11D07730" w14:textId="77777777" w:rsidR="0007038F" w:rsidRPr="0007038F" w:rsidRDefault="0007038F" w:rsidP="00A367FB">
            <w:pPr>
              <w:rPr>
                <w:sz w:val="20"/>
                <w:szCs w:val="20"/>
              </w:rPr>
            </w:pPr>
            <w:proofErr w:type="spellStart"/>
            <w:r w:rsidRPr="0007038F">
              <w:rPr>
                <w:sz w:val="20"/>
                <w:szCs w:val="20"/>
              </w:rPr>
              <w:t>Descripción</w:t>
            </w:r>
            <w:proofErr w:type="spellEnd"/>
          </w:p>
        </w:tc>
        <w:tc>
          <w:tcPr>
            <w:tcW w:w="6225" w:type="dxa"/>
          </w:tcPr>
          <w:p w14:paraId="057914AE" w14:textId="77777777" w:rsidR="0007038F" w:rsidRPr="0007038F" w:rsidRDefault="0007038F" w:rsidP="00A367FB">
            <w:pPr>
              <w:rPr>
                <w:sz w:val="20"/>
                <w:szCs w:val="20"/>
                <w:lang w:val="es-CO"/>
              </w:rPr>
            </w:pPr>
            <w:r w:rsidRPr="0007038F">
              <w:rPr>
                <w:sz w:val="20"/>
                <w:szCs w:val="20"/>
                <w:lang w:val="es-CO"/>
              </w:rPr>
              <w:t>Permite al mesero escribir observaciones adicionales al pedido, como instrucciones especiales (ej. sin sal, término de cocción, extras).</w:t>
            </w:r>
          </w:p>
        </w:tc>
      </w:tr>
      <w:tr w:rsidR="0007038F" w:rsidRPr="0007038F" w14:paraId="54105163" w14:textId="77777777" w:rsidTr="0007038F">
        <w:tc>
          <w:tcPr>
            <w:tcW w:w="2405" w:type="dxa"/>
          </w:tcPr>
          <w:p w14:paraId="52D25200" w14:textId="77777777" w:rsidR="0007038F" w:rsidRPr="0007038F" w:rsidRDefault="0007038F" w:rsidP="00A367FB">
            <w:pPr>
              <w:rPr>
                <w:sz w:val="20"/>
                <w:szCs w:val="20"/>
              </w:rPr>
            </w:pPr>
            <w:proofErr w:type="spellStart"/>
            <w:r w:rsidRPr="0007038F">
              <w:rPr>
                <w:sz w:val="20"/>
                <w:szCs w:val="20"/>
              </w:rPr>
              <w:t>Precondiciones</w:t>
            </w:r>
            <w:proofErr w:type="spellEnd"/>
          </w:p>
        </w:tc>
        <w:tc>
          <w:tcPr>
            <w:tcW w:w="6225" w:type="dxa"/>
          </w:tcPr>
          <w:p w14:paraId="69A0ACC1" w14:textId="77777777" w:rsidR="0007038F" w:rsidRPr="0007038F" w:rsidRDefault="0007038F" w:rsidP="00A367FB">
            <w:pPr>
              <w:rPr>
                <w:sz w:val="20"/>
                <w:szCs w:val="20"/>
                <w:lang w:val="es-CO"/>
              </w:rPr>
            </w:pPr>
            <w:r w:rsidRPr="0007038F">
              <w:rPr>
                <w:sz w:val="20"/>
                <w:szCs w:val="20"/>
                <w:lang w:val="es-CO"/>
              </w:rPr>
              <w:t>El mesero ha iniciado sesión, ha seleccionado una mesa y tiene productos agregados al pedido.</w:t>
            </w:r>
          </w:p>
        </w:tc>
      </w:tr>
      <w:tr w:rsidR="0007038F" w:rsidRPr="0007038F" w14:paraId="2189AF23" w14:textId="77777777" w:rsidTr="0007038F">
        <w:tc>
          <w:tcPr>
            <w:tcW w:w="2405" w:type="dxa"/>
          </w:tcPr>
          <w:p w14:paraId="110F24AD" w14:textId="77777777" w:rsidR="0007038F" w:rsidRPr="0007038F" w:rsidRDefault="0007038F" w:rsidP="00A367FB">
            <w:pPr>
              <w:rPr>
                <w:sz w:val="20"/>
                <w:szCs w:val="20"/>
              </w:rPr>
            </w:pPr>
            <w:proofErr w:type="spellStart"/>
            <w:r w:rsidRPr="0007038F">
              <w:rPr>
                <w:sz w:val="20"/>
                <w:szCs w:val="20"/>
              </w:rPr>
              <w:t>Postcondiciones</w:t>
            </w:r>
            <w:proofErr w:type="spellEnd"/>
          </w:p>
        </w:tc>
        <w:tc>
          <w:tcPr>
            <w:tcW w:w="6225" w:type="dxa"/>
          </w:tcPr>
          <w:p w14:paraId="0CFEAEEF" w14:textId="77777777" w:rsidR="0007038F" w:rsidRPr="0007038F" w:rsidRDefault="0007038F" w:rsidP="00A367FB">
            <w:pPr>
              <w:rPr>
                <w:sz w:val="20"/>
                <w:szCs w:val="20"/>
                <w:lang w:val="es-CO"/>
              </w:rPr>
            </w:pPr>
            <w:r w:rsidRPr="0007038F">
              <w:rPr>
                <w:sz w:val="20"/>
                <w:szCs w:val="20"/>
                <w:lang w:val="es-CO"/>
              </w:rPr>
              <w:t>Observaciones quedan registradas y asociadas al pedido.</w:t>
            </w:r>
          </w:p>
        </w:tc>
      </w:tr>
      <w:tr w:rsidR="0007038F" w:rsidRPr="0007038F" w14:paraId="557658E4" w14:textId="77777777" w:rsidTr="0007038F">
        <w:tc>
          <w:tcPr>
            <w:tcW w:w="2405" w:type="dxa"/>
          </w:tcPr>
          <w:p w14:paraId="3A10A0EA" w14:textId="77777777" w:rsidR="0007038F" w:rsidRPr="0007038F" w:rsidRDefault="0007038F" w:rsidP="00A367FB">
            <w:pPr>
              <w:rPr>
                <w:sz w:val="20"/>
                <w:szCs w:val="20"/>
              </w:rPr>
            </w:pPr>
            <w:proofErr w:type="spellStart"/>
            <w:r w:rsidRPr="0007038F">
              <w:rPr>
                <w:sz w:val="20"/>
                <w:szCs w:val="20"/>
              </w:rPr>
              <w:t>Flujo</w:t>
            </w:r>
            <w:proofErr w:type="spellEnd"/>
            <w:r w:rsidRPr="0007038F">
              <w:rPr>
                <w:sz w:val="20"/>
                <w:szCs w:val="20"/>
              </w:rPr>
              <w:t xml:space="preserve"> Normal</w:t>
            </w:r>
          </w:p>
        </w:tc>
        <w:tc>
          <w:tcPr>
            <w:tcW w:w="6225" w:type="dxa"/>
          </w:tcPr>
          <w:p w14:paraId="2AFA0AA0" w14:textId="77777777" w:rsidR="0007038F" w:rsidRPr="0007038F" w:rsidRDefault="0007038F" w:rsidP="00A367FB">
            <w:pPr>
              <w:rPr>
                <w:sz w:val="20"/>
                <w:szCs w:val="20"/>
                <w:lang w:val="es-CO"/>
              </w:rPr>
            </w:pPr>
            <w:r w:rsidRPr="0007038F">
              <w:rPr>
                <w:sz w:val="20"/>
                <w:szCs w:val="20"/>
                <w:lang w:val="es-CO"/>
              </w:rPr>
              <w:t>1. El mesero selecciona la opción “Agregar observación”.</w:t>
            </w:r>
            <w:r w:rsidRPr="0007038F">
              <w:rPr>
                <w:sz w:val="20"/>
                <w:szCs w:val="20"/>
                <w:lang w:val="es-CO"/>
              </w:rPr>
              <w:br/>
              <w:t>2. El sistema abre un campo de texto.</w:t>
            </w:r>
            <w:r w:rsidRPr="0007038F">
              <w:rPr>
                <w:sz w:val="20"/>
                <w:szCs w:val="20"/>
                <w:lang w:val="es-CO"/>
              </w:rPr>
              <w:br/>
              <w:t>3. El mesero escribe la observación y confirma.</w:t>
            </w:r>
            <w:r w:rsidRPr="0007038F">
              <w:rPr>
                <w:sz w:val="20"/>
                <w:szCs w:val="20"/>
                <w:lang w:val="es-CO"/>
              </w:rPr>
              <w:br/>
              <w:t>4. El sistema guarda la observación junto al pedido.</w:t>
            </w:r>
          </w:p>
        </w:tc>
      </w:tr>
      <w:tr w:rsidR="0007038F" w:rsidRPr="0007038F" w14:paraId="5C91F2C0" w14:textId="77777777" w:rsidTr="0007038F">
        <w:tc>
          <w:tcPr>
            <w:tcW w:w="2405" w:type="dxa"/>
          </w:tcPr>
          <w:p w14:paraId="383D0895" w14:textId="77777777" w:rsidR="0007038F" w:rsidRPr="0007038F" w:rsidRDefault="0007038F" w:rsidP="00A367FB">
            <w:pPr>
              <w:rPr>
                <w:sz w:val="20"/>
                <w:szCs w:val="20"/>
              </w:rPr>
            </w:pPr>
            <w:proofErr w:type="spellStart"/>
            <w:r w:rsidRPr="0007038F">
              <w:rPr>
                <w:sz w:val="20"/>
                <w:szCs w:val="20"/>
              </w:rPr>
              <w:t>Flujo</w:t>
            </w:r>
            <w:proofErr w:type="spellEnd"/>
            <w:r w:rsidRPr="0007038F">
              <w:rPr>
                <w:sz w:val="20"/>
                <w:szCs w:val="20"/>
              </w:rPr>
              <w:t xml:space="preserve"> Alternativo</w:t>
            </w:r>
          </w:p>
        </w:tc>
        <w:tc>
          <w:tcPr>
            <w:tcW w:w="6225" w:type="dxa"/>
          </w:tcPr>
          <w:p w14:paraId="187F093C" w14:textId="77777777" w:rsidR="0007038F" w:rsidRPr="0007038F" w:rsidRDefault="0007038F" w:rsidP="00A367FB">
            <w:pPr>
              <w:rPr>
                <w:sz w:val="20"/>
                <w:szCs w:val="20"/>
                <w:lang w:val="es-CO"/>
              </w:rPr>
            </w:pPr>
            <w:r w:rsidRPr="0007038F">
              <w:rPr>
                <w:sz w:val="20"/>
                <w:szCs w:val="20"/>
                <w:lang w:val="es-CO"/>
              </w:rPr>
              <w:t>F1: Si el mesero no confirma, la observación no se guarda y el pedido continúa sin cambios.</w:t>
            </w:r>
          </w:p>
        </w:tc>
      </w:tr>
      <w:tr w:rsidR="0007038F" w:rsidRPr="0007038F" w14:paraId="561D0170" w14:textId="77777777" w:rsidTr="0007038F">
        <w:tc>
          <w:tcPr>
            <w:tcW w:w="2405" w:type="dxa"/>
          </w:tcPr>
          <w:p w14:paraId="661A932E" w14:textId="77777777" w:rsidR="0007038F" w:rsidRPr="0007038F" w:rsidRDefault="0007038F" w:rsidP="00A367FB">
            <w:pPr>
              <w:rPr>
                <w:sz w:val="20"/>
                <w:szCs w:val="20"/>
              </w:rPr>
            </w:pPr>
            <w:proofErr w:type="spellStart"/>
            <w:r w:rsidRPr="0007038F">
              <w:rPr>
                <w:sz w:val="20"/>
                <w:szCs w:val="20"/>
              </w:rPr>
              <w:t>Excepciones</w:t>
            </w:r>
            <w:proofErr w:type="spellEnd"/>
          </w:p>
        </w:tc>
        <w:tc>
          <w:tcPr>
            <w:tcW w:w="6225" w:type="dxa"/>
          </w:tcPr>
          <w:p w14:paraId="248D26FA" w14:textId="77777777" w:rsidR="0007038F" w:rsidRPr="0007038F" w:rsidRDefault="0007038F" w:rsidP="00A367FB">
            <w:pPr>
              <w:rPr>
                <w:sz w:val="20"/>
                <w:szCs w:val="20"/>
                <w:lang w:val="es-CO"/>
              </w:rPr>
            </w:pPr>
            <w:r w:rsidRPr="0007038F">
              <w:rPr>
                <w:sz w:val="20"/>
                <w:szCs w:val="20"/>
                <w:lang w:val="es-CO"/>
              </w:rPr>
              <w:t>E1: Si hay un error de conexión, el sistema muestra un mensaje de “No se pudo guardar la observación” y permite reintentar.</w:t>
            </w:r>
          </w:p>
        </w:tc>
      </w:tr>
      <w:tr w:rsidR="0007038F" w:rsidRPr="0007038F" w14:paraId="6FBBADD2" w14:textId="77777777" w:rsidTr="0007038F">
        <w:tc>
          <w:tcPr>
            <w:tcW w:w="2405" w:type="dxa"/>
          </w:tcPr>
          <w:p w14:paraId="31CCFD81" w14:textId="77777777" w:rsidR="0007038F" w:rsidRPr="0007038F" w:rsidRDefault="0007038F" w:rsidP="00A367FB">
            <w:pPr>
              <w:rPr>
                <w:sz w:val="20"/>
                <w:szCs w:val="20"/>
              </w:rPr>
            </w:pPr>
            <w:proofErr w:type="spellStart"/>
            <w:r w:rsidRPr="0007038F">
              <w:rPr>
                <w:sz w:val="20"/>
                <w:szCs w:val="20"/>
              </w:rPr>
              <w:t>Relación</w:t>
            </w:r>
            <w:proofErr w:type="spellEnd"/>
          </w:p>
        </w:tc>
        <w:tc>
          <w:tcPr>
            <w:tcW w:w="6225" w:type="dxa"/>
          </w:tcPr>
          <w:p w14:paraId="20261335" w14:textId="77777777" w:rsidR="0007038F" w:rsidRPr="0007038F" w:rsidRDefault="0007038F" w:rsidP="00A367FB">
            <w:pPr>
              <w:rPr>
                <w:sz w:val="20"/>
                <w:szCs w:val="20"/>
                <w:lang w:val="es-CO"/>
              </w:rPr>
            </w:pPr>
            <w:r w:rsidRPr="0007038F">
              <w:rPr>
                <w:sz w:val="20"/>
                <w:szCs w:val="20"/>
                <w:lang w:val="es-CO"/>
              </w:rPr>
              <w:t>&lt;&lt;</w:t>
            </w:r>
            <w:proofErr w:type="spellStart"/>
            <w:r w:rsidRPr="0007038F">
              <w:rPr>
                <w:sz w:val="20"/>
                <w:szCs w:val="20"/>
                <w:lang w:val="es-CO"/>
              </w:rPr>
              <w:t>extend</w:t>
            </w:r>
            <w:proofErr w:type="spellEnd"/>
            <w:r w:rsidRPr="0007038F">
              <w:rPr>
                <w:sz w:val="20"/>
                <w:szCs w:val="20"/>
                <w:lang w:val="es-CO"/>
              </w:rPr>
              <w:t>&gt;&gt; Extiende a CU01 – Registrar Pedido.</w:t>
            </w:r>
          </w:p>
        </w:tc>
      </w:tr>
      <w:tr w:rsidR="0007038F" w:rsidRPr="0007038F" w14:paraId="55C77A62" w14:textId="77777777" w:rsidTr="0007038F">
        <w:tc>
          <w:tcPr>
            <w:tcW w:w="2405" w:type="dxa"/>
          </w:tcPr>
          <w:p w14:paraId="0E083BC4" w14:textId="77777777" w:rsidR="0007038F" w:rsidRPr="0007038F" w:rsidRDefault="0007038F" w:rsidP="00A367FB">
            <w:pPr>
              <w:rPr>
                <w:sz w:val="20"/>
                <w:szCs w:val="20"/>
              </w:rPr>
            </w:pPr>
            <w:proofErr w:type="spellStart"/>
            <w:r w:rsidRPr="0007038F">
              <w:rPr>
                <w:sz w:val="20"/>
                <w:szCs w:val="20"/>
              </w:rPr>
              <w:t>Prioridad</w:t>
            </w:r>
            <w:proofErr w:type="spellEnd"/>
          </w:p>
        </w:tc>
        <w:tc>
          <w:tcPr>
            <w:tcW w:w="6225" w:type="dxa"/>
          </w:tcPr>
          <w:p w14:paraId="6CE98606" w14:textId="77777777" w:rsidR="0007038F" w:rsidRPr="0007038F" w:rsidRDefault="0007038F" w:rsidP="00A367FB">
            <w:pPr>
              <w:rPr>
                <w:sz w:val="20"/>
                <w:szCs w:val="20"/>
              </w:rPr>
            </w:pPr>
            <w:r w:rsidRPr="0007038F">
              <w:rPr>
                <w:sz w:val="20"/>
                <w:szCs w:val="20"/>
              </w:rPr>
              <w:t>Media</w:t>
            </w:r>
          </w:p>
        </w:tc>
      </w:tr>
      <w:tr w:rsidR="0007038F" w:rsidRPr="0007038F" w14:paraId="5B54FB27" w14:textId="77777777" w:rsidTr="0007038F">
        <w:tc>
          <w:tcPr>
            <w:tcW w:w="2405" w:type="dxa"/>
          </w:tcPr>
          <w:p w14:paraId="60AED226" w14:textId="77777777" w:rsidR="0007038F" w:rsidRPr="0007038F" w:rsidRDefault="0007038F" w:rsidP="00A367FB">
            <w:pPr>
              <w:rPr>
                <w:sz w:val="20"/>
                <w:szCs w:val="20"/>
              </w:rPr>
            </w:pPr>
            <w:proofErr w:type="spellStart"/>
            <w:r w:rsidRPr="0007038F">
              <w:rPr>
                <w:sz w:val="20"/>
                <w:szCs w:val="20"/>
              </w:rPr>
              <w:t>Frecuencia</w:t>
            </w:r>
            <w:proofErr w:type="spellEnd"/>
            <w:r w:rsidRPr="0007038F">
              <w:rPr>
                <w:sz w:val="20"/>
                <w:szCs w:val="20"/>
              </w:rPr>
              <w:t xml:space="preserve"> de Uso</w:t>
            </w:r>
          </w:p>
        </w:tc>
        <w:tc>
          <w:tcPr>
            <w:tcW w:w="6225" w:type="dxa"/>
          </w:tcPr>
          <w:p w14:paraId="2DC0DFC3" w14:textId="77777777" w:rsidR="0007038F" w:rsidRPr="0007038F" w:rsidRDefault="0007038F" w:rsidP="00A367FB">
            <w:pPr>
              <w:rPr>
                <w:sz w:val="20"/>
                <w:szCs w:val="20"/>
                <w:lang w:val="es-CO"/>
              </w:rPr>
            </w:pPr>
            <w:r w:rsidRPr="0007038F">
              <w:rPr>
                <w:sz w:val="20"/>
                <w:szCs w:val="20"/>
                <w:lang w:val="es-CO"/>
              </w:rPr>
              <w:t>Según la solicitud de clientes</w:t>
            </w:r>
          </w:p>
        </w:tc>
      </w:tr>
    </w:tbl>
    <w:p w14:paraId="6633F3AA" w14:textId="77777777" w:rsidR="0007038F" w:rsidRPr="0007038F" w:rsidRDefault="0007038F" w:rsidP="0007038F">
      <w:pPr>
        <w:rPr>
          <w:lang w:val="es-CO"/>
        </w:rPr>
      </w:pPr>
    </w:p>
    <w:tbl>
      <w:tblPr>
        <w:tblStyle w:val="TableGrid"/>
        <w:tblW w:w="0" w:type="auto"/>
        <w:tblLook w:val="04A0" w:firstRow="1" w:lastRow="0" w:firstColumn="1" w:lastColumn="0" w:noHBand="0" w:noVBand="1"/>
      </w:tblPr>
      <w:tblGrid>
        <w:gridCol w:w="2374"/>
        <w:gridCol w:w="6256"/>
      </w:tblGrid>
      <w:tr w:rsidR="00056CA4" w:rsidRPr="00957FCE" w14:paraId="780BF5D6" w14:textId="77777777" w:rsidTr="0007038F">
        <w:tc>
          <w:tcPr>
            <w:tcW w:w="2374" w:type="dxa"/>
          </w:tcPr>
          <w:p w14:paraId="1FA28D04" w14:textId="77777777" w:rsidR="00056CA4" w:rsidRPr="00957FCE" w:rsidRDefault="00000000" w:rsidP="00957FCE">
            <w:pPr>
              <w:rPr>
                <w:sz w:val="20"/>
                <w:szCs w:val="20"/>
              </w:rPr>
            </w:pPr>
            <w:r w:rsidRPr="00957FCE">
              <w:rPr>
                <w:sz w:val="20"/>
                <w:szCs w:val="20"/>
              </w:rPr>
              <w:t>ID CU</w:t>
            </w:r>
          </w:p>
        </w:tc>
        <w:tc>
          <w:tcPr>
            <w:tcW w:w="6256" w:type="dxa"/>
          </w:tcPr>
          <w:p w14:paraId="3A08A0C2" w14:textId="77777777" w:rsidR="00056CA4" w:rsidRPr="00957FCE" w:rsidRDefault="00000000" w:rsidP="00957FCE">
            <w:pPr>
              <w:rPr>
                <w:sz w:val="20"/>
                <w:szCs w:val="20"/>
              </w:rPr>
            </w:pPr>
            <w:r w:rsidRPr="00957FCE">
              <w:rPr>
                <w:sz w:val="20"/>
                <w:szCs w:val="20"/>
              </w:rPr>
              <w:t>CU02</w:t>
            </w:r>
          </w:p>
        </w:tc>
      </w:tr>
      <w:tr w:rsidR="00056CA4" w:rsidRPr="00957FCE" w14:paraId="2D63842C" w14:textId="77777777" w:rsidTr="0007038F">
        <w:tc>
          <w:tcPr>
            <w:tcW w:w="2374" w:type="dxa"/>
          </w:tcPr>
          <w:p w14:paraId="7DE2F7E4" w14:textId="77777777" w:rsidR="00056CA4" w:rsidRPr="00957FCE" w:rsidRDefault="00000000" w:rsidP="00957FCE">
            <w:pPr>
              <w:rPr>
                <w:sz w:val="20"/>
                <w:szCs w:val="20"/>
              </w:rPr>
            </w:pPr>
            <w:r w:rsidRPr="00957FCE">
              <w:rPr>
                <w:sz w:val="20"/>
                <w:szCs w:val="20"/>
              </w:rPr>
              <w:t>NOMBRE CU</w:t>
            </w:r>
          </w:p>
        </w:tc>
        <w:tc>
          <w:tcPr>
            <w:tcW w:w="6256" w:type="dxa"/>
          </w:tcPr>
          <w:p w14:paraId="074CEE6D" w14:textId="77777777" w:rsidR="00056CA4" w:rsidRPr="00957FCE" w:rsidRDefault="00000000" w:rsidP="00957FCE">
            <w:pPr>
              <w:rPr>
                <w:sz w:val="20"/>
                <w:szCs w:val="20"/>
                <w:lang w:val="es-CO"/>
              </w:rPr>
            </w:pPr>
            <w:bookmarkStart w:id="2" w:name="_Hlk209016561"/>
            <w:r w:rsidRPr="00957FCE">
              <w:rPr>
                <w:sz w:val="20"/>
                <w:szCs w:val="20"/>
                <w:lang w:val="es-CO"/>
              </w:rPr>
              <w:t xml:space="preserve">Actualizar estado de pedido </w:t>
            </w:r>
            <w:bookmarkEnd w:id="2"/>
          </w:p>
        </w:tc>
      </w:tr>
      <w:tr w:rsidR="00056CA4" w:rsidRPr="00957FCE" w14:paraId="7553DCC2" w14:textId="77777777" w:rsidTr="0007038F">
        <w:tc>
          <w:tcPr>
            <w:tcW w:w="2374" w:type="dxa"/>
          </w:tcPr>
          <w:p w14:paraId="5DD244C7" w14:textId="77777777" w:rsidR="00056CA4" w:rsidRPr="00957FCE" w:rsidRDefault="00000000" w:rsidP="00957FCE">
            <w:pPr>
              <w:rPr>
                <w:sz w:val="20"/>
                <w:szCs w:val="20"/>
              </w:rPr>
            </w:pPr>
            <w:r w:rsidRPr="00957FCE">
              <w:rPr>
                <w:sz w:val="20"/>
                <w:szCs w:val="20"/>
              </w:rPr>
              <w:t>CREADO POR</w:t>
            </w:r>
          </w:p>
        </w:tc>
        <w:tc>
          <w:tcPr>
            <w:tcW w:w="6256" w:type="dxa"/>
          </w:tcPr>
          <w:p w14:paraId="66A57A5B" w14:textId="77777777" w:rsidR="00056CA4" w:rsidRPr="00957FCE" w:rsidRDefault="00000000" w:rsidP="00957FCE">
            <w:pPr>
              <w:rPr>
                <w:sz w:val="20"/>
                <w:szCs w:val="20"/>
              </w:rPr>
            </w:pPr>
            <w:r w:rsidRPr="00957FCE">
              <w:rPr>
                <w:sz w:val="20"/>
                <w:szCs w:val="20"/>
              </w:rPr>
              <w:t>Analista de Requisitos</w:t>
            </w:r>
          </w:p>
        </w:tc>
      </w:tr>
      <w:tr w:rsidR="00056CA4" w:rsidRPr="00957FCE" w14:paraId="4C2ECB79" w14:textId="77777777" w:rsidTr="0007038F">
        <w:tc>
          <w:tcPr>
            <w:tcW w:w="2374" w:type="dxa"/>
          </w:tcPr>
          <w:p w14:paraId="2D48E74D" w14:textId="77777777" w:rsidR="00056CA4" w:rsidRPr="00957FCE" w:rsidRDefault="00000000" w:rsidP="00957FCE">
            <w:pPr>
              <w:rPr>
                <w:sz w:val="20"/>
                <w:szCs w:val="20"/>
              </w:rPr>
            </w:pPr>
            <w:r w:rsidRPr="00957FCE">
              <w:rPr>
                <w:sz w:val="20"/>
                <w:szCs w:val="20"/>
              </w:rPr>
              <w:t>FECHA DE CREACIÓN</w:t>
            </w:r>
          </w:p>
        </w:tc>
        <w:tc>
          <w:tcPr>
            <w:tcW w:w="6256" w:type="dxa"/>
          </w:tcPr>
          <w:p w14:paraId="60DE534E" w14:textId="77777777" w:rsidR="00056CA4" w:rsidRPr="00957FCE" w:rsidRDefault="00000000" w:rsidP="00957FCE">
            <w:pPr>
              <w:rPr>
                <w:sz w:val="20"/>
                <w:szCs w:val="20"/>
              </w:rPr>
            </w:pPr>
            <w:r w:rsidRPr="00957FCE">
              <w:rPr>
                <w:sz w:val="20"/>
                <w:szCs w:val="20"/>
              </w:rPr>
              <w:t>Septiembre 2025</w:t>
            </w:r>
          </w:p>
        </w:tc>
      </w:tr>
      <w:tr w:rsidR="00056CA4" w:rsidRPr="00957FCE" w14:paraId="773AD0A6" w14:textId="77777777" w:rsidTr="0007038F">
        <w:tc>
          <w:tcPr>
            <w:tcW w:w="2374" w:type="dxa"/>
          </w:tcPr>
          <w:p w14:paraId="3A40CFA0" w14:textId="77777777" w:rsidR="00056CA4" w:rsidRPr="00957FCE" w:rsidRDefault="00000000" w:rsidP="00957FCE">
            <w:pPr>
              <w:rPr>
                <w:sz w:val="20"/>
                <w:szCs w:val="20"/>
              </w:rPr>
            </w:pPr>
            <w:r w:rsidRPr="00957FCE">
              <w:rPr>
                <w:sz w:val="20"/>
                <w:szCs w:val="20"/>
              </w:rPr>
              <w:t>ACTORES</w:t>
            </w:r>
          </w:p>
        </w:tc>
        <w:tc>
          <w:tcPr>
            <w:tcW w:w="6256" w:type="dxa"/>
          </w:tcPr>
          <w:p w14:paraId="636A11D4" w14:textId="77777777" w:rsidR="00056CA4" w:rsidRPr="00957FCE" w:rsidRDefault="00000000" w:rsidP="00957FCE">
            <w:pPr>
              <w:rPr>
                <w:sz w:val="20"/>
                <w:szCs w:val="20"/>
              </w:rPr>
            </w:pPr>
            <w:r w:rsidRPr="00957FCE">
              <w:rPr>
                <w:sz w:val="20"/>
                <w:szCs w:val="20"/>
              </w:rPr>
              <w:t>Cocinero</w:t>
            </w:r>
          </w:p>
        </w:tc>
      </w:tr>
      <w:tr w:rsidR="00056CA4" w:rsidRPr="0007038F" w14:paraId="36311B99" w14:textId="77777777" w:rsidTr="0007038F">
        <w:tc>
          <w:tcPr>
            <w:tcW w:w="2374" w:type="dxa"/>
          </w:tcPr>
          <w:p w14:paraId="266359F5" w14:textId="77777777" w:rsidR="00056CA4" w:rsidRPr="00957FCE" w:rsidRDefault="00000000" w:rsidP="00957FCE">
            <w:pPr>
              <w:rPr>
                <w:sz w:val="20"/>
                <w:szCs w:val="20"/>
              </w:rPr>
            </w:pPr>
            <w:r w:rsidRPr="00957FCE">
              <w:rPr>
                <w:sz w:val="20"/>
                <w:szCs w:val="20"/>
              </w:rPr>
              <w:t>DESCRIPCIÓN</w:t>
            </w:r>
          </w:p>
        </w:tc>
        <w:tc>
          <w:tcPr>
            <w:tcW w:w="6256" w:type="dxa"/>
          </w:tcPr>
          <w:p w14:paraId="4C7EC3FA" w14:textId="77777777" w:rsidR="00056CA4" w:rsidRPr="00957FCE" w:rsidRDefault="00000000" w:rsidP="00957FCE">
            <w:pPr>
              <w:rPr>
                <w:sz w:val="20"/>
                <w:szCs w:val="20"/>
                <w:lang w:val="es-CO"/>
              </w:rPr>
            </w:pPr>
            <w:r w:rsidRPr="00957FCE">
              <w:rPr>
                <w:sz w:val="20"/>
                <w:szCs w:val="20"/>
                <w:lang w:val="es-CO"/>
              </w:rPr>
              <w:t>Permite al cocinero marcar pedidos como 'en preparación', 'listo' o 'entregado'.</w:t>
            </w:r>
          </w:p>
        </w:tc>
      </w:tr>
      <w:tr w:rsidR="00056CA4" w:rsidRPr="0007038F" w14:paraId="556B9941" w14:textId="77777777" w:rsidTr="0007038F">
        <w:tc>
          <w:tcPr>
            <w:tcW w:w="2374" w:type="dxa"/>
          </w:tcPr>
          <w:p w14:paraId="14FC84E4" w14:textId="77777777" w:rsidR="00056CA4" w:rsidRPr="00957FCE" w:rsidRDefault="00000000" w:rsidP="00957FCE">
            <w:pPr>
              <w:rPr>
                <w:sz w:val="20"/>
                <w:szCs w:val="20"/>
              </w:rPr>
            </w:pPr>
            <w:r w:rsidRPr="00957FCE">
              <w:rPr>
                <w:sz w:val="20"/>
                <w:szCs w:val="20"/>
              </w:rPr>
              <w:t>PRE-CONDICIONES</w:t>
            </w:r>
          </w:p>
        </w:tc>
        <w:tc>
          <w:tcPr>
            <w:tcW w:w="6256" w:type="dxa"/>
          </w:tcPr>
          <w:p w14:paraId="3682DD2B" w14:textId="77777777" w:rsidR="00056CA4" w:rsidRPr="00957FCE" w:rsidRDefault="00000000" w:rsidP="00957FCE">
            <w:pPr>
              <w:rPr>
                <w:sz w:val="20"/>
                <w:szCs w:val="20"/>
                <w:lang w:val="es-CO"/>
              </w:rPr>
            </w:pPr>
            <w:r w:rsidRPr="00957FCE">
              <w:rPr>
                <w:sz w:val="20"/>
                <w:szCs w:val="20"/>
                <w:lang w:val="es-CO"/>
              </w:rPr>
              <w:t>• El pedido ha sido registrado y está visible en la pantalla de cocina.</w:t>
            </w:r>
          </w:p>
        </w:tc>
      </w:tr>
      <w:tr w:rsidR="00056CA4" w:rsidRPr="0007038F" w14:paraId="45995EE2" w14:textId="77777777" w:rsidTr="0007038F">
        <w:tc>
          <w:tcPr>
            <w:tcW w:w="2374" w:type="dxa"/>
          </w:tcPr>
          <w:p w14:paraId="1BE33C44" w14:textId="77777777" w:rsidR="00056CA4" w:rsidRPr="00957FCE" w:rsidRDefault="00000000" w:rsidP="00957FCE">
            <w:pPr>
              <w:rPr>
                <w:sz w:val="20"/>
                <w:szCs w:val="20"/>
              </w:rPr>
            </w:pPr>
            <w:r w:rsidRPr="00957FCE">
              <w:rPr>
                <w:sz w:val="20"/>
                <w:szCs w:val="20"/>
              </w:rPr>
              <w:t>POST-CONDICIONES</w:t>
            </w:r>
          </w:p>
        </w:tc>
        <w:tc>
          <w:tcPr>
            <w:tcW w:w="6256" w:type="dxa"/>
          </w:tcPr>
          <w:p w14:paraId="778BB486" w14:textId="77777777" w:rsidR="00056CA4" w:rsidRPr="00957FCE" w:rsidRDefault="00000000" w:rsidP="00957FCE">
            <w:pPr>
              <w:rPr>
                <w:sz w:val="20"/>
                <w:szCs w:val="20"/>
                <w:lang w:val="es-CO"/>
              </w:rPr>
            </w:pPr>
            <w:r w:rsidRPr="00957FCE">
              <w:rPr>
                <w:sz w:val="20"/>
                <w:szCs w:val="20"/>
                <w:lang w:val="es-CO"/>
              </w:rPr>
              <w:t>El estado del pedido es actualizado y visible para mesero y caja.</w:t>
            </w:r>
          </w:p>
        </w:tc>
      </w:tr>
      <w:tr w:rsidR="00056CA4" w:rsidRPr="0007038F" w14:paraId="5A7271A7" w14:textId="77777777" w:rsidTr="0007038F">
        <w:tc>
          <w:tcPr>
            <w:tcW w:w="2374" w:type="dxa"/>
          </w:tcPr>
          <w:p w14:paraId="27D9D4A7" w14:textId="77777777" w:rsidR="00056CA4" w:rsidRPr="00957FCE" w:rsidRDefault="00000000" w:rsidP="00957FCE">
            <w:pPr>
              <w:rPr>
                <w:sz w:val="20"/>
                <w:szCs w:val="20"/>
              </w:rPr>
            </w:pPr>
            <w:r w:rsidRPr="00957FCE">
              <w:rPr>
                <w:sz w:val="20"/>
                <w:szCs w:val="20"/>
              </w:rPr>
              <w:t>FLUJO NORMAL</w:t>
            </w:r>
          </w:p>
        </w:tc>
        <w:tc>
          <w:tcPr>
            <w:tcW w:w="6256" w:type="dxa"/>
          </w:tcPr>
          <w:p w14:paraId="6ABFC842" w14:textId="77777777" w:rsidR="00056CA4" w:rsidRPr="00957FCE" w:rsidRDefault="00000000" w:rsidP="00957FCE">
            <w:pPr>
              <w:rPr>
                <w:sz w:val="20"/>
                <w:szCs w:val="20"/>
                <w:lang w:val="es-CO"/>
              </w:rPr>
            </w:pPr>
            <w:r w:rsidRPr="00957FCE">
              <w:rPr>
                <w:sz w:val="20"/>
                <w:szCs w:val="20"/>
                <w:lang w:val="es-CO"/>
              </w:rPr>
              <w:t>1. El cocinero selecciona un pedido.</w:t>
            </w:r>
            <w:r w:rsidRPr="00957FCE">
              <w:rPr>
                <w:sz w:val="20"/>
                <w:szCs w:val="20"/>
                <w:lang w:val="es-CO"/>
              </w:rPr>
              <w:br/>
              <w:t>2. Marca el pedido como 'en preparación'.</w:t>
            </w:r>
            <w:r w:rsidRPr="00957FCE">
              <w:rPr>
                <w:sz w:val="20"/>
                <w:szCs w:val="20"/>
                <w:lang w:val="es-CO"/>
              </w:rPr>
              <w:br/>
              <w:t>3. Cuando termina, lo marca como 'listo'.</w:t>
            </w:r>
            <w:r w:rsidRPr="00957FCE">
              <w:rPr>
                <w:sz w:val="20"/>
                <w:szCs w:val="20"/>
                <w:lang w:val="es-CO"/>
              </w:rPr>
              <w:br/>
              <w:t>4. Una vez entregado, lo marca como 'entregado'.</w:t>
            </w:r>
          </w:p>
        </w:tc>
      </w:tr>
      <w:tr w:rsidR="00056CA4" w:rsidRPr="0007038F" w14:paraId="3A5100CB" w14:textId="77777777" w:rsidTr="0007038F">
        <w:tc>
          <w:tcPr>
            <w:tcW w:w="2374" w:type="dxa"/>
          </w:tcPr>
          <w:p w14:paraId="737F0029" w14:textId="77777777" w:rsidR="00056CA4" w:rsidRPr="00957FCE" w:rsidRDefault="00000000" w:rsidP="00957FCE">
            <w:pPr>
              <w:rPr>
                <w:sz w:val="20"/>
                <w:szCs w:val="20"/>
              </w:rPr>
            </w:pPr>
            <w:r w:rsidRPr="00957FCE">
              <w:rPr>
                <w:sz w:val="20"/>
                <w:szCs w:val="20"/>
              </w:rPr>
              <w:t>FLUJO ALTERNATIVO</w:t>
            </w:r>
          </w:p>
        </w:tc>
        <w:tc>
          <w:tcPr>
            <w:tcW w:w="6256" w:type="dxa"/>
          </w:tcPr>
          <w:p w14:paraId="6A3625B2" w14:textId="77777777" w:rsidR="00056CA4" w:rsidRPr="00957FCE" w:rsidRDefault="00000000" w:rsidP="00957FCE">
            <w:pPr>
              <w:rPr>
                <w:sz w:val="20"/>
                <w:szCs w:val="20"/>
                <w:lang w:val="es-CO"/>
              </w:rPr>
            </w:pPr>
            <w:r w:rsidRPr="00957FCE">
              <w:rPr>
                <w:sz w:val="20"/>
                <w:szCs w:val="20"/>
                <w:lang w:val="es-CO"/>
              </w:rPr>
              <w:t>F1: Si el pedido se marca por error, el sistema permite revertir el estado.</w:t>
            </w:r>
          </w:p>
        </w:tc>
      </w:tr>
      <w:tr w:rsidR="00056CA4" w:rsidRPr="0007038F" w14:paraId="5F68B243" w14:textId="77777777" w:rsidTr="0007038F">
        <w:tc>
          <w:tcPr>
            <w:tcW w:w="2374" w:type="dxa"/>
          </w:tcPr>
          <w:p w14:paraId="5098517F" w14:textId="77777777" w:rsidR="00056CA4" w:rsidRPr="00957FCE" w:rsidRDefault="00000000" w:rsidP="00957FCE">
            <w:pPr>
              <w:rPr>
                <w:sz w:val="20"/>
                <w:szCs w:val="20"/>
              </w:rPr>
            </w:pPr>
            <w:r w:rsidRPr="00957FCE">
              <w:rPr>
                <w:sz w:val="20"/>
                <w:szCs w:val="20"/>
              </w:rPr>
              <w:t>EXCEPCIONES</w:t>
            </w:r>
          </w:p>
        </w:tc>
        <w:tc>
          <w:tcPr>
            <w:tcW w:w="6256" w:type="dxa"/>
          </w:tcPr>
          <w:p w14:paraId="7E7B6899" w14:textId="77777777" w:rsidR="00056CA4" w:rsidRPr="00957FCE" w:rsidRDefault="00000000" w:rsidP="00957FCE">
            <w:pPr>
              <w:rPr>
                <w:sz w:val="20"/>
                <w:szCs w:val="20"/>
                <w:lang w:val="es-CO"/>
              </w:rPr>
            </w:pPr>
            <w:r w:rsidRPr="00957FCE">
              <w:rPr>
                <w:sz w:val="20"/>
                <w:szCs w:val="20"/>
                <w:lang w:val="es-CO"/>
              </w:rPr>
              <w:t>E1: Falla de red: El sistema notifica y mantiene el estado anterior.</w:t>
            </w:r>
          </w:p>
        </w:tc>
      </w:tr>
      <w:tr w:rsidR="00056CA4" w:rsidRPr="00957FCE" w14:paraId="26E616FF" w14:textId="77777777" w:rsidTr="0007038F">
        <w:tc>
          <w:tcPr>
            <w:tcW w:w="2374" w:type="dxa"/>
          </w:tcPr>
          <w:p w14:paraId="4E8B97C5" w14:textId="77777777" w:rsidR="00056CA4" w:rsidRPr="00957FCE" w:rsidRDefault="00000000" w:rsidP="00957FCE">
            <w:pPr>
              <w:rPr>
                <w:sz w:val="20"/>
                <w:szCs w:val="20"/>
              </w:rPr>
            </w:pPr>
            <w:r w:rsidRPr="00957FCE">
              <w:rPr>
                <w:sz w:val="20"/>
                <w:szCs w:val="20"/>
              </w:rPr>
              <w:t>PRIORIDAD</w:t>
            </w:r>
          </w:p>
        </w:tc>
        <w:tc>
          <w:tcPr>
            <w:tcW w:w="6256" w:type="dxa"/>
          </w:tcPr>
          <w:p w14:paraId="5C4A3BD4" w14:textId="77777777" w:rsidR="00056CA4" w:rsidRPr="00957FCE" w:rsidRDefault="00000000" w:rsidP="00957FCE">
            <w:pPr>
              <w:rPr>
                <w:sz w:val="20"/>
                <w:szCs w:val="20"/>
              </w:rPr>
            </w:pPr>
            <w:r w:rsidRPr="00957FCE">
              <w:rPr>
                <w:sz w:val="20"/>
                <w:szCs w:val="20"/>
              </w:rPr>
              <w:t>Alta</w:t>
            </w:r>
          </w:p>
        </w:tc>
      </w:tr>
      <w:tr w:rsidR="00056CA4" w:rsidRPr="0007038F" w14:paraId="155DD19E" w14:textId="77777777" w:rsidTr="0007038F">
        <w:tc>
          <w:tcPr>
            <w:tcW w:w="2374" w:type="dxa"/>
          </w:tcPr>
          <w:p w14:paraId="640D0C73" w14:textId="77777777" w:rsidR="00056CA4" w:rsidRPr="00957FCE" w:rsidRDefault="00000000" w:rsidP="00957FCE">
            <w:pPr>
              <w:rPr>
                <w:sz w:val="20"/>
                <w:szCs w:val="20"/>
              </w:rPr>
            </w:pPr>
            <w:r w:rsidRPr="00957FCE">
              <w:rPr>
                <w:sz w:val="20"/>
                <w:szCs w:val="20"/>
              </w:rPr>
              <w:t>FRECUENCIA DE USO</w:t>
            </w:r>
          </w:p>
        </w:tc>
        <w:tc>
          <w:tcPr>
            <w:tcW w:w="6256" w:type="dxa"/>
          </w:tcPr>
          <w:p w14:paraId="63A3937B" w14:textId="77777777" w:rsidR="00056CA4" w:rsidRPr="00957FCE" w:rsidRDefault="00000000" w:rsidP="00957FCE">
            <w:pPr>
              <w:rPr>
                <w:sz w:val="20"/>
                <w:szCs w:val="20"/>
                <w:lang w:val="es-CO"/>
              </w:rPr>
            </w:pPr>
            <w:r w:rsidRPr="00957FCE">
              <w:rPr>
                <w:sz w:val="20"/>
                <w:szCs w:val="20"/>
                <w:lang w:val="es-CO"/>
              </w:rPr>
              <w:t>Diario, varias veces por hora</w:t>
            </w:r>
          </w:p>
        </w:tc>
      </w:tr>
    </w:tbl>
    <w:p w14:paraId="4B3F5E82" w14:textId="77777777" w:rsidR="00957FCE" w:rsidRDefault="00000000" w:rsidP="00957FCE">
      <w:pPr>
        <w:spacing w:line="360" w:lineRule="auto"/>
        <w:rPr>
          <w:lang w:val="es-CO"/>
        </w:rPr>
      </w:pPr>
      <w:r w:rsidRPr="00957FCE">
        <w:rPr>
          <w:lang w:val="es-CO"/>
        </w:rPr>
        <w:br/>
      </w:r>
    </w:p>
    <w:tbl>
      <w:tblPr>
        <w:tblStyle w:val="TableGrid"/>
        <w:tblW w:w="0" w:type="auto"/>
        <w:tblLook w:val="04A0" w:firstRow="1" w:lastRow="0" w:firstColumn="1" w:lastColumn="0" w:noHBand="0" w:noVBand="1"/>
      </w:tblPr>
      <w:tblGrid>
        <w:gridCol w:w="2374"/>
        <w:gridCol w:w="6256"/>
      </w:tblGrid>
      <w:tr w:rsidR="00056CA4" w:rsidRPr="00957FCE" w14:paraId="4F0E4DFD" w14:textId="77777777" w:rsidTr="004C486E">
        <w:tc>
          <w:tcPr>
            <w:tcW w:w="2374" w:type="dxa"/>
          </w:tcPr>
          <w:p w14:paraId="59197F56" w14:textId="77777777" w:rsidR="00056CA4" w:rsidRPr="00957FCE" w:rsidRDefault="00000000" w:rsidP="00957FCE">
            <w:pPr>
              <w:rPr>
                <w:sz w:val="20"/>
                <w:szCs w:val="20"/>
              </w:rPr>
            </w:pPr>
            <w:r w:rsidRPr="00957FCE">
              <w:rPr>
                <w:sz w:val="20"/>
                <w:szCs w:val="20"/>
              </w:rPr>
              <w:t>ID CU</w:t>
            </w:r>
          </w:p>
        </w:tc>
        <w:tc>
          <w:tcPr>
            <w:tcW w:w="6256" w:type="dxa"/>
          </w:tcPr>
          <w:p w14:paraId="4236E57A" w14:textId="77777777" w:rsidR="00056CA4" w:rsidRPr="00957FCE" w:rsidRDefault="00000000" w:rsidP="00957FCE">
            <w:pPr>
              <w:rPr>
                <w:sz w:val="20"/>
                <w:szCs w:val="20"/>
              </w:rPr>
            </w:pPr>
            <w:r w:rsidRPr="00957FCE">
              <w:rPr>
                <w:sz w:val="20"/>
                <w:szCs w:val="20"/>
              </w:rPr>
              <w:t>CU03</w:t>
            </w:r>
          </w:p>
        </w:tc>
      </w:tr>
      <w:tr w:rsidR="00056CA4" w:rsidRPr="00957FCE" w14:paraId="25A64569" w14:textId="77777777" w:rsidTr="004C486E">
        <w:tc>
          <w:tcPr>
            <w:tcW w:w="2374" w:type="dxa"/>
          </w:tcPr>
          <w:p w14:paraId="72D2C67D" w14:textId="77777777" w:rsidR="00056CA4" w:rsidRPr="00957FCE" w:rsidRDefault="00000000" w:rsidP="00957FCE">
            <w:pPr>
              <w:rPr>
                <w:sz w:val="20"/>
                <w:szCs w:val="20"/>
              </w:rPr>
            </w:pPr>
            <w:r w:rsidRPr="00957FCE">
              <w:rPr>
                <w:sz w:val="20"/>
                <w:szCs w:val="20"/>
              </w:rPr>
              <w:t>NOMBRE CU</w:t>
            </w:r>
          </w:p>
        </w:tc>
        <w:tc>
          <w:tcPr>
            <w:tcW w:w="6256" w:type="dxa"/>
          </w:tcPr>
          <w:p w14:paraId="1B15929D" w14:textId="77777777" w:rsidR="00056CA4" w:rsidRPr="00957FCE" w:rsidRDefault="00000000" w:rsidP="00957FCE">
            <w:pPr>
              <w:rPr>
                <w:sz w:val="20"/>
                <w:szCs w:val="20"/>
              </w:rPr>
            </w:pPr>
            <w:bookmarkStart w:id="3" w:name="_Hlk209016626"/>
            <w:r w:rsidRPr="00957FCE">
              <w:rPr>
                <w:sz w:val="20"/>
                <w:szCs w:val="20"/>
              </w:rPr>
              <w:t>Seleccionar método de pago</w:t>
            </w:r>
            <w:bookmarkEnd w:id="3"/>
          </w:p>
        </w:tc>
      </w:tr>
      <w:tr w:rsidR="00056CA4" w:rsidRPr="00957FCE" w14:paraId="3B7FACAB" w14:textId="77777777" w:rsidTr="004C486E">
        <w:tc>
          <w:tcPr>
            <w:tcW w:w="2374" w:type="dxa"/>
          </w:tcPr>
          <w:p w14:paraId="76C1A5B5" w14:textId="77777777" w:rsidR="00056CA4" w:rsidRPr="00957FCE" w:rsidRDefault="00000000" w:rsidP="00957FCE">
            <w:pPr>
              <w:rPr>
                <w:sz w:val="20"/>
                <w:szCs w:val="20"/>
              </w:rPr>
            </w:pPr>
            <w:r w:rsidRPr="00957FCE">
              <w:rPr>
                <w:sz w:val="20"/>
                <w:szCs w:val="20"/>
              </w:rPr>
              <w:t>CREADO POR</w:t>
            </w:r>
          </w:p>
        </w:tc>
        <w:tc>
          <w:tcPr>
            <w:tcW w:w="6256" w:type="dxa"/>
          </w:tcPr>
          <w:p w14:paraId="7DFF056A" w14:textId="77777777" w:rsidR="00056CA4" w:rsidRPr="00957FCE" w:rsidRDefault="00000000" w:rsidP="00957FCE">
            <w:pPr>
              <w:rPr>
                <w:sz w:val="20"/>
                <w:szCs w:val="20"/>
              </w:rPr>
            </w:pPr>
            <w:r w:rsidRPr="00957FCE">
              <w:rPr>
                <w:sz w:val="20"/>
                <w:szCs w:val="20"/>
              </w:rPr>
              <w:t>Analista de Requisitos</w:t>
            </w:r>
          </w:p>
        </w:tc>
      </w:tr>
      <w:tr w:rsidR="00056CA4" w:rsidRPr="00957FCE" w14:paraId="2354E4FD" w14:textId="77777777" w:rsidTr="004C486E">
        <w:tc>
          <w:tcPr>
            <w:tcW w:w="2374" w:type="dxa"/>
          </w:tcPr>
          <w:p w14:paraId="2C0FEB06" w14:textId="77777777" w:rsidR="00056CA4" w:rsidRPr="00957FCE" w:rsidRDefault="00000000" w:rsidP="00957FCE">
            <w:pPr>
              <w:rPr>
                <w:sz w:val="20"/>
                <w:szCs w:val="20"/>
              </w:rPr>
            </w:pPr>
            <w:r w:rsidRPr="00957FCE">
              <w:rPr>
                <w:sz w:val="20"/>
                <w:szCs w:val="20"/>
              </w:rPr>
              <w:t>FECHA DE CREACIÓN</w:t>
            </w:r>
          </w:p>
        </w:tc>
        <w:tc>
          <w:tcPr>
            <w:tcW w:w="6256" w:type="dxa"/>
          </w:tcPr>
          <w:p w14:paraId="79B802EB" w14:textId="77777777" w:rsidR="00056CA4" w:rsidRPr="00957FCE" w:rsidRDefault="00000000" w:rsidP="00957FCE">
            <w:pPr>
              <w:rPr>
                <w:sz w:val="20"/>
                <w:szCs w:val="20"/>
              </w:rPr>
            </w:pPr>
            <w:r w:rsidRPr="00957FCE">
              <w:rPr>
                <w:sz w:val="20"/>
                <w:szCs w:val="20"/>
              </w:rPr>
              <w:t>Septiembre 2025</w:t>
            </w:r>
          </w:p>
        </w:tc>
      </w:tr>
      <w:tr w:rsidR="00056CA4" w:rsidRPr="00957FCE" w14:paraId="27EB934D" w14:textId="77777777" w:rsidTr="004C486E">
        <w:tc>
          <w:tcPr>
            <w:tcW w:w="2374" w:type="dxa"/>
          </w:tcPr>
          <w:p w14:paraId="0AE17BE1" w14:textId="77777777" w:rsidR="00056CA4" w:rsidRPr="00957FCE" w:rsidRDefault="00000000" w:rsidP="00957FCE">
            <w:pPr>
              <w:rPr>
                <w:sz w:val="20"/>
                <w:szCs w:val="20"/>
              </w:rPr>
            </w:pPr>
            <w:r w:rsidRPr="00957FCE">
              <w:rPr>
                <w:sz w:val="20"/>
                <w:szCs w:val="20"/>
              </w:rPr>
              <w:t>ACTORES</w:t>
            </w:r>
          </w:p>
        </w:tc>
        <w:tc>
          <w:tcPr>
            <w:tcW w:w="6256" w:type="dxa"/>
          </w:tcPr>
          <w:p w14:paraId="075A2289" w14:textId="77777777" w:rsidR="00056CA4" w:rsidRPr="00957FCE" w:rsidRDefault="00000000" w:rsidP="00957FCE">
            <w:pPr>
              <w:rPr>
                <w:sz w:val="20"/>
                <w:szCs w:val="20"/>
              </w:rPr>
            </w:pPr>
            <w:r w:rsidRPr="00957FCE">
              <w:rPr>
                <w:sz w:val="20"/>
                <w:szCs w:val="20"/>
              </w:rPr>
              <w:t>Cajero</w:t>
            </w:r>
          </w:p>
        </w:tc>
      </w:tr>
      <w:tr w:rsidR="00056CA4" w:rsidRPr="0007038F" w14:paraId="4B8D388F" w14:textId="77777777" w:rsidTr="004C486E">
        <w:tc>
          <w:tcPr>
            <w:tcW w:w="2374" w:type="dxa"/>
          </w:tcPr>
          <w:p w14:paraId="137EA6ED" w14:textId="77777777" w:rsidR="00056CA4" w:rsidRPr="00957FCE" w:rsidRDefault="00000000" w:rsidP="00957FCE">
            <w:pPr>
              <w:rPr>
                <w:sz w:val="20"/>
                <w:szCs w:val="20"/>
              </w:rPr>
            </w:pPr>
            <w:r w:rsidRPr="00957FCE">
              <w:rPr>
                <w:sz w:val="20"/>
                <w:szCs w:val="20"/>
              </w:rPr>
              <w:t>DESCRIPCIÓN</w:t>
            </w:r>
          </w:p>
        </w:tc>
        <w:tc>
          <w:tcPr>
            <w:tcW w:w="6256" w:type="dxa"/>
          </w:tcPr>
          <w:p w14:paraId="7CD67D2E" w14:textId="77777777" w:rsidR="00056CA4" w:rsidRPr="00957FCE" w:rsidRDefault="00000000" w:rsidP="00957FCE">
            <w:pPr>
              <w:rPr>
                <w:sz w:val="20"/>
                <w:szCs w:val="20"/>
                <w:lang w:val="es-CO"/>
              </w:rPr>
            </w:pPr>
            <w:r w:rsidRPr="00957FCE">
              <w:rPr>
                <w:sz w:val="20"/>
                <w:szCs w:val="20"/>
                <w:lang w:val="es-CO"/>
              </w:rPr>
              <w:t>Permite seleccionar el método de pago para cerrar el pedido.</w:t>
            </w:r>
          </w:p>
        </w:tc>
      </w:tr>
      <w:tr w:rsidR="00056CA4" w:rsidRPr="0007038F" w14:paraId="15441B2B" w14:textId="77777777" w:rsidTr="004C486E">
        <w:tc>
          <w:tcPr>
            <w:tcW w:w="2374" w:type="dxa"/>
          </w:tcPr>
          <w:p w14:paraId="03BFA0B1" w14:textId="77777777" w:rsidR="00056CA4" w:rsidRPr="00957FCE" w:rsidRDefault="00000000" w:rsidP="00957FCE">
            <w:pPr>
              <w:rPr>
                <w:sz w:val="20"/>
                <w:szCs w:val="20"/>
              </w:rPr>
            </w:pPr>
            <w:r w:rsidRPr="00957FCE">
              <w:rPr>
                <w:sz w:val="20"/>
                <w:szCs w:val="20"/>
              </w:rPr>
              <w:t>PRE-CONDICIONES</w:t>
            </w:r>
          </w:p>
        </w:tc>
        <w:tc>
          <w:tcPr>
            <w:tcW w:w="6256" w:type="dxa"/>
          </w:tcPr>
          <w:p w14:paraId="69845880" w14:textId="77777777" w:rsidR="00056CA4" w:rsidRPr="00957FCE" w:rsidRDefault="00000000" w:rsidP="00957FCE">
            <w:pPr>
              <w:rPr>
                <w:sz w:val="20"/>
                <w:szCs w:val="20"/>
                <w:lang w:val="es-CO"/>
              </w:rPr>
            </w:pPr>
            <w:r w:rsidRPr="00957FCE">
              <w:rPr>
                <w:sz w:val="20"/>
                <w:szCs w:val="20"/>
                <w:lang w:val="es-CO"/>
              </w:rPr>
              <w:t>• El pedido está listo para facturación.</w:t>
            </w:r>
          </w:p>
        </w:tc>
      </w:tr>
      <w:tr w:rsidR="00056CA4" w:rsidRPr="0007038F" w14:paraId="59325DF7" w14:textId="77777777" w:rsidTr="004C486E">
        <w:tc>
          <w:tcPr>
            <w:tcW w:w="2374" w:type="dxa"/>
          </w:tcPr>
          <w:p w14:paraId="70D2ECFA" w14:textId="77777777" w:rsidR="00056CA4" w:rsidRPr="00957FCE" w:rsidRDefault="00000000" w:rsidP="00957FCE">
            <w:pPr>
              <w:rPr>
                <w:sz w:val="20"/>
                <w:szCs w:val="20"/>
              </w:rPr>
            </w:pPr>
            <w:r w:rsidRPr="00957FCE">
              <w:rPr>
                <w:sz w:val="20"/>
                <w:szCs w:val="20"/>
              </w:rPr>
              <w:t>POST-CONDICIONES</w:t>
            </w:r>
          </w:p>
        </w:tc>
        <w:tc>
          <w:tcPr>
            <w:tcW w:w="6256" w:type="dxa"/>
          </w:tcPr>
          <w:p w14:paraId="66DA210A" w14:textId="77777777" w:rsidR="00056CA4" w:rsidRPr="00957FCE" w:rsidRDefault="00000000" w:rsidP="00957FCE">
            <w:pPr>
              <w:rPr>
                <w:sz w:val="20"/>
                <w:szCs w:val="20"/>
                <w:lang w:val="es-CO"/>
              </w:rPr>
            </w:pPr>
            <w:r w:rsidRPr="00957FCE">
              <w:rPr>
                <w:sz w:val="20"/>
                <w:szCs w:val="20"/>
                <w:lang w:val="es-CO"/>
              </w:rPr>
              <w:t>El pedido queda registrado como pagado y se genera comprobante.</w:t>
            </w:r>
          </w:p>
        </w:tc>
      </w:tr>
      <w:tr w:rsidR="00056CA4" w:rsidRPr="00957FCE" w14:paraId="2341C851" w14:textId="77777777" w:rsidTr="004C486E">
        <w:tc>
          <w:tcPr>
            <w:tcW w:w="2374" w:type="dxa"/>
          </w:tcPr>
          <w:p w14:paraId="7C4BA4B1" w14:textId="77777777" w:rsidR="00056CA4" w:rsidRPr="00957FCE" w:rsidRDefault="00000000" w:rsidP="00957FCE">
            <w:pPr>
              <w:rPr>
                <w:sz w:val="20"/>
                <w:szCs w:val="20"/>
              </w:rPr>
            </w:pPr>
            <w:r w:rsidRPr="00957FCE">
              <w:rPr>
                <w:sz w:val="20"/>
                <w:szCs w:val="20"/>
              </w:rPr>
              <w:t>FLUJO NORMAL</w:t>
            </w:r>
          </w:p>
        </w:tc>
        <w:tc>
          <w:tcPr>
            <w:tcW w:w="6256" w:type="dxa"/>
          </w:tcPr>
          <w:p w14:paraId="7CFA23F1" w14:textId="77777777" w:rsidR="00056CA4" w:rsidRPr="00957FCE" w:rsidRDefault="00000000" w:rsidP="00957FCE">
            <w:pPr>
              <w:rPr>
                <w:sz w:val="20"/>
                <w:szCs w:val="20"/>
              </w:rPr>
            </w:pPr>
            <w:r w:rsidRPr="00957FCE">
              <w:rPr>
                <w:sz w:val="20"/>
                <w:szCs w:val="20"/>
                <w:lang w:val="es-CO"/>
              </w:rPr>
              <w:t>1. El cajero abre la pantalla de pagos.</w:t>
            </w:r>
            <w:r w:rsidRPr="00957FCE">
              <w:rPr>
                <w:sz w:val="20"/>
                <w:szCs w:val="20"/>
                <w:lang w:val="es-CO"/>
              </w:rPr>
              <w:br/>
              <w:t>2. Selecciona el pedido pendiente.</w:t>
            </w:r>
            <w:r w:rsidRPr="00957FCE">
              <w:rPr>
                <w:sz w:val="20"/>
                <w:szCs w:val="20"/>
                <w:lang w:val="es-CO"/>
              </w:rPr>
              <w:br/>
              <w:t>3. Selecciona el método de pago (efectivo, tarjeta, QR).</w:t>
            </w:r>
            <w:r w:rsidRPr="00957FCE">
              <w:rPr>
                <w:sz w:val="20"/>
                <w:szCs w:val="20"/>
                <w:lang w:val="es-CO"/>
              </w:rPr>
              <w:br/>
              <w:t xml:space="preserve">4. </w:t>
            </w:r>
            <w:r w:rsidRPr="00957FCE">
              <w:rPr>
                <w:sz w:val="20"/>
                <w:szCs w:val="20"/>
              </w:rPr>
              <w:t>El sistema registra el pago y genera la factura.</w:t>
            </w:r>
          </w:p>
        </w:tc>
      </w:tr>
      <w:tr w:rsidR="00056CA4" w:rsidRPr="0007038F" w14:paraId="268A939A" w14:textId="77777777" w:rsidTr="004C486E">
        <w:tc>
          <w:tcPr>
            <w:tcW w:w="2374" w:type="dxa"/>
          </w:tcPr>
          <w:p w14:paraId="2DAE9754" w14:textId="77777777" w:rsidR="00056CA4" w:rsidRPr="00957FCE" w:rsidRDefault="00000000" w:rsidP="00957FCE">
            <w:pPr>
              <w:rPr>
                <w:sz w:val="20"/>
                <w:szCs w:val="20"/>
              </w:rPr>
            </w:pPr>
            <w:r w:rsidRPr="00957FCE">
              <w:rPr>
                <w:sz w:val="20"/>
                <w:szCs w:val="20"/>
              </w:rPr>
              <w:t>FLUJO ALTERNATIVO</w:t>
            </w:r>
          </w:p>
        </w:tc>
        <w:tc>
          <w:tcPr>
            <w:tcW w:w="6256" w:type="dxa"/>
          </w:tcPr>
          <w:p w14:paraId="1DF04B6F" w14:textId="77777777" w:rsidR="00056CA4" w:rsidRPr="00957FCE" w:rsidRDefault="00000000" w:rsidP="00957FCE">
            <w:pPr>
              <w:rPr>
                <w:sz w:val="20"/>
                <w:szCs w:val="20"/>
                <w:lang w:val="es-CO"/>
              </w:rPr>
            </w:pPr>
            <w:r w:rsidRPr="00957FCE">
              <w:rPr>
                <w:sz w:val="20"/>
                <w:szCs w:val="20"/>
                <w:lang w:val="es-CO"/>
              </w:rPr>
              <w:t>F1: Si el pago es rechazado (por ejemplo, tarjeta declinada), el sistema permite seleccionar otro método de pago.</w:t>
            </w:r>
          </w:p>
        </w:tc>
      </w:tr>
      <w:tr w:rsidR="00056CA4" w:rsidRPr="0007038F" w14:paraId="6754485C" w14:textId="77777777" w:rsidTr="004C486E">
        <w:tc>
          <w:tcPr>
            <w:tcW w:w="2374" w:type="dxa"/>
          </w:tcPr>
          <w:p w14:paraId="2D4D5037" w14:textId="77777777" w:rsidR="00056CA4" w:rsidRPr="00957FCE" w:rsidRDefault="00000000" w:rsidP="00957FCE">
            <w:pPr>
              <w:rPr>
                <w:sz w:val="20"/>
                <w:szCs w:val="20"/>
              </w:rPr>
            </w:pPr>
            <w:r w:rsidRPr="00957FCE">
              <w:rPr>
                <w:sz w:val="20"/>
                <w:szCs w:val="20"/>
              </w:rPr>
              <w:t>EXCEPCIONES</w:t>
            </w:r>
          </w:p>
        </w:tc>
        <w:tc>
          <w:tcPr>
            <w:tcW w:w="6256" w:type="dxa"/>
          </w:tcPr>
          <w:p w14:paraId="0A0B1C95" w14:textId="77777777" w:rsidR="00056CA4" w:rsidRPr="00957FCE" w:rsidRDefault="00000000" w:rsidP="00957FCE">
            <w:pPr>
              <w:rPr>
                <w:sz w:val="20"/>
                <w:szCs w:val="20"/>
                <w:lang w:val="es-CO"/>
              </w:rPr>
            </w:pPr>
            <w:r w:rsidRPr="00957FCE">
              <w:rPr>
                <w:sz w:val="20"/>
                <w:szCs w:val="20"/>
                <w:lang w:val="es-CO"/>
              </w:rPr>
              <w:t>E1: Error en el lector de tarjeta: El sistema solicita reintentar la operación.</w:t>
            </w:r>
          </w:p>
        </w:tc>
      </w:tr>
      <w:tr w:rsidR="00056CA4" w:rsidRPr="00957FCE" w14:paraId="01771DCC" w14:textId="77777777" w:rsidTr="004C486E">
        <w:tc>
          <w:tcPr>
            <w:tcW w:w="2374" w:type="dxa"/>
          </w:tcPr>
          <w:p w14:paraId="2768CF29" w14:textId="77777777" w:rsidR="00056CA4" w:rsidRPr="00957FCE" w:rsidRDefault="00000000" w:rsidP="00957FCE">
            <w:pPr>
              <w:rPr>
                <w:sz w:val="20"/>
                <w:szCs w:val="20"/>
              </w:rPr>
            </w:pPr>
            <w:r w:rsidRPr="00957FCE">
              <w:rPr>
                <w:sz w:val="20"/>
                <w:szCs w:val="20"/>
              </w:rPr>
              <w:t>PRIORIDAD</w:t>
            </w:r>
          </w:p>
        </w:tc>
        <w:tc>
          <w:tcPr>
            <w:tcW w:w="6256" w:type="dxa"/>
          </w:tcPr>
          <w:p w14:paraId="7AE01449" w14:textId="77777777" w:rsidR="00056CA4" w:rsidRPr="00957FCE" w:rsidRDefault="00000000" w:rsidP="00957FCE">
            <w:pPr>
              <w:rPr>
                <w:sz w:val="20"/>
                <w:szCs w:val="20"/>
              </w:rPr>
            </w:pPr>
            <w:r w:rsidRPr="00957FCE">
              <w:rPr>
                <w:sz w:val="20"/>
                <w:szCs w:val="20"/>
              </w:rPr>
              <w:t>Alta</w:t>
            </w:r>
          </w:p>
        </w:tc>
      </w:tr>
      <w:tr w:rsidR="00056CA4" w:rsidRPr="0007038F" w14:paraId="1C3B6286" w14:textId="77777777" w:rsidTr="004C486E">
        <w:tc>
          <w:tcPr>
            <w:tcW w:w="2374" w:type="dxa"/>
          </w:tcPr>
          <w:p w14:paraId="51BED687" w14:textId="77777777" w:rsidR="00056CA4" w:rsidRPr="00957FCE" w:rsidRDefault="00000000" w:rsidP="00957FCE">
            <w:pPr>
              <w:rPr>
                <w:sz w:val="20"/>
                <w:szCs w:val="20"/>
              </w:rPr>
            </w:pPr>
            <w:r w:rsidRPr="00957FCE">
              <w:rPr>
                <w:sz w:val="20"/>
                <w:szCs w:val="20"/>
              </w:rPr>
              <w:t>FRECUENCIA DE USO</w:t>
            </w:r>
          </w:p>
        </w:tc>
        <w:tc>
          <w:tcPr>
            <w:tcW w:w="6256" w:type="dxa"/>
          </w:tcPr>
          <w:p w14:paraId="2138D475" w14:textId="77777777" w:rsidR="00056CA4" w:rsidRPr="00957FCE" w:rsidRDefault="00000000" w:rsidP="00957FCE">
            <w:pPr>
              <w:rPr>
                <w:sz w:val="20"/>
                <w:szCs w:val="20"/>
                <w:lang w:val="es-CO"/>
              </w:rPr>
            </w:pPr>
            <w:r w:rsidRPr="00957FCE">
              <w:rPr>
                <w:sz w:val="20"/>
                <w:szCs w:val="20"/>
                <w:lang w:val="es-CO"/>
              </w:rPr>
              <w:t>Cada vez que se finaliza un pedido</w:t>
            </w:r>
          </w:p>
        </w:tc>
      </w:tr>
    </w:tbl>
    <w:p w14:paraId="2D3F763D" w14:textId="77777777" w:rsidR="004C486E" w:rsidRDefault="004C486E" w:rsidP="00957FCE">
      <w:pPr>
        <w:spacing w:line="360" w:lineRule="auto"/>
        <w:rPr>
          <w:lang w:val="es-CO"/>
        </w:rPr>
      </w:pPr>
    </w:p>
    <w:p w14:paraId="76A7C78A" w14:textId="77777777" w:rsidR="004C486E" w:rsidRDefault="004C486E" w:rsidP="00957FCE">
      <w:pPr>
        <w:spacing w:line="360" w:lineRule="auto"/>
        <w:rPr>
          <w:lang w:val="es-CO"/>
        </w:rPr>
      </w:pPr>
    </w:p>
    <w:p w14:paraId="1D9F00FB" w14:textId="77777777" w:rsidR="004C486E" w:rsidRDefault="004C486E" w:rsidP="00957FCE">
      <w:pPr>
        <w:spacing w:line="360" w:lineRule="auto"/>
        <w:rPr>
          <w:lang w:val="es-CO"/>
        </w:rPr>
      </w:pPr>
    </w:p>
    <w:p w14:paraId="77F55CCB" w14:textId="77777777" w:rsidR="004C486E" w:rsidRDefault="004C486E" w:rsidP="00957FCE">
      <w:pPr>
        <w:spacing w:line="360" w:lineRule="auto"/>
        <w:rPr>
          <w:lang w:val="es-CO"/>
        </w:rPr>
      </w:pPr>
    </w:p>
    <w:p w14:paraId="1AF5E01E" w14:textId="77777777" w:rsidR="00056CA4" w:rsidRDefault="00000000" w:rsidP="00957FCE">
      <w:pPr>
        <w:spacing w:line="360" w:lineRule="auto"/>
        <w:rPr>
          <w:lang w:val="es-CO"/>
        </w:rPr>
      </w:pPr>
      <w:r w:rsidRPr="00957FCE">
        <w:rPr>
          <w:lang w:val="es-CO"/>
        </w:rPr>
        <w:lastRenderedPageBreak/>
        <w:br/>
      </w:r>
    </w:p>
    <w:tbl>
      <w:tblPr>
        <w:tblStyle w:val="TableGrid"/>
        <w:tblW w:w="0" w:type="auto"/>
        <w:tblLook w:val="04A0" w:firstRow="1" w:lastRow="0" w:firstColumn="1" w:lastColumn="0" w:noHBand="0" w:noVBand="1"/>
      </w:tblPr>
      <w:tblGrid>
        <w:gridCol w:w="2374"/>
        <w:gridCol w:w="6256"/>
      </w:tblGrid>
      <w:tr w:rsidR="00056CA4" w:rsidRPr="00957FCE" w14:paraId="36777173" w14:textId="77777777" w:rsidTr="004C486E">
        <w:tc>
          <w:tcPr>
            <w:tcW w:w="2374" w:type="dxa"/>
          </w:tcPr>
          <w:p w14:paraId="65A3A8DA" w14:textId="77777777" w:rsidR="00056CA4" w:rsidRPr="00957FCE" w:rsidRDefault="00000000" w:rsidP="00957FCE">
            <w:pPr>
              <w:rPr>
                <w:sz w:val="20"/>
                <w:szCs w:val="20"/>
              </w:rPr>
            </w:pPr>
            <w:r w:rsidRPr="00957FCE">
              <w:rPr>
                <w:sz w:val="20"/>
                <w:szCs w:val="20"/>
              </w:rPr>
              <w:t>ID CU</w:t>
            </w:r>
          </w:p>
        </w:tc>
        <w:tc>
          <w:tcPr>
            <w:tcW w:w="6256" w:type="dxa"/>
          </w:tcPr>
          <w:p w14:paraId="529197C0" w14:textId="77777777" w:rsidR="00056CA4" w:rsidRPr="00957FCE" w:rsidRDefault="00000000" w:rsidP="00957FCE">
            <w:pPr>
              <w:rPr>
                <w:sz w:val="20"/>
                <w:szCs w:val="20"/>
              </w:rPr>
            </w:pPr>
            <w:r w:rsidRPr="00957FCE">
              <w:rPr>
                <w:sz w:val="20"/>
                <w:szCs w:val="20"/>
              </w:rPr>
              <w:t>CU04</w:t>
            </w:r>
          </w:p>
        </w:tc>
      </w:tr>
      <w:tr w:rsidR="00056CA4" w:rsidRPr="00957FCE" w14:paraId="4A5F5FD0" w14:textId="77777777" w:rsidTr="004C486E">
        <w:tc>
          <w:tcPr>
            <w:tcW w:w="2374" w:type="dxa"/>
          </w:tcPr>
          <w:p w14:paraId="1F48144F" w14:textId="77777777" w:rsidR="00056CA4" w:rsidRPr="00957FCE" w:rsidRDefault="00000000" w:rsidP="00957FCE">
            <w:pPr>
              <w:rPr>
                <w:sz w:val="20"/>
                <w:szCs w:val="20"/>
              </w:rPr>
            </w:pPr>
            <w:r w:rsidRPr="00957FCE">
              <w:rPr>
                <w:sz w:val="20"/>
                <w:szCs w:val="20"/>
              </w:rPr>
              <w:t>NOMBRE CU</w:t>
            </w:r>
          </w:p>
        </w:tc>
        <w:tc>
          <w:tcPr>
            <w:tcW w:w="6256" w:type="dxa"/>
          </w:tcPr>
          <w:p w14:paraId="2B3FD1C6" w14:textId="77777777" w:rsidR="00056CA4" w:rsidRPr="00957FCE" w:rsidRDefault="00000000" w:rsidP="00957FCE">
            <w:pPr>
              <w:rPr>
                <w:sz w:val="20"/>
                <w:szCs w:val="20"/>
              </w:rPr>
            </w:pPr>
            <w:r w:rsidRPr="00957FCE">
              <w:rPr>
                <w:sz w:val="20"/>
                <w:szCs w:val="20"/>
              </w:rPr>
              <w:t>V</w:t>
            </w:r>
            <w:r w:rsidR="00731D66">
              <w:rPr>
                <w:sz w:val="20"/>
                <w:szCs w:val="20"/>
              </w:rPr>
              <w:t>er</w:t>
            </w:r>
            <w:r w:rsidRPr="00957FCE">
              <w:rPr>
                <w:sz w:val="20"/>
                <w:szCs w:val="20"/>
              </w:rPr>
              <w:t xml:space="preserve"> </w:t>
            </w:r>
            <w:proofErr w:type="spellStart"/>
            <w:r w:rsidRPr="00957FCE">
              <w:rPr>
                <w:sz w:val="20"/>
                <w:szCs w:val="20"/>
              </w:rPr>
              <w:t>reportes</w:t>
            </w:r>
            <w:proofErr w:type="spellEnd"/>
            <w:r w:rsidRPr="00957FCE">
              <w:rPr>
                <w:sz w:val="20"/>
                <w:szCs w:val="20"/>
              </w:rPr>
              <w:t xml:space="preserve"> </w:t>
            </w:r>
          </w:p>
        </w:tc>
      </w:tr>
      <w:tr w:rsidR="00056CA4" w:rsidRPr="00957FCE" w14:paraId="6DA81E25" w14:textId="77777777" w:rsidTr="004C486E">
        <w:tc>
          <w:tcPr>
            <w:tcW w:w="2374" w:type="dxa"/>
          </w:tcPr>
          <w:p w14:paraId="47EB81F5" w14:textId="77777777" w:rsidR="00056CA4" w:rsidRPr="00957FCE" w:rsidRDefault="00000000" w:rsidP="00957FCE">
            <w:pPr>
              <w:rPr>
                <w:sz w:val="20"/>
                <w:szCs w:val="20"/>
              </w:rPr>
            </w:pPr>
            <w:r w:rsidRPr="00957FCE">
              <w:rPr>
                <w:sz w:val="20"/>
                <w:szCs w:val="20"/>
              </w:rPr>
              <w:t>CREADO POR</w:t>
            </w:r>
          </w:p>
        </w:tc>
        <w:tc>
          <w:tcPr>
            <w:tcW w:w="6256" w:type="dxa"/>
          </w:tcPr>
          <w:p w14:paraId="30E57437" w14:textId="77777777" w:rsidR="00056CA4" w:rsidRPr="00957FCE" w:rsidRDefault="00000000" w:rsidP="00957FCE">
            <w:pPr>
              <w:rPr>
                <w:sz w:val="20"/>
                <w:szCs w:val="20"/>
              </w:rPr>
            </w:pPr>
            <w:r w:rsidRPr="00957FCE">
              <w:rPr>
                <w:sz w:val="20"/>
                <w:szCs w:val="20"/>
              </w:rPr>
              <w:t>Analista de Requisitos</w:t>
            </w:r>
          </w:p>
        </w:tc>
      </w:tr>
      <w:tr w:rsidR="00056CA4" w:rsidRPr="00957FCE" w14:paraId="75422625" w14:textId="77777777" w:rsidTr="004C486E">
        <w:tc>
          <w:tcPr>
            <w:tcW w:w="2374" w:type="dxa"/>
          </w:tcPr>
          <w:p w14:paraId="65996C2C" w14:textId="77777777" w:rsidR="00056CA4" w:rsidRPr="00957FCE" w:rsidRDefault="00000000" w:rsidP="00957FCE">
            <w:pPr>
              <w:rPr>
                <w:sz w:val="20"/>
                <w:szCs w:val="20"/>
              </w:rPr>
            </w:pPr>
            <w:r w:rsidRPr="00957FCE">
              <w:rPr>
                <w:sz w:val="20"/>
                <w:szCs w:val="20"/>
              </w:rPr>
              <w:t>FECHA DE CREACIÓN</w:t>
            </w:r>
          </w:p>
        </w:tc>
        <w:tc>
          <w:tcPr>
            <w:tcW w:w="6256" w:type="dxa"/>
          </w:tcPr>
          <w:p w14:paraId="49D7C234" w14:textId="77777777" w:rsidR="00056CA4" w:rsidRPr="00957FCE" w:rsidRDefault="00000000" w:rsidP="00957FCE">
            <w:pPr>
              <w:rPr>
                <w:sz w:val="20"/>
                <w:szCs w:val="20"/>
              </w:rPr>
            </w:pPr>
            <w:r w:rsidRPr="00957FCE">
              <w:rPr>
                <w:sz w:val="20"/>
                <w:szCs w:val="20"/>
              </w:rPr>
              <w:t>Septiembre 2025</w:t>
            </w:r>
          </w:p>
        </w:tc>
      </w:tr>
      <w:tr w:rsidR="00056CA4" w:rsidRPr="00957FCE" w14:paraId="2720D133" w14:textId="77777777" w:rsidTr="004C486E">
        <w:tc>
          <w:tcPr>
            <w:tcW w:w="2374" w:type="dxa"/>
          </w:tcPr>
          <w:p w14:paraId="05BE50CE" w14:textId="77777777" w:rsidR="00056CA4" w:rsidRPr="00957FCE" w:rsidRDefault="00000000" w:rsidP="00957FCE">
            <w:pPr>
              <w:rPr>
                <w:sz w:val="20"/>
                <w:szCs w:val="20"/>
              </w:rPr>
            </w:pPr>
            <w:r w:rsidRPr="00957FCE">
              <w:rPr>
                <w:sz w:val="20"/>
                <w:szCs w:val="20"/>
              </w:rPr>
              <w:t>ACTORES</w:t>
            </w:r>
          </w:p>
        </w:tc>
        <w:tc>
          <w:tcPr>
            <w:tcW w:w="6256" w:type="dxa"/>
          </w:tcPr>
          <w:p w14:paraId="712EAFF2" w14:textId="77777777" w:rsidR="00056CA4" w:rsidRPr="00957FCE" w:rsidRDefault="00000000" w:rsidP="00957FCE">
            <w:pPr>
              <w:rPr>
                <w:sz w:val="20"/>
                <w:szCs w:val="20"/>
              </w:rPr>
            </w:pPr>
            <w:r w:rsidRPr="00957FCE">
              <w:rPr>
                <w:sz w:val="20"/>
                <w:szCs w:val="20"/>
              </w:rPr>
              <w:t>Administrador</w:t>
            </w:r>
          </w:p>
        </w:tc>
      </w:tr>
      <w:tr w:rsidR="00056CA4" w:rsidRPr="0007038F" w14:paraId="730E1F2A" w14:textId="77777777" w:rsidTr="004C486E">
        <w:tc>
          <w:tcPr>
            <w:tcW w:w="2374" w:type="dxa"/>
          </w:tcPr>
          <w:p w14:paraId="310655CA" w14:textId="77777777" w:rsidR="00056CA4" w:rsidRPr="00957FCE" w:rsidRDefault="00000000" w:rsidP="00957FCE">
            <w:pPr>
              <w:rPr>
                <w:sz w:val="20"/>
                <w:szCs w:val="20"/>
              </w:rPr>
            </w:pPr>
            <w:r w:rsidRPr="00957FCE">
              <w:rPr>
                <w:sz w:val="20"/>
                <w:szCs w:val="20"/>
              </w:rPr>
              <w:t>DESCRIPCIÓN</w:t>
            </w:r>
          </w:p>
        </w:tc>
        <w:tc>
          <w:tcPr>
            <w:tcW w:w="6256" w:type="dxa"/>
          </w:tcPr>
          <w:p w14:paraId="5B15EC11" w14:textId="77777777" w:rsidR="00056CA4" w:rsidRPr="00957FCE" w:rsidRDefault="00000000" w:rsidP="00957FCE">
            <w:pPr>
              <w:rPr>
                <w:sz w:val="20"/>
                <w:szCs w:val="20"/>
                <w:lang w:val="es-CO"/>
              </w:rPr>
            </w:pPr>
            <w:r w:rsidRPr="00957FCE">
              <w:rPr>
                <w:sz w:val="20"/>
                <w:szCs w:val="20"/>
                <w:lang w:val="es-CO"/>
              </w:rPr>
              <w:t>Permite al administrador consultar reportes de ventas diarios, semanales y mensuales.</w:t>
            </w:r>
          </w:p>
        </w:tc>
      </w:tr>
      <w:tr w:rsidR="00056CA4" w:rsidRPr="0007038F" w14:paraId="5BFF1E0C" w14:textId="77777777" w:rsidTr="004C486E">
        <w:tc>
          <w:tcPr>
            <w:tcW w:w="2374" w:type="dxa"/>
          </w:tcPr>
          <w:p w14:paraId="7FCE8A09" w14:textId="77777777" w:rsidR="00056CA4" w:rsidRPr="00957FCE" w:rsidRDefault="00000000" w:rsidP="00957FCE">
            <w:pPr>
              <w:rPr>
                <w:sz w:val="20"/>
                <w:szCs w:val="20"/>
              </w:rPr>
            </w:pPr>
            <w:r w:rsidRPr="00957FCE">
              <w:rPr>
                <w:sz w:val="20"/>
                <w:szCs w:val="20"/>
              </w:rPr>
              <w:t>PRE-CONDICIONES</w:t>
            </w:r>
          </w:p>
        </w:tc>
        <w:tc>
          <w:tcPr>
            <w:tcW w:w="6256" w:type="dxa"/>
          </w:tcPr>
          <w:p w14:paraId="31927E2C" w14:textId="77777777" w:rsidR="00056CA4" w:rsidRPr="00957FCE" w:rsidRDefault="00000000" w:rsidP="00957FCE">
            <w:pPr>
              <w:rPr>
                <w:sz w:val="20"/>
                <w:szCs w:val="20"/>
                <w:lang w:val="es-CO"/>
              </w:rPr>
            </w:pPr>
            <w:r w:rsidRPr="00957FCE">
              <w:rPr>
                <w:sz w:val="20"/>
                <w:szCs w:val="20"/>
                <w:lang w:val="es-CO"/>
              </w:rPr>
              <w:t>• El usuario ha iniciado sesión como administrador.</w:t>
            </w:r>
          </w:p>
        </w:tc>
      </w:tr>
      <w:tr w:rsidR="00056CA4" w:rsidRPr="0007038F" w14:paraId="7E2364F7" w14:textId="77777777" w:rsidTr="004C486E">
        <w:tc>
          <w:tcPr>
            <w:tcW w:w="2374" w:type="dxa"/>
          </w:tcPr>
          <w:p w14:paraId="653097CF" w14:textId="77777777" w:rsidR="00056CA4" w:rsidRPr="00957FCE" w:rsidRDefault="00000000" w:rsidP="00957FCE">
            <w:pPr>
              <w:rPr>
                <w:sz w:val="20"/>
                <w:szCs w:val="20"/>
              </w:rPr>
            </w:pPr>
            <w:r w:rsidRPr="00957FCE">
              <w:rPr>
                <w:sz w:val="20"/>
                <w:szCs w:val="20"/>
              </w:rPr>
              <w:t>POST-CONDICIONES</w:t>
            </w:r>
          </w:p>
        </w:tc>
        <w:tc>
          <w:tcPr>
            <w:tcW w:w="6256" w:type="dxa"/>
          </w:tcPr>
          <w:p w14:paraId="143CDE28" w14:textId="77777777" w:rsidR="00056CA4" w:rsidRPr="00957FCE" w:rsidRDefault="00000000" w:rsidP="00957FCE">
            <w:pPr>
              <w:rPr>
                <w:sz w:val="20"/>
                <w:szCs w:val="20"/>
                <w:lang w:val="es-CO"/>
              </w:rPr>
            </w:pPr>
            <w:r w:rsidRPr="00957FCE">
              <w:rPr>
                <w:sz w:val="20"/>
                <w:szCs w:val="20"/>
                <w:lang w:val="es-CO"/>
              </w:rPr>
              <w:t>Reporte generado y visible en pantalla.</w:t>
            </w:r>
          </w:p>
        </w:tc>
      </w:tr>
      <w:tr w:rsidR="00056CA4" w:rsidRPr="0007038F" w14:paraId="45DA9697" w14:textId="77777777" w:rsidTr="004C486E">
        <w:tc>
          <w:tcPr>
            <w:tcW w:w="2374" w:type="dxa"/>
          </w:tcPr>
          <w:p w14:paraId="2EE56007" w14:textId="77777777" w:rsidR="00056CA4" w:rsidRPr="00957FCE" w:rsidRDefault="00000000" w:rsidP="00957FCE">
            <w:pPr>
              <w:rPr>
                <w:sz w:val="20"/>
                <w:szCs w:val="20"/>
              </w:rPr>
            </w:pPr>
            <w:r w:rsidRPr="00957FCE">
              <w:rPr>
                <w:sz w:val="20"/>
                <w:szCs w:val="20"/>
              </w:rPr>
              <w:t>FLUJO NORMAL</w:t>
            </w:r>
          </w:p>
        </w:tc>
        <w:tc>
          <w:tcPr>
            <w:tcW w:w="6256" w:type="dxa"/>
          </w:tcPr>
          <w:p w14:paraId="30A1AF9B" w14:textId="77777777" w:rsidR="00056CA4" w:rsidRPr="00957FCE" w:rsidRDefault="00000000" w:rsidP="00957FCE">
            <w:pPr>
              <w:rPr>
                <w:sz w:val="20"/>
                <w:szCs w:val="20"/>
                <w:lang w:val="es-CO"/>
              </w:rPr>
            </w:pPr>
            <w:r w:rsidRPr="00957FCE">
              <w:rPr>
                <w:sz w:val="20"/>
                <w:szCs w:val="20"/>
                <w:lang w:val="es-CO"/>
              </w:rPr>
              <w:t>1. El administrador selecciona la opción de reportes.</w:t>
            </w:r>
            <w:r w:rsidRPr="00957FCE">
              <w:rPr>
                <w:sz w:val="20"/>
                <w:szCs w:val="20"/>
                <w:lang w:val="es-CO"/>
              </w:rPr>
              <w:br/>
              <w:t>2. Elige el tipo de reporte (diario, semanal, mensual).</w:t>
            </w:r>
            <w:r w:rsidRPr="00957FCE">
              <w:rPr>
                <w:sz w:val="20"/>
                <w:szCs w:val="20"/>
                <w:lang w:val="es-CO"/>
              </w:rPr>
              <w:br/>
              <w:t>3. El sistema genera y muestra el reporte.</w:t>
            </w:r>
            <w:r w:rsidRPr="00957FCE">
              <w:rPr>
                <w:sz w:val="20"/>
                <w:szCs w:val="20"/>
                <w:lang w:val="es-CO"/>
              </w:rPr>
              <w:br/>
              <w:t>4. El administrador puede exportar o filtrar la información.</w:t>
            </w:r>
          </w:p>
        </w:tc>
      </w:tr>
      <w:tr w:rsidR="00056CA4" w:rsidRPr="0007038F" w14:paraId="3978F288" w14:textId="77777777" w:rsidTr="004C486E">
        <w:tc>
          <w:tcPr>
            <w:tcW w:w="2374" w:type="dxa"/>
          </w:tcPr>
          <w:p w14:paraId="6DCFEB0E" w14:textId="77777777" w:rsidR="00056CA4" w:rsidRPr="00957FCE" w:rsidRDefault="00000000" w:rsidP="00957FCE">
            <w:pPr>
              <w:rPr>
                <w:sz w:val="20"/>
                <w:szCs w:val="20"/>
              </w:rPr>
            </w:pPr>
            <w:r w:rsidRPr="00957FCE">
              <w:rPr>
                <w:sz w:val="20"/>
                <w:szCs w:val="20"/>
              </w:rPr>
              <w:t>FLUJO ALTERNATIVO</w:t>
            </w:r>
          </w:p>
        </w:tc>
        <w:tc>
          <w:tcPr>
            <w:tcW w:w="6256" w:type="dxa"/>
          </w:tcPr>
          <w:p w14:paraId="5C796DDF" w14:textId="77777777" w:rsidR="00056CA4" w:rsidRPr="00957FCE" w:rsidRDefault="00000000" w:rsidP="00957FCE">
            <w:pPr>
              <w:rPr>
                <w:sz w:val="20"/>
                <w:szCs w:val="20"/>
                <w:lang w:val="es-CO"/>
              </w:rPr>
            </w:pPr>
            <w:r w:rsidRPr="00957FCE">
              <w:rPr>
                <w:sz w:val="20"/>
                <w:szCs w:val="20"/>
                <w:lang w:val="es-CO"/>
              </w:rPr>
              <w:t>F1: Si no hay datos en el rango seleccionado, el sistema muestra un mensaje de 'No hay información disponible'.</w:t>
            </w:r>
          </w:p>
        </w:tc>
      </w:tr>
      <w:tr w:rsidR="00056CA4" w:rsidRPr="0007038F" w14:paraId="03D058E7" w14:textId="77777777" w:rsidTr="004C486E">
        <w:tc>
          <w:tcPr>
            <w:tcW w:w="2374" w:type="dxa"/>
          </w:tcPr>
          <w:p w14:paraId="6FFD222C" w14:textId="77777777" w:rsidR="00056CA4" w:rsidRPr="00957FCE" w:rsidRDefault="00000000" w:rsidP="00957FCE">
            <w:pPr>
              <w:rPr>
                <w:sz w:val="20"/>
                <w:szCs w:val="20"/>
              </w:rPr>
            </w:pPr>
            <w:r w:rsidRPr="00957FCE">
              <w:rPr>
                <w:sz w:val="20"/>
                <w:szCs w:val="20"/>
              </w:rPr>
              <w:t>EXCEPCIONES</w:t>
            </w:r>
          </w:p>
        </w:tc>
        <w:tc>
          <w:tcPr>
            <w:tcW w:w="6256" w:type="dxa"/>
          </w:tcPr>
          <w:p w14:paraId="5D14D8DC" w14:textId="77777777" w:rsidR="00056CA4" w:rsidRPr="00957FCE" w:rsidRDefault="00000000" w:rsidP="00957FCE">
            <w:pPr>
              <w:rPr>
                <w:sz w:val="20"/>
                <w:szCs w:val="20"/>
                <w:lang w:val="es-CO"/>
              </w:rPr>
            </w:pPr>
            <w:r w:rsidRPr="00957FCE">
              <w:rPr>
                <w:sz w:val="20"/>
                <w:szCs w:val="20"/>
                <w:lang w:val="es-CO"/>
              </w:rPr>
              <w:t>E1: Falla en el servidor de reportes: El sistema muestra mensaje de error y registra el evento en logs.</w:t>
            </w:r>
          </w:p>
        </w:tc>
      </w:tr>
      <w:tr w:rsidR="00056CA4" w:rsidRPr="00957FCE" w14:paraId="2CCF4D72" w14:textId="77777777" w:rsidTr="004C486E">
        <w:tc>
          <w:tcPr>
            <w:tcW w:w="2374" w:type="dxa"/>
          </w:tcPr>
          <w:p w14:paraId="6AEF3563" w14:textId="77777777" w:rsidR="00056CA4" w:rsidRPr="00957FCE" w:rsidRDefault="00000000" w:rsidP="00957FCE">
            <w:pPr>
              <w:rPr>
                <w:sz w:val="20"/>
                <w:szCs w:val="20"/>
              </w:rPr>
            </w:pPr>
            <w:r w:rsidRPr="00957FCE">
              <w:rPr>
                <w:sz w:val="20"/>
                <w:szCs w:val="20"/>
              </w:rPr>
              <w:t>PRIORIDAD</w:t>
            </w:r>
          </w:p>
        </w:tc>
        <w:tc>
          <w:tcPr>
            <w:tcW w:w="6256" w:type="dxa"/>
          </w:tcPr>
          <w:p w14:paraId="75DFFBE4" w14:textId="77777777" w:rsidR="00056CA4" w:rsidRPr="00957FCE" w:rsidRDefault="00000000" w:rsidP="00957FCE">
            <w:pPr>
              <w:rPr>
                <w:sz w:val="20"/>
                <w:szCs w:val="20"/>
              </w:rPr>
            </w:pPr>
            <w:r w:rsidRPr="00957FCE">
              <w:rPr>
                <w:sz w:val="20"/>
                <w:szCs w:val="20"/>
              </w:rPr>
              <w:t>Media</w:t>
            </w:r>
          </w:p>
        </w:tc>
      </w:tr>
      <w:tr w:rsidR="00056CA4" w:rsidRPr="0007038F" w14:paraId="0D5A0596" w14:textId="77777777" w:rsidTr="004C486E">
        <w:tc>
          <w:tcPr>
            <w:tcW w:w="2374" w:type="dxa"/>
          </w:tcPr>
          <w:p w14:paraId="27DACC62" w14:textId="77777777" w:rsidR="00056CA4" w:rsidRPr="00957FCE" w:rsidRDefault="00000000" w:rsidP="00957FCE">
            <w:pPr>
              <w:rPr>
                <w:sz w:val="20"/>
                <w:szCs w:val="20"/>
              </w:rPr>
            </w:pPr>
            <w:r w:rsidRPr="00957FCE">
              <w:rPr>
                <w:sz w:val="20"/>
                <w:szCs w:val="20"/>
              </w:rPr>
              <w:t>FRECUENCIA DE USO</w:t>
            </w:r>
          </w:p>
        </w:tc>
        <w:tc>
          <w:tcPr>
            <w:tcW w:w="6256" w:type="dxa"/>
          </w:tcPr>
          <w:p w14:paraId="0FDF8766" w14:textId="77777777" w:rsidR="00056CA4" w:rsidRPr="00957FCE" w:rsidRDefault="00000000" w:rsidP="00957FCE">
            <w:pPr>
              <w:rPr>
                <w:sz w:val="20"/>
                <w:szCs w:val="20"/>
                <w:lang w:val="es-CO"/>
              </w:rPr>
            </w:pPr>
            <w:r w:rsidRPr="00957FCE">
              <w:rPr>
                <w:sz w:val="20"/>
                <w:szCs w:val="20"/>
                <w:lang w:val="es-CO"/>
              </w:rPr>
              <w:t>Al menos una vez por día</w:t>
            </w:r>
          </w:p>
        </w:tc>
      </w:tr>
    </w:tbl>
    <w:p w14:paraId="51950171" w14:textId="77777777" w:rsidR="00957FCE" w:rsidRPr="00957FCE" w:rsidRDefault="00000000" w:rsidP="00957FCE">
      <w:pPr>
        <w:spacing w:line="360" w:lineRule="auto"/>
        <w:rPr>
          <w:lang w:val="es-CO"/>
        </w:rPr>
      </w:pPr>
      <w:r w:rsidRPr="00957FCE">
        <w:rPr>
          <w:lang w:val="es-CO"/>
        </w:rPr>
        <w:br/>
      </w:r>
    </w:p>
    <w:tbl>
      <w:tblPr>
        <w:tblStyle w:val="TableGrid"/>
        <w:tblW w:w="0" w:type="auto"/>
        <w:tblLook w:val="04A0" w:firstRow="1" w:lastRow="0" w:firstColumn="1" w:lastColumn="0" w:noHBand="0" w:noVBand="1"/>
      </w:tblPr>
      <w:tblGrid>
        <w:gridCol w:w="2374"/>
        <w:gridCol w:w="6256"/>
      </w:tblGrid>
      <w:tr w:rsidR="00056CA4" w:rsidRPr="00957FCE" w14:paraId="08864D24" w14:textId="77777777" w:rsidTr="00957FCE">
        <w:tc>
          <w:tcPr>
            <w:tcW w:w="2376" w:type="dxa"/>
          </w:tcPr>
          <w:p w14:paraId="5C651D7F" w14:textId="77777777" w:rsidR="00056CA4" w:rsidRPr="00957FCE" w:rsidRDefault="00000000" w:rsidP="00957FCE">
            <w:pPr>
              <w:rPr>
                <w:sz w:val="20"/>
                <w:szCs w:val="20"/>
              </w:rPr>
            </w:pPr>
            <w:r w:rsidRPr="00957FCE">
              <w:rPr>
                <w:sz w:val="20"/>
                <w:szCs w:val="20"/>
              </w:rPr>
              <w:t>ID CU</w:t>
            </w:r>
          </w:p>
        </w:tc>
        <w:tc>
          <w:tcPr>
            <w:tcW w:w="6264" w:type="dxa"/>
          </w:tcPr>
          <w:p w14:paraId="2E297BFC" w14:textId="77777777" w:rsidR="00056CA4" w:rsidRPr="00957FCE" w:rsidRDefault="00000000" w:rsidP="00957FCE">
            <w:pPr>
              <w:rPr>
                <w:sz w:val="20"/>
                <w:szCs w:val="20"/>
              </w:rPr>
            </w:pPr>
            <w:r w:rsidRPr="00957FCE">
              <w:rPr>
                <w:sz w:val="20"/>
                <w:szCs w:val="20"/>
              </w:rPr>
              <w:t>CU05</w:t>
            </w:r>
          </w:p>
        </w:tc>
      </w:tr>
      <w:tr w:rsidR="00056CA4" w:rsidRPr="00957FCE" w14:paraId="270E3390" w14:textId="77777777" w:rsidTr="00957FCE">
        <w:tc>
          <w:tcPr>
            <w:tcW w:w="2376" w:type="dxa"/>
          </w:tcPr>
          <w:p w14:paraId="234A0258" w14:textId="77777777" w:rsidR="00056CA4" w:rsidRPr="00957FCE" w:rsidRDefault="00000000" w:rsidP="00957FCE">
            <w:pPr>
              <w:rPr>
                <w:sz w:val="20"/>
                <w:szCs w:val="20"/>
              </w:rPr>
            </w:pPr>
            <w:r w:rsidRPr="00957FCE">
              <w:rPr>
                <w:sz w:val="20"/>
                <w:szCs w:val="20"/>
              </w:rPr>
              <w:t>NOMBRE CU</w:t>
            </w:r>
          </w:p>
        </w:tc>
        <w:tc>
          <w:tcPr>
            <w:tcW w:w="6264" w:type="dxa"/>
          </w:tcPr>
          <w:p w14:paraId="6948C082" w14:textId="77777777" w:rsidR="00056CA4" w:rsidRPr="00957FCE" w:rsidRDefault="000E51B4" w:rsidP="00957FCE">
            <w:pPr>
              <w:rPr>
                <w:sz w:val="20"/>
                <w:szCs w:val="20"/>
              </w:rPr>
            </w:pPr>
            <w:proofErr w:type="spellStart"/>
            <w:r>
              <w:rPr>
                <w:sz w:val="20"/>
                <w:szCs w:val="20"/>
              </w:rPr>
              <w:t>Iniciar</w:t>
            </w:r>
            <w:proofErr w:type="spellEnd"/>
            <w:r>
              <w:rPr>
                <w:sz w:val="20"/>
                <w:szCs w:val="20"/>
              </w:rPr>
              <w:t xml:space="preserve"> </w:t>
            </w:r>
            <w:proofErr w:type="spellStart"/>
            <w:r>
              <w:rPr>
                <w:sz w:val="20"/>
                <w:szCs w:val="20"/>
              </w:rPr>
              <w:t>sesión</w:t>
            </w:r>
            <w:proofErr w:type="spellEnd"/>
          </w:p>
        </w:tc>
      </w:tr>
      <w:tr w:rsidR="00056CA4" w:rsidRPr="00957FCE" w14:paraId="013F6F76" w14:textId="77777777" w:rsidTr="00957FCE">
        <w:tc>
          <w:tcPr>
            <w:tcW w:w="2376" w:type="dxa"/>
          </w:tcPr>
          <w:p w14:paraId="66DCEA36" w14:textId="77777777" w:rsidR="00056CA4" w:rsidRPr="00957FCE" w:rsidRDefault="00000000" w:rsidP="00957FCE">
            <w:pPr>
              <w:rPr>
                <w:sz w:val="20"/>
                <w:szCs w:val="20"/>
              </w:rPr>
            </w:pPr>
            <w:r w:rsidRPr="00957FCE">
              <w:rPr>
                <w:sz w:val="20"/>
                <w:szCs w:val="20"/>
              </w:rPr>
              <w:t>CREADO POR</w:t>
            </w:r>
          </w:p>
        </w:tc>
        <w:tc>
          <w:tcPr>
            <w:tcW w:w="6264" w:type="dxa"/>
          </w:tcPr>
          <w:p w14:paraId="4411FDB9" w14:textId="77777777" w:rsidR="00056CA4" w:rsidRPr="00957FCE" w:rsidRDefault="00000000" w:rsidP="00957FCE">
            <w:pPr>
              <w:rPr>
                <w:sz w:val="20"/>
                <w:szCs w:val="20"/>
              </w:rPr>
            </w:pPr>
            <w:r w:rsidRPr="00957FCE">
              <w:rPr>
                <w:sz w:val="20"/>
                <w:szCs w:val="20"/>
              </w:rPr>
              <w:t>Analista de Requisitos</w:t>
            </w:r>
          </w:p>
        </w:tc>
      </w:tr>
      <w:tr w:rsidR="00056CA4" w:rsidRPr="00957FCE" w14:paraId="19237163" w14:textId="77777777" w:rsidTr="00957FCE">
        <w:tc>
          <w:tcPr>
            <w:tcW w:w="2376" w:type="dxa"/>
          </w:tcPr>
          <w:p w14:paraId="79A3BFC1" w14:textId="77777777" w:rsidR="00056CA4" w:rsidRPr="00957FCE" w:rsidRDefault="00000000" w:rsidP="00957FCE">
            <w:pPr>
              <w:rPr>
                <w:sz w:val="20"/>
                <w:szCs w:val="20"/>
              </w:rPr>
            </w:pPr>
            <w:r w:rsidRPr="00957FCE">
              <w:rPr>
                <w:sz w:val="20"/>
                <w:szCs w:val="20"/>
              </w:rPr>
              <w:t>FECHA DE CREACIÓN</w:t>
            </w:r>
          </w:p>
        </w:tc>
        <w:tc>
          <w:tcPr>
            <w:tcW w:w="6264" w:type="dxa"/>
          </w:tcPr>
          <w:p w14:paraId="1A0050AB" w14:textId="77777777" w:rsidR="00056CA4" w:rsidRPr="00957FCE" w:rsidRDefault="00000000" w:rsidP="00957FCE">
            <w:pPr>
              <w:rPr>
                <w:sz w:val="20"/>
                <w:szCs w:val="20"/>
              </w:rPr>
            </w:pPr>
            <w:r w:rsidRPr="00957FCE">
              <w:rPr>
                <w:sz w:val="20"/>
                <w:szCs w:val="20"/>
              </w:rPr>
              <w:t>Septiembre 2025</w:t>
            </w:r>
          </w:p>
        </w:tc>
      </w:tr>
      <w:tr w:rsidR="00056CA4" w:rsidRPr="00957FCE" w14:paraId="1BA25AFA" w14:textId="77777777" w:rsidTr="00957FCE">
        <w:tc>
          <w:tcPr>
            <w:tcW w:w="2376" w:type="dxa"/>
          </w:tcPr>
          <w:p w14:paraId="7FC19E74" w14:textId="77777777" w:rsidR="00056CA4" w:rsidRPr="00957FCE" w:rsidRDefault="00000000" w:rsidP="00957FCE">
            <w:pPr>
              <w:rPr>
                <w:sz w:val="20"/>
                <w:szCs w:val="20"/>
              </w:rPr>
            </w:pPr>
            <w:r w:rsidRPr="00957FCE">
              <w:rPr>
                <w:sz w:val="20"/>
                <w:szCs w:val="20"/>
              </w:rPr>
              <w:t>ACTORES</w:t>
            </w:r>
          </w:p>
        </w:tc>
        <w:tc>
          <w:tcPr>
            <w:tcW w:w="6264" w:type="dxa"/>
          </w:tcPr>
          <w:p w14:paraId="41E8D0E3" w14:textId="77777777" w:rsidR="00056CA4" w:rsidRPr="00957FCE" w:rsidRDefault="00731D66" w:rsidP="00957FCE">
            <w:pPr>
              <w:rPr>
                <w:sz w:val="20"/>
                <w:szCs w:val="20"/>
              </w:rPr>
            </w:pPr>
            <w:r>
              <w:rPr>
                <w:sz w:val="20"/>
                <w:szCs w:val="20"/>
              </w:rPr>
              <w:t>Mesero, Cocinero, Cajero, Administrador.</w:t>
            </w:r>
          </w:p>
        </w:tc>
      </w:tr>
      <w:tr w:rsidR="00056CA4" w:rsidRPr="0007038F" w14:paraId="05E77ED0" w14:textId="77777777" w:rsidTr="00957FCE">
        <w:tc>
          <w:tcPr>
            <w:tcW w:w="2376" w:type="dxa"/>
          </w:tcPr>
          <w:p w14:paraId="3E88D960" w14:textId="77777777" w:rsidR="00056CA4" w:rsidRPr="00957FCE" w:rsidRDefault="00000000" w:rsidP="00957FCE">
            <w:pPr>
              <w:rPr>
                <w:sz w:val="20"/>
                <w:szCs w:val="20"/>
              </w:rPr>
            </w:pPr>
            <w:r w:rsidRPr="00957FCE">
              <w:rPr>
                <w:sz w:val="20"/>
                <w:szCs w:val="20"/>
              </w:rPr>
              <w:t>DESCRIPCIÓN</w:t>
            </w:r>
          </w:p>
        </w:tc>
        <w:tc>
          <w:tcPr>
            <w:tcW w:w="6264" w:type="dxa"/>
          </w:tcPr>
          <w:p w14:paraId="23080654" w14:textId="77777777" w:rsidR="00056CA4" w:rsidRPr="00957FCE" w:rsidRDefault="00000000" w:rsidP="00957FCE">
            <w:pPr>
              <w:rPr>
                <w:sz w:val="20"/>
                <w:szCs w:val="20"/>
                <w:lang w:val="es-CO"/>
              </w:rPr>
            </w:pPr>
            <w:r w:rsidRPr="00957FCE">
              <w:rPr>
                <w:sz w:val="20"/>
                <w:szCs w:val="20"/>
                <w:lang w:val="es-CO"/>
              </w:rPr>
              <w:t>Permite a los usuarios acceder al sistema mediante credenciales.</w:t>
            </w:r>
          </w:p>
        </w:tc>
      </w:tr>
      <w:tr w:rsidR="00056CA4" w:rsidRPr="0007038F" w14:paraId="43EB8603" w14:textId="77777777" w:rsidTr="00957FCE">
        <w:tc>
          <w:tcPr>
            <w:tcW w:w="2376" w:type="dxa"/>
          </w:tcPr>
          <w:p w14:paraId="1CF8B12E" w14:textId="77777777" w:rsidR="00056CA4" w:rsidRPr="00957FCE" w:rsidRDefault="00000000" w:rsidP="00957FCE">
            <w:pPr>
              <w:rPr>
                <w:sz w:val="20"/>
                <w:szCs w:val="20"/>
              </w:rPr>
            </w:pPr>
            <w:r w:rsidRPr="00957FCE">
              <w:rPr>
                <w:sz w:val="20"/>
                <w:szCs w:val="20"/>
              </w:rPr>
              <w:t>PRE-CONDICIONES</w:t>
            </w:r>
          </w:p>
        </w:tc>
        <w:tc>
          <w:tcPr>
            <w:tcW w:w="6264" w:type="dxa"/>
          </w:tcPr>
          <w:p w14:paraId="0BB1ED5B" w14:textId="77777777" w:rsidR="00056CA4" w:rsidRPr="00957FCE" w:rsidRDefault="00000000" w:rsidP="00957FCE">
            <w:pPr>
              <w:rPr>
                <w:sz w:val="20"/>
                <w:szCs w:val="20"/>
                <w:lang w:val="es-CO"/>
              </w:rPr>
            </w:pPr>
            <w:r w:rsidRPr="00957FCE">
              <w:rPr>
                <w:sz w:val="20"/>
                <w:szCs w:val="20"/>
                <w:lang w:val="es-CO"/>
              </w:rPr>
              <w:t>• El usuario está registrado en el sistema.</w:t>
            </w:r>
          </w:p>
        </w:tc>
      </w:tr>
      <w:tr w:rsidR="00056CA4" w:rsidRPr="0007038F" w14:paraId="50426E1B" w14:textId="77777777" w:rsidTr="00957FCE">
        <w:tc>
          <w:tcPr>
            <w:tcW w:w="2376" w:type="dxa"/>
          </w:tcPr>
          <w:p w14:paraId="3D8105A5" w14:textId="77777777" w:rsidR="00056CA4" w:rsidRPr="00957FCE" w:rsidRDefault="00000000" w:rsidP="00957FCE">
            <w:pPr>
              <w:rPr>
                <w:sz w:val="20"/>
                <w:szCs w:val="20"/>
              </w:rPr>
            </w:pPr>
            <w:r w:rsidRPr="00957FCE">
              <w:rPr>
                <w:sz w:val="20"/>
                <w:szCs w:val="20"/>
              </w:rPr>
              <w:t>POST-CONDICIONES</w:t>
            </w:r>
          </w:p>
        </w:tc>
        <w:tc>
          <w:tcPr>
            <w:tcW w:w="6264" w:type="dxa"/>
          </w:tcPr>
          <w:p w14:paraId="19C25BA4" w14:textId="77777777" w:rsidR="00056CA4" w:rsidRPr="00957FCE" w:rsidRDefault="00000000" w:rsidP="00957FCE">
            <w:pPr>
              <w:rPr>
                <w:sz w:val="20"/>
                <w:szCs w:val="20"/>
                <w:lang w:val="es-CO"/>
              </w:rPr>
            </w:pPr>
            <w:r w:rsidRPr="00957FCE">
              <w:rPr>
                <w:sz w:val="20"/>
                <w:szCs w:val="20"/>
                <w:lang w:val="es-CO"/>
              </w:rPr>
              <w:t>El usuario inicia sesión exitosamente y accede a su panel.</w:t>
            </w:r>
          </w:p>
        </w:tc>
      </w:tr>
      <w:tr w:rsidR="00056CA4" w:rsidRPr="00957FCE" w14:paraId="72EE6AF5" w14:textId="77777777" w:rsidTr="00957FCE">
        <w:tc>
          <w:tcPr>
            <w:tcW w:w="2376" w:type="dxa"/>
          </w:tcPr>
          <w:p w14:paraId="1F86DF3F" w14:textId="77777777" w:rsidR="00056CA4" w:rsidRPr="00957FCE" w:rsidRDefault="00000000" w:rsidP="00957FCE">
            <w:pPr>
              <w:rPr>
                <w:sz w:val="20"/>
                <w:szCs w:val="20"/>
              </w:rPr>
            </w:pPr>
            <w:r w:rsidRPr="00957FCE">
              <w:rPr>
                <w:sz w:val="20"/>
                <w:szCs w:val="20"/>
              </w:rPr>
              <w:t>FLUJO NORMAL</w:t>
            </w:r>
          </w:p>
        </w:tc>
        <w:tc>
          <w:tcPr>
            <w:tcW w:w="6264" w:type="dxa"/>
          </w:tcPr>
          <w:p w14:paraId="142F3AC6" w14:textId="77777777" w:rsidR="00056CA4" w:rsidRPr="00957FCE" w:rsidRDefault="00000000" w:rsidP="00957FCE">
            <w:pPr>
              <w:rPr>
                <w:sz w:val="20"/>
                <w:szCs w:val="20"/>
              </w:rPr>
            </w:pPr>
            <w:r w:rsidRPr="00957FCE">
              <w:rPr>
                <w:sz w:val="20"/>
                <w:szCs w:val="20"/>
                <w:lang w:val="es-CO"/>
              </w:rPr>
              <w:t>1. El usuario ingresa su nombre de usuario y contraseña.</w:t>
            </w:r>
            <w:r w:rsidRPr="00957FCE">
              <w:rPr>
                <w:sz w:val="20"/>
                <w:szCs w:val="20"/>
                <w:lang w:val="es-CO"/>
              </w:rPr>
              <w:br/>
              <w:t>2. El sistema valida las credenciales.</w:t>
            </w:r>
            <w:r w:rsidRPr="00957FCE">
              <w:rPr>
                <w:sz w:val="20"/>
                <w:szCs w:val="20"/>
                <w:lang w:val="es-CO"/>
              </w:rPr>
              <w:br/>
            </w:r>
            <w:r w:rsidRPr="00957FCE">
              <w:rPr>
                <w:sz w:val="20"/>
                <w:szCs w:val="20"/>
              </w:rPr>
              <w:t>3. Si son correctas, permite el acceso.</w:t>
            </w:r>
          </w:p>
        </w:tc>
      </w:tr>
      <w:tr w:rsidR="00056CA4" w:rsidRPr="0007038F" w14:paraId="1A83C132" w14:textId="77777777" w:rsidTr="00957FCE">
        <w:tc>
          <w:tcPr>
            <w:tcW w:w="2376" w:type="dxa"/>
          </w:tcPr>
          <w:p w14:paraId="3F8A3F93" w14:textId="77777777" w:rsidR="00056CA4" w:rsidRPr="00957FCE" w:rsidRDefault="00000000" w:rsidP="00957FCE">
            <w:pPr>
              <w:rPr>
                <w:sz w:val="20"/>
                <w:szCs w:val="20"/>
              </w:rPr>
            </w:pPr>
            <w:r w:rsidRPr="00957FCE">
              <w:rPr>
                <w:sz w:val="20"/>
                <w:szCs w:val="20"/>
              </w:rPr>
              <w:t>FLUJO ALTERNATIVO</w:t>
            </w:r>
          </w:p>
        </w:tc>
        <w:tc>
          <w:tcPr>
            <w:tcW w:w="6264" w:type="dxa"/>
          </w:tcPr>
          <w:p w14:paraId="35B5CCEF" w14:textId="77777777" w:rsidR="00056CA4" w:rsidRPr="00957FCE" w:rsidRDefault="00000000" w:rsidP="00957FCE">
            <w:pPr>
              <w:rPr>
                <w:sz w:val="20"/>
                <w:szCs w:val="20"/>
                <w:lang w:val="es-CO"/>
              </w:rPr>
            </w:pPr>
            <w:r w:rsidRPr="00957FCE">
              <w:rPr>
                <w:sz w:val="20"/>
                <w:szCs w:val="20"/>
                <w:lang w:val="es-CO"/>
              </w:rPr>
              <w:t>F1: Si las credenciales son incorrectas, el sistema muestra un mensaje y solicita reingreso.</w:t>
            </w:r>
          </w:p>
        </w:tc>
      </w:tr>
      <w:tr w:rsidR="00056CA4" w:rsidRPr="0007038F" w14:paraId="13500E1F" w14:textId="77777777" w:rsidTr="00957FCE">
        <w:tc>
          <w:tcPr>
            <w:tcW w:w="2376" w:type="dxa"/>
          </w:tcPr>
          <w:p w14:paraId="4B9762DF" w14:textId="77777777" w:rsidR="00056CA4" w:rsidRPr="00957FCE" w:rsidRDefault="00000000" w:rsidP="00957FCE">
            <w:pPr>
              <w:rPr>
                <w:sz w:val="20"/>
                <w:szCs w:val="20"/>
              </w:rPr>
            </w:pPr>
            <w:r w:rsidRPr="00957FCE">
              <w:rPr>
                <w:sz w:val="20"/>
                <w:szCs w:val="20"/>
              </w:rPr>
              <w:t>EXCEPCIONES</w:t>
            </w:r>
          </w:p>
        </w:tc>
        <w:tc>
          <w:tcPr>
            <w:tcW w:w="6264" w:type="dxa"/>
          </w:tcPr>
          <w:p w14:paraId="09B8D856" w14:textId="77777777" w:rsidR="00056CA4" w:rsidRPr="00957FCE" w:rsidRDefault="00000000" w:rsidP="00957FCE">
            <w:pPr>
              <w:rPr>
                <w:sz w:val="20"/>
                <w:szCs w:val="20"/>
                <w:lang w:val="es-CO"/>
              </w:rPr>
            </w:pPr>
            <w:r w:rsidRPr="00957FCE">
              <w:rPr>
                <w:sz w:val="20"/>
                <w:szCs w:val="20"/>
                <w:lang w:val="es-CO"/>
              </w:rPr>
              <w:t>E1: Si el servidor de autenticación no responde, el sistema muestra error temporal y bloquea acceso.</w:t>
            </w:r>
          </w:p>
        </w:tc>
      </w:tr>
      <w:tr w:rsidR="00056CA4" w:rsidRPr="00957FCE" w14:paraId="6982C392" w14:textId="77777777" w:rsidTr="00957FCE">
        <w:tc>
          <w:tcPr>
            <w:tcW w:w="2376" w:type="dxa"/>
          </w:tcPr>
          <w:p w14:paraId="013A7B8E" w14:textId="77777777" w:rsidR="00056CA4" w:rsidRPr="00957FCE" w:rsidRDefault="00000000" w:rsidP="00957FCE">
            <w:pPr>
              <w:rPr>
                <w:sz w:val="20"/>
                <w:szCs w:val="20"/>
              </w:rPr>
            </w:pPr>
            <w:r w:rsidRPr="00957FCE">
              <w:rPr>
                <w:sz w:val="20"/>
                <w:szCs w:val="20"/>
              </w:rPr>
              <w:t>PRIORIDAD</w:t>
            </w:r>
          </w:p>
        </w:tc>
        <w:tc>
          <w:tcPr>
            <w:tcW w:w="6264" w:type="dxa"/>
          </w:tcPr>
          <w:p w14:paraId="3BA2A438" w14:textId="77777777" w:rsidR="00056CA4" w:rsidRPr="00957FCE" w:rsidRDefault="00000000" w:rsidP="00957FCE">
            <w:pPr>
              <w:rPr>
                <w:sz w:val="20"/>
                <w:szCs w:val="20"/>
              </w:rPr>
            </w:pPr>
            <w:r w:rsidRPr="00957FCE">
              <w:rPr>
                <w:sz w:val="20"/>
                <w:szCs w:val="20"/>
              </w:rPr>
              <w:t>Alta</w:t>
            </w:r>
          </w:p>
        </w:tc>
      </w:tr>
      <w:tr w:rsidR="00056CA4" w:rsidRPr="0007038F" w14:paraId="6FA1403F" w14:textId="77777777" w:rsidTr="00957FCE">
        <w:tc>
          <w:tcPr>
            <w:tcW w:w="2376" w:type="dxa"/>
          </w:tcPr>
          <w:p w14:paraId="5895AB6D" w14:textId="77777777" w:rsidR="00056CA4" w:rsidRPr="00957FCE" w:rsidRDefault="00000000" w:rsidP="00957FCE">
            <w:pPr>
              <w:rPr>
                <w:sz w:val="20"/>
                <w:szCs w:val="20"/>
              </w:rPr>
            </w:pPr>
            <w:r w:rsidRPr="00957FCE">
              <w:rPr>
                <w:sz w:val="20"/>
                <w:szCs w:val="20"/>
              </w:rPr>
              <w:t>FRECUENCIA DE USO</w:t>
            </w:r>
          </w:p>
        </w:tc>
        <w:tc>
          <w:tcPr>
            <w:tcW w:w="6264" w:type="dxa"/>
          </w:tcPr>
          <w:p w14:paraId="00DE6A50" w14:textId="77777777" w:rsidR="00056CA4" w:rsidRPr="00957FCE" w:rsidRDefault="00000000" w:rsidP="00957FCE">
            <w:pPr>
              <w:rPr>
                <w:sz w:val="20"/>
                <w:szCs w:val="20"/>
                <w:lang w:val="es-CO"/>
              </w:rPr>
            </w:pPr>
            <w:r w:rsidRPr="00957FCE">
              <w:rPr>
                <w:sz w:val="20"/>
                <w:szCs w:val="20"/>
                <w:lang w:val="es-CO"/>
              </w:rPr>
              <w:t>Cada inicio de turno o sesión</w:t>
            </w:r>
          </w:p>
        </w:tc>
      </w:tr>
    </w:tbl>
    <w:p w14:paraId="182AB224" w14:textId="77777777" w:rsidR="00056CA4" w:rsidRPr="00957FCE" w:rsidRDefault="00000000" w:rsidP="00957FCE">
      <w:pPr>
        <w:spacing w:line="360" w:lineRule="auto"/>
        <w:rPr>
          <w:lang w:val="es-CO"/>
        </w:rPr>
      </w:pPr>
      <w:r w:rsidRPr="00957FCE">
        <w:rPr>
          <w:lang w:val="es-CO"/>
        </w:rPr>
        <w:br/>
      </w:r>
    </w:p>
    <w:p w14:paraId="3900DAD5" w14:textId="77777777" w:rsidR="00056CA4" w:rsidRPr="00957FCE" w:rsidRDefault="00000000" w:rsidP="00957FCE">
      <w:pPr>
        <w:spacing w:line="360" w:lineRule="auto"/>
        <w:rPr>
          <w:lang w:val="es-CO"/>
        </w:rPr>
      </w:pPr>
      <w:r w:rsidRPr="00957FCE">
        <w:rPr>
          <w:lang w:val="es-CO"/>
        </w:rPr>
        <w:br w:type="page"/>
      </w:r>
    </w:p>
    <w:p w14:paraId="70D7E95B" w14:textId="77777777" w:rsidR="00056CA4" w:rsidRPr="00957FCE" w:rsidRDefault="00000000" w:rsidP="00957FCE">
      <w:pPr>
        <w:pStyle w:val="Heading1"/>
        <w:spacing w:line="360" w:lineRule="auto"/>
        <w:rPr>
          <w:lang w:val="es-CO"/>
        </w:rPr>
      </w:pPr>
      <w:r w:rsidRPr="00957FCE">
        <w:rPr>
          <w:lang w:val="es-CO"/>
        </w:rPr>
        <w:lastRenderedPageBreak/>
        <w:t>3. Conclusiones</w:t>
      </w:r>
    </w:p>
    <w:p w14:paraId="262028F1" w14:textId="77777777" w:rsidR="00056CA4" w:rsidRDefault="00000000" w:rsidP="00957FCE">
      <w:pPr>
        <w:spacing w:line="360" w:lineRule="auto"/>
        <w:rPr>
          <w:lang w:val="es-CO"/>
        </w:rPr>
      </w:pPr>
      <w:r w:rsidRPr="00957FCE">
        <w:rPr>
          <w:lang w:val="es-CO"/>
        </w:rPr>
        <w:t>La elaboración de estos casos de uso permitió detallar de manera clara y ordenada el flujo de interacción entre los diferentes actores y el sistema, garantizando la trazabilidad de los requerimientos funcionales. Estos casos servirán de base para el diseño, implementación y validación del sistema de gestión de pedidos.</w:t>
      </w:r>
    </w:p>
    <w:p w14:paraId="3ACF7A25" w14:textId="77777777" w:rsidR="00957FCE" w:rsidRDefault="00957FCE" w:rsidP="00957FCE">
      <w:pPr>
        <w:spacing w:line="360" w:lineRule="auto"/>
        <w:rPr>
          <w:lang w:val="es-CO"/>
        </w:rPr>
      </w:pPr>
    </w:p>
    <w:p w14:paraId="448DBA0E" w14:textId="77777777" w:rsidR="00957FCE" w:rsidRDefault="00957FCE" w:rsidP="00957FCE">
      <w:pPr>
        <w:spacing w:line="360" w:lineRule="auto"/>
        <w:rPr>
          <w:lang w:val="es-CO"/>
        </w:rPr>
      </w:pPr>
    </w:p>
    <w:p w14:paraId="0C27720C" w14:textId="77777777" w:rsidR="00957FCE" w:rsidRDefault="00957FCE" w:rsidP="00957FCE">
      <w:pPr>
        <w:spacing w:line="360" w:lineRule="auto"/>
        <w:rPr>
          <w:lang w:val="es-CO"/>
        </w:rPr>
      </w:pPr>
    </w:p>
    <w:p w14:paraId="604EEA5C" w14:textId="77777777" w:rsidR="00957FCE" w:rsidRDefault="00957FCE" w:rsidP="00957FCE">
      <w:pPr>
        <w:spacing w:line="360" w:lineRule="auto"/>
        <w:rPr>
          <w:lang w:val="es-CO"/>
        </w:rPr>
      </w:pPr>
    </w:p>
    <w:p w14:paraId="4E81A782" w14:textId="77777777" w:rsidR="00957FCE" w:rsidRDefault="00957FCE" w:rsidP="00957FCE">
      <w:pPr>
        <w:spacing w:line="360" w:lineRule="auto"/>
        <w:rPr>
          <w:lang w:val="es-CO"/>
        </w:rPr>
      </w:pPr>
    </w:p>
    <w:p w14:paraId="5F040921" w14:textId="77777777" w:rsidR="00957FCE" w:rsidRDefault="00957FCE" w:rsidP="00957FCE">
      <w:pPr>
        <w:spacing w:line="360" w:lineRule="auto"/>
        <w:rPr>
          <w:lang w:val="es-CO"/>
        </w:rPr>
      </w:pPr>
    </w:p>
    <w:p w14:paraId="38DF2E33" w14:textId="77777777" w:rsidR="00957FCE" w:rsidRDefault="00957FCE" w:rsidP="00957FCE">
      <w:pPr>
        <w:spacing w:line="360" w:lineRule="auto"/>
        <w:rPr>
          <w:lang w:val="es-CO"/>
        </w:rPr>
      </w:pPr>
    </w:p>
    <w:p w14:paraId="64FC33FD" w14:textId="77777777" w:rsidR="00957FCE" w:rsidRDefault="00957FCE" w:rsidP="00957FCE">
      <w:pPr>
        <w:spacing w:line="360" w:lineRule="auto"/>
        <w:rPr>
          <w:lang w:val="es-CO"/>
        </w:rPr>
      </w:pPr>
    </w:p>
    <w:p w14:paraId="3A636C78" w14:textId="77777777" w:rsidR="00957FCE" w:rsidRDefault="00957FCE" w:rsidP="00957FCE">
      <w:pPr>
        <w:spacing w:line="360" w:lineRule="auto"/>
        <w:rPr>
          <w:lang w:val="es-CO"/>
        </w:rPr>
      </w:pPr>
    </w:p>
    <w:p w14:paraId="1344FF3A" w14:textId="77777777" w:rsidR="00957FCE" w:rsidRDefault="00957FCE" w:rsidP="00957FCE">
      <w:pPr>
        <w:spacing w:line="360" w:lineRule="auto"/>
        <w:rPr>
          <w:lang w:val="es-CO"/>
        </w:rPr>
      </w:pPr>
    </w:p>
    <w:p w14:paraId="5900206C" w14:textId="77777777" w:rsidR="00957FCE" w:rsidRDefault="00957FCE" w:rsidP="00957FCE">
      <w:pPr>
        <w:spacing w:line="360" w:lineRule="auto"/>
        <w:rPr>
          <w:lang w:val="es-CO"/>
        </w:rPr>
      </w:pPr>
    </w:p>
    <w:p w14:paraId="74E8AC98" w14:textId="77777777" w:rsidR="00957FCE" w:rsidRDefault="00957FCE" w:rsidP="00957FCE">
      <w:pPr>
        <w:spacing w:line="360" w:lineRule="auto"/>
        <w:rPr>
          <w:lang w:val="es-CO"/>
        </w:rPr>
      </w:pPr>
    </w:p>
    <w:p w14:paraId="1D322980" w14:textId="77777777" w:rsidR="00957FCE" w:rsidRDefault="00957FCE" w:rsidP="00957FCE">
      <w:pPr>
        <w:spacing w:line="360" w:lineRule="auto"/>
        <w:rPr>
          <w:lang w:val="es-CO"/>
        </w:rPr>
      </w:pPr>
    </w:p>
    <w:p w14:paraId="286EC4BB" w14:textId="77777777" w:rsidR="00957FCE" w:rsidRDefault="00957FCE" w:rsidP="00957FCE">
      <w:pPr>
        <w:spacing w:line="360" w:lineRule="auto"/>
        <w:rPr>
          <w:lang w:val="es-CO"/>
        </w:rPr>
      </w:pPr>
    </w:p>
    <w:p w14:paraId="3C7DFA5F" w14:textId="77777777" w:rsidR="00957FCE" w:rsidRDefault="00957FCE" w:rsidP="00957FCE">
      <w:pPr>
        <w:spacing w:line="360" w:lineRule="auto"/>
        <w:rPr>
          <w:lang w:val="es-CO"/>
        </w:rPr>
      </w:pPr>
    </w:p>
    <w:p w14:paraId="47FAF071" w14:textId="77777777" w:rsidR="00957FCE" w:rsidRPr="00957FCE" w:rsidRDefault="00957FCE" w:rsidP="00957FCE">
      <w:pPr>
        <w:spacing w:line="360" w:lineRule="auto"/>
        <w:rPr>
          <w:lang w:val="es-CO"/>
        </w:rPr>
      </w:pPr>
    </w:p>
    <w:p w14:paraId="00E70867" w14:textId="77777777" w:rsidR="00056CA4" w:rsidRDefault="00000000" w:rsidP="00957FCE">
      <w:pPr>
        <w:pStyle w:val="Heading1"/>
        <w:spacing w:line="360" w:lineRule="auto"/>
      </w:pPr>
      <w:r>
        <w:lastRenderedPageBreak/>
        <w:t>4. Referencias</w:t>
      </w:r>
    </w:p>
    <w:p w14:paraId="61F9EB42" w14:textId="16D9985B" w:rsidR="00C03137" w:rsidRPr="0007038F" w:rsidRDefault="00000000" w:rsidP="0007038F">
      <w:pPr>
        <w:spacing w:line="360" w:lineRule="auto"/>
        <w:rPr>
          <w:lang w:val="es-CO"/>
        </w:rPr>
      </w:pPr>
      <w:r>
        <w:t>IEEE Std 830-1998. IEEE Recommended Practice for Software Requirements Specifications.</w:t>
      </w:r>
      <w:r>
        <w:br/>
      </w:r>
      <w:r w:rsidRPr="00957FCE">
        <w:rPr>
          <w:lang w:val="es-CO"/>
        </w:rPr>
        <w:t>Pressman, R. S. (2014). Ingeniería de Software. Un Enfoque Práctico. McGraw-Hill.</w:t>
      </w:r>
      <w:r w:rsidRPr="00957FCE">
        <w:rPr>
          <w:lang w:val="es-CO"/>
        </w:rPr>
        <w:br/>
      </w:r>
      <w:r w:rsidRPr="0007038F">
        <w:rPr>
          <w:lang w:val="es-CO"/>
        </w:rPr>
        <w:t>Sommerville, I. (2011). Ingeniería de Software. 9na edición. Pearson.</w:t>
      </w:r>
    </w:p>
    <w:sectPr w:rsidR="00C03137" w:rsidRPr="000703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324197">
    <w:abstractNumId w:val="8"/>
  </w:num>
  <w:num w:numId="2" w16cid:durableId="1432973616">
    <w:abstractNumId w:val="6"/>
  </w:num>
  <w:num w:numId="3" w16cid:durableId="499539866">
    <w:abstractNumId w:val="5"/>
  </w:num>
  <w:num w:numId="4" w16cid:durableId="1097749798">
    <w:abstractNumId w:val="4"/>
  </w:num>
  <w:num w:numId="5" w16cid:durableId="2023776057">
    <w:abstractNumId w:val="7"/>
  </w:num>
  <w:num w:numId="6" w16cid:durableId="1498418917">
    <w:abstractNumId w:val="3"/>
  </w:num>
  <w:num w:numId="7" w16cid:durableId="562758883">
    <w:abstractNumId w:val="2"/>
  </w:num>
  <w:num w:numId="8" w16cid:durableId="1466436690">
    <w:abstractNumId w:val="1"/>
  </w:num>
  <w:num w:numId="9" w16cid:durableId="194584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CA4"/>
    <w:rsid w:val="0006063C"/>
    <w:rsid w:val="0007038F"/>
    <w:rsid w:val="000E51B4"/>
    <w:rsid w:val="000E72D5"/>
    <w:rsid w:val="0015074B"/>
    <w:rsid w:val="002651E0"/>
    <w:rsid w:val="0029639D"/>
    <w:rsid w:val="00326F90"/>
    <w:rsid w:val="0033351C"/>
    <w:rsid w:val="004C0226"/>
    <w:rsid w:val="004C486E"/>
    <w:rsid w:val="00597FC0"/>
    <w:rsid w:val="007176BE"/>
    <w:rsid w:val="00731D66"/>
    <w:rsid w:val="00957FCE"/>
    <w:rsid w:val="00A72784"/>
    <w:rsid w:val="00AA1D8D"/>
    <w:rsid w:val="00B21883"/>
    <w:rsid w:val="00B47730"/>
    <w:rsid w:val="00C03137"/>
    <w:rsid w:val="00CB0664"/>
    <w:rsid w:val="00D2359D"/>
    <w:rsid w:val="00DD344D"/>
    <w:rsid w:val="00E33F57"/>
    <w:rsid w:val="00FA0211"/>
    <w:rsid w:val="00FC3C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0A902"/>
  <w14:defaultImageDpi w14:val="300"/>
  <w15:docId w15:val="{D01B3195-4467-42B7-83CB-85C9AA52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1262</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6</cp:revision>
  <dcterms:created xsi:type="dcterms:W3CDTF">2025-09-17T12:48:00Z</dcterms:created>
  <dcterms:modified xsi:type="dcterms:W3CDTF">2025-09-17T13:59:00Z</dcterms:modified>
  <cp:category/>
</cp:coreProperties>
</file>