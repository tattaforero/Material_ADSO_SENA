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03247" w14:textId="1FC7F9AE" w:rsidR="00DD5E0A" w:rsidRPr="00957FCE" w:rsidRDefault="00DD5E0A" w:rsidP="00DD5E0A">
      <w:pPr>
        <w:pStyle w:val="Title"/>
        <w:spacing w:line="360" w:lineRule="auto"/>
        <w:rPr>
          <w:lang w:val="es-CO"/>
        </w:rPr>
      </w:pPr>
      <w:r>
        <w:rPr>
          <w:lang w:val="es-CO"/>
        </w:rPr>
        <w:t>DIAGRAMA DE ACTIVIDADES PARA</w:t>
      </w:r>
      <w:r w:rsidRPr="00957FCE">
        <w:rPr>
          <w:lang w:val="es-CO"/>
        </w:rPr>
        <w:br/>
        <w:t>SISTEMA DE GESTIÓN DE PEDIDOS PARA RESTAURANTES</w:t>
      </w:r>
    </w:p>
    <w:p w14:paraId="6E927D7A" w14:textId="241C3168" w:rsidR="004D5F13" w:rsidRPr="00DD5E0A" w:rsidRDefault="00000000" w:rsidP="00DD5E0A">
      <w:pPr>
        <w:spacing w:line="360" w:lineRule="auto"/>
        <w:rPr>
          <w:lang w:val="es-CO"/>
        </w:rPr>
      </w:pPr>
      <w:r w:rsidRPr="00DD5E0A">
        <w:rPr>
          <w:b/>
          <w:lang w:val="es-CO"/>
        </w:rPr>
        <w:br/>
      </w:r>
      <w:r w:rsidRPr="00DD5E0A">
        <w:rPr>
          <w:lang w:val="es-CO"/>
        </w:rPr>
        <w:br/>
        <w:t>Nombre del aprendiz: [Tu Nombre]</w:t>
      </w:r>
      <w:r w:rsidRPr="00DD5E0A">
        <w:rPr>
          <w:lang w:val="es-CO"/>
        </w:rPr>
        <w:br/>
        <w:t>Fecha: [Fecha de entrega]</w:t>
      </w:r>
      <w:r w:rsidRPr="00DD5E0A">
        <w:rPr>
          <w:lang w:val="es-CO"/>
        </w:rPr>
        <w:br/>
        <w:t>Institución: [Nombre de la institución]</w:t>
      </w:r>
      <w:r w:rsidRPr="00DD5E0A">
        <w:rPr>
          <w:lang w:val="es-CO"/>
        </w:rPr>
        <w:br/>
      </w:r>
    </w:p>
    <w:p w14:paraId="04E4949B" w14:textId="77777777" w:rsidR="004D5F13" w:rsidRPr="00DD5E0A" w:rsidRDefault="00000000">
      <w:pPr>
        <w:rPr>
          <w:lang w:val="es-CO"/>
        </w:rPr>
      </w:pPr>
      <w:r w:rsidRPr="00DD5E0A">
        <w:rPr>
          <w:lang w:val="es-CO"/>
        </w:rPr>
        <w:br w:type="page"/>
      </w:r>
    </w:p>
    <w:p w14:paraId="5025A558" w14:textId="77777777" w:rsidR="004D5F13" w:rsidRPr="00DD5E0A" w:rsidRDefault="00000000">
      <w:pPr>
        <w:pStyle w:val="Title"/>
        <w:rPr>
          <w:lang w:val="es-CO"/>
        </w:rPr>
      </w:pPr>
      <w:r w:rsidRPr="00DD5E0A">
        <w:rPr>
          <w:lang w:val="es-CO"/>
        </w:rPr>
        <w:lastRenderedPageBreak/>
        <w:t>Tabla de Contenido</w:t>
      </w:r>
    </w:p>
    <w:sdt>
      <w:sdtPr>
        <w:rPr>
          <w:rFonts w:asciiTheme="minorHAnsi" w:eastAsiaTheme="minorEastAsia" w:hAnsiTheme="minorHAnsi" w:cstheme="minorBidi"/>
          <w:b w:val="0"/>
          <w:bCs w:val="0"/>
          <w:color w:val="auto"/>
          <w:sz w:val="22"/>
          <w:szCs w:val="22"/>
        </w:rPr>
        <w:id w:val="-801777431"/>
        <w:docPartObj>
          <w:docPartGallery w:val="Table of Contents"/>
          <w:docPartUnique/>
        </w:docPartObj>
      </w:sdtPr>
      <w:sdtEndPr>
        <w:rPr>
          <w:noProof/>
        </w:rPr>
      </w:sdtEndPr>
      <w:sdtContent>
        <w:p w14:paraId="14CF3C92" w14:textId="76018CFC" w:rsidR="00DD5E0A" w:rsidRDefault="00DD5E0A">
          <w:pPr>
            <w:pStyle w:val="TOCHeading"/>
          </w:pPr>
          <w:r>
            <w:t>Contents</w:t>
          </w:r>
        </w:p>
        <w:p w14:paraId="441C119D" w14:textId="26771E46" w:rsidR="0049544C" w:rsidRDefault="00DD5E0A">
          <w:pPr>
            <w:pStyle w:val="TOC1"/>
            <w:tabs>
              <w:tab w:val="right" w:leader="dot" w:pos="8630"/>
            </w:tabs>
            <w:rPr>
              <w:noProof/>
              <w:lang w:val="es-CO" w:eastAsia="es-CO"/>
            </w:rPr>
          </w:pPr>
          <w:r>
            <w:fldChar w:fldCharType="begin"/>
          </w:r>
          <w:r>
            <w:instrText xml:space="preserve"> TOC \o "1-3" \h \z \u </w:instrText>
          </w:r>
          <w:r>
            <w:fldChar w:fldCharType="separate"/>
          </w:r>
          <w:hyperlink w:anchor="_Toc209016689" w:history="1">
            <w:r w:rsidR="0049544C" w:rsidRPr="00497EAE">
              <w:rPr>
                <w:rStyle w:val="Hyperlink"/>
                <w:noProof/>
                <w:lang w:val="es-CO"/>
              </w:rPr>
              <w:t>Introducción</w:t>
            </w:r>
            <w:r w:rsidR="0049544C">
              <w:rPr>
                <w:noProof/>
                <w:webHidden/>
              </w:rPr>
              <w:tab/>
            </w:r>
            <w:r w:rsidR="0049544C">
              <w:rPr>
                <w:noProof/>
                <w:webHidden/>
              </w:rPr>
              <w:fldChar w:fldCharType="begin"/>
            </w:r>
            <w:r w:rsidR="0049544C">
              <w:rPr>
                <w:noProof/>
                <w:webHidden/>
              </w:rPr>
              <w:instrText xml:space="preserve"> PAGEREF _Toc209016689 \h </w:instrText>
            </w:r>
            <w:r w:rsidR="0049544C">
              <w:rPr>
                <w:noProof/>
                <w:webHidden/>
              </w:rPr>
            </w:r>
            <w:r w:rsidR="0049544C">
              <w:rPr>
                <w:noProof/>
                <w:webHidden/>
              </w:rPr>
              <w:fldChar w:fldCharType="separate"/>
            </w:r>
            <w:r w:rsidR="0049544C">
              <w:rPr>
                <w:noProof/>
                <w:webHidden/>
              </w:rPr>
              <w:t>3</w:t>
            </w:r>
            <w:r w:rsidR="0049544C">
              <w:rPr>
                <w:noProof/>
                <w:webHidden/>
              </w:rPr>
              <w:fldChar w:fldCharType="end"/>
            </w:r>
          </w:hyperlink>
        </w:p>
        <w:p w14:paraId="03DC8FFA" w14:textId="06E8DCFF" w:rsidR="0049544C" w:rsidRDefault="00000000">
          <w:pPr>
            <w:pStyle w:val="TOC1"/>
            <w:tabs>
              <w:tab w:val="right" w:leader="dot" w:pos="8630"/>
            </w:tabs>
            <w:rPr>
              <w:noProof/>
              <w:lang w:val="es-CO" w:eastAsia="es-CO"/>
            </w:rPr>
          </w:pPr>
          <w:hyperlink w:anchor="_Toc209016690" w:history="1">
            <w:r w:rsidR="0049544C" w:rsidRPr="00497EAE">
              <w:rPr>
                <w:rStyle w:val="Hyperlink"/>
                <w:noProof/>
                <w:lang w:val="es-CO"/>
              </w:rPr>
              <w:t>Diagramas de Actividades</w:t>
            </w:r>
            <w:r w:rsidR="0049544C">
              <w:rPr>
                <w:noProof/>
                <w:webHidden/>
              </w:rPr>
              <w:tab/>
            </w:r>
            <w:r w:rsidR="0049544C">
              <w:rPr>
                <w:noProof/>
                <w:webHidden/>
              </w:rPr>
              <w:fldChar w:fldCharType="begin"/>
            </w:r>
            <w:r w:rsidR="0049544C">
              <w:rPr>
                <w:noProof/>
                <w:webHidden/>
              </w:rPr>
              <w:instrText xml:space="preserve"> PAGEREF _Toc209016690 \h </w:instrText>
            </w:r>
            <w:r w:rsidR="0049544C">
              <w:rPr>
                <w:noProof/>
                <w:webHidden/>
              </w:rPr>
            </w:r>
            <w:r w:rsidR="0049544C">
              <w:rPr>
                <w:noProof/>
                <w:webHidden/>
              </w:rPr>
              <w:fldChar w:fldCharType="separate"/>
            </w:r>
            <w:r w:rsidR="0049544C">
              <w:rPr>
                <w:noProof/>
                <w:webHidden/>
              </w:rPr>
              <w:t>4</w:t>
            </w:r>
            <w:r w:rsidR="0049544C">
              <w:rPr>
                <w:noProof/>
                <w:webHidden/>
              </w:rPr>
              <w:fldChar w:fldCharType="end"/>
            </w:r>
          </w:hyperlink>
        </w:p>
        <w:p w14:paraId="3F8C186D" w14:textId="579C761C" w:rsidR="0049544C" w:rsidRDefault="00000000">
          <w:pPr>
            <w:pStyle w:val="TOC2"/>
            <w:tabs>
              <w:tab w:val="right" w:leader="dot" w:pos="8630"/>
            </w:tabs>
            <w:rPr>
              <w:noProof/>
              <w:lang w:val="es-CO" w:eastAsia="es-CO"/>
            </w:rPr>
          </w:pPr>
          <w:hyperlink w:anchor="_Toc209016691" w:history="1">
            <w:r w:rsidR="0049544C" w:rsidRPr="00497EAE">
              <w:rPr>
                <w:rStyle w:val="Hyperlink"/>
                <w:noProof/>
                <w:lang w:val="es-CO"/>
              </w:rPr>
              <w:t>Registrar pedido (Meseros)</w:t>
            </w:r>
            <w:r w:rsidR="0049544C">
              <w:rPr>
                <w:noProof/>
                <w:webHidden/>
              </w:rPr>
              <w:tab/>
            </w:r>
            <w:r w:rsidR="0049544C">
              <w:rPr>
                <w:noProof/>
                <w:webHidden/>
              </w:rPr>
              <w:fldChar w:fldCharType="begin"/>
            </w:r>
            <w:r w:rsidR="0049544C">
              <w:rPr>
                <w:noProof/>
                <w:webHidden/>
              </w:rPr>
              <w:instrText xml:space="preserve"> PAGEREF _Toc209016691 \h </w:instrText>
            </w:r>
            <w:r w:rsidR="0049544C">
              <w:rPr>
                <w:noProof/>
                <w:webHidden/>
              </w:rPr>
            </w:r>
            <w:r w:rsidR="0049544C">
              <w:rPr>
                <w:noProof/>
                <w:webHidden/>
              </w:rPr>
              <w:fldChar w:fldCharType="separate"/>
            </w:r>
            <w:r w:rsidR="0049544C">
              <w:rPr>
                <w:noProof/>
                <w:webHidden/>
              </w:rPr>
              <w:t>4</w:t>
            </w:r>
            <w:r w:rsidR="0049544C">
              <w:rPr>
                <w:noProof/>
                <w:webHidden/>
              </w:rPr>
              <w:fldChar w:fldCharType="end"/>
            </w:r>
          </w:hyperlink>
        </w:p>
        <w:p w14:paraId="7C91E6AF" w14:textId="1108B1CA" w:rsidR="0049544C" w:rsidRDefault="00000000">
          <w:pPr>
            <w:pStyle w:val="TOC2"/>
            <w:tabs>
              <w:tab w:val="right" w:leader="dot" w:pos="8630"/>
            </w:tabs>
            <w:rPr>
              <w:noProof/>
              <w:lang w:val="es-CO" w:eastAsia="es-CO"/>
            </w:rPr>
          </w:pPr>
          <w:hyperlink w:anchor="_Toc209016692" w:history="1">
            <w:r w:rsidR="0049544C" w:rsidRPr="00497EAE">
              <w:rPr>
                <w:rStyle w:val="Hyperlink"/>
                <w:noProof/>
                <w:lang w:val="es-CO"/>
              </w:rPr>
              <w:t>Actualizar estado de pedido (Cocinero)</w:t>
            </w:r>
            <w:r w:rsidR="0049544C">
              <w:rPr>
                <w:noProof/>
                <w:webHidden/>
              </w:rPr>
              <w:tab/>
            </w:r>
            <w:r w:rsidR="0049544C">
              <w:rPr>
                <w:noProof/>
                <w:webHidden/>
              </w:rPr>
              <w:fldChar w:fldCharType="begin"/>
            </w:r>
            <w:r w:rsidR="0049544C">
              <w:rPr>
                <w:noProof/>
                <w:webHidden/>
              </w:rPr>
              <w:instrText xml:space="preserve"> PAGEREF _Toc209016692 \h </w:instrText>
            </w:r>
            <w:r w:rsidR="0049544C">
              <w:rPr>
                <w:noProof/>
                <w:webHidden/>
              </w:rPr>
            </w:r>
            <w:r w:rsidR="0049544C">
              <w:rPr>
                <w:noProof/>
                <w:webHidden/>
              </w:rPr>
              <w:fldChar w:fldCharType="separate"/>
            </w:r>
            <w:r w:rsidR="0049544C">
              <w:rPr>
                <w:noProof/>
                <w:webHidden/>
              </w:rPr>
              <w:t>5</w:t>
            </w:r>
            <w:r w:rsidR="0049544C">
              <w:rPr>
                <w:noProof/>
                <w:webHidden/>
              </w:rPr>
              <w:fldChar w:fldCharType="end"/>
            </w:r>
          </w:hyperlink>
        </w:p>
        <w:p w14:paraId="044BC6A8" w14:textId="34443589" w:rsidR="0049544C" w:rsidRDefault="00000000">
          <w:pPr>
            <w:pStyle w:val="TOC2"/>
            <w:tabs>
              <w:tab w:val="right" w:leader="dot" w:pos="8630"/>
            </w:tabs>
            <w:rPr>
              <w:noProof/>
              <w:lang w:val="es-CO" w:eastAsia="es-CO"/>
            </w:rPr>
          </w:pPr>
          <w:hyperlink w:anchor="_Toc209016693" w:history="1">
            <w:r w:rsidR="0049544C" w:rsidRPr="00497EAE">
              <w:rPr>
                <w:rStyle w:val="Hyperlink"/>
                <w:noProof/>
                <w:lang w:val="es-CO"/>
              </w:rPr>
              <w:t>Seleccionar método de pago (Cajero)</w:t>
            </w:r>
            <w:r w:rsidR="0049544C">
              <w:rPr>
                <w:noProof/>
                <w:webHidden/>
              </w:rPr>
              <w:tab/>
            </w:r>
            <w:r w:rsidR="0049544C">
              <w:rPr>
                <w:noProof/>
                <w:webHidden/>
              </w:rPr>
              <w:fldChar w:fldCharType="begin"/>
            </w:r>
            <w:r w:rsidR="0049544C">
              <w:rPr>
                <w:noProof/>
                <w:webHidden/>
              </w:rPr>
              <w:instrText xml:space="preserve"> PAGEREF _Toc209016693 \h </w:instrText>
            </w:r>
            <w:r w:rsidR="0049544C">
              <w:rPr>
                <w:noProof/>
                <w:webHidden/>
              </w:rPr>
            </w:r>
            <w:r w:rsidR="0049544C">
              <w:rPr>
                <w:noProof/>
                <w:webHidden/>
              </w:rPr>
              <w:fldChar w:fldCharType="separate"/>
            </w:r>
            <w:r w:rsidR="0049544C">
              <w:rPr>
                <w:noProof/>
                <w:webHidden/>
              </w:rPr>
              <w:t>6</w:t>
            </w:r>
            <w:r w:rsidR="0049544C">
              <w:rPr>
                <w:noProof/>
                <w:webHidden/>
              </w:rPr>
              <w:fldChar w:fldCharType="end"/>
            </w:r>
          </w:hyperlink>
        </w:p>
        <w:p w14:paraId="6A10D0E7" w14:textId="4EE965E2" w:rsidR="0049544C" w:rsidRDefault="00000000">
          <w:pPr>
            <w:pStyle w:val="TOC2"/>
            <w:tabs>
              <w:tab w:val="right" w:leader="dot" w:pos="8630"/>
            </w:tabs>
            <w:rPr>
              <w:noProof/>
              <w:lang w:val="es-CO" w:eastAsia="es-CO"/>
            </w:rPr>
          </w:pPr>
          <w:hyperlink w:anchor="_Toc209016694" w:history="1">
            <w:r w:rsidR="0049544C" w:rsidRPr="00497EAE">
              <w:rPr>
                <w:rStyle w:val="Hyperlink"/>
                <w:noProof/>
                <w:lang w:val="es-CO"/>
              </w:rPr>
              <w:t>Ver reportes (Administrador)</w:t>
            </w:r>
            <w:r w:rsidR="0049544C">
              <w:rPr>
                <w:noProof/>
                <w:webHidden/>
              </w:rPr>
              <w:tab/>
            </w:r>
            <w:r w:rsidR="0049544C">
              <w:rPr>
                <w:noProof/>
                <w:webHidden/>
              </w:rPr>
              <w:fldChar w:fldCharType="begin"/>
            </w:r>
            <w:r w:rsidR="0049544C">
              <w:rPr>
                <w:noProof/>
                <w:webHidden/>
              </w:rPr>
              <w:instrText xml:space="preserve"> PAGEREF _Toc209016694 \h </w:instrText>
            </w:r>
            <w:r w:rsidR="0049544C">
              <w:rPr>
                <w:noProof/>
                <w:webHidden/>
              </w:rPr>
            </w:r>
            <w:r w:rsidR="0049544C">
              <w:rPr>
                <w:noProof/>
                <w:webHidden/>
              </w:rPr>
              <w:fldChar w:fldCharType="separate"/>
            </w:r>
            <w:r w:rsidR="0049544C">
              <w:rPr>
                <w:noProof/>
                <w:webHidden/>
              </w:rPr>
              <w:t>7</w:t>
            </w:r>
            <w:r w:rsidR="0049544C">
              <w:rPr>
                <w:noProof/>
                <w:webHidden/>
              </w:rPr>
              <w:fldChar w:fldCharType="end"/>
            </w:r>
          </w:hyperlink>
        </w:p>
        <w:p w14:paraId="222B1EC3" w14:textId="0EB669BF" w:rsidR="0049544C" w:rsidRDefault="00000000">
          <w:pPr>
            <w:pStyle w:val="TOC2"/>
            <w:tabs>
              <w:tab w:val="right" w:leader="dot" w:pos="8630"/>
            </w:tabs>
            <w:rPr>
              <w:noProof/>
              <w:lang w:val="es-CO" w:eastAsia="es-CO"/>
            </w:rPr>
          </w:pPr>
          <w:hyperlink w:anchor="_Toc209016695" w:history="1">
            <w:r w:rsidR="0049544C" w:rsidRPr="00497EAE">
              <w:rPr>
                <w:rStyle w:val="Hyperlink"/>
                <w:noProof/>
                <w:lang w:val="es-CO"/>
              </w:rPr>
              <w:t>Iniciar sesión</w:t>
            </w:r>
            <w:r w:rsidR="0049544C">
              <w:rPr>
                <w:noProof/>
                <w:webHidden/>
              </w:rPr>
              <w:tab/>
            </w:r>
            <w:r w:rsidR="0049544C">
              <w:rPr>
                <w:noProof/>
                <w:webHidden/>
              </w:rPr>
              <w:fldChar w:fldCharType="begin"/>
            </w:r>
            <w:r w:rsidR="0049544C">
              <w:rPr>
                <w:noProof/>
                <w:webHidden/>
              </w:rPr>
              <w:instrText xml:space="preserve"> PAGEREF _Toc209016695 \h </w:instrText>
            </w:r>
            <w:r w:rsidR="0049544C">
              <w:rPr>
                <w:noProof/>
                <w:webHidden/>
              </w:rPr>
            </w:r>
            <w:r w:rsidR="0049544C">
              <w:rPr>
                <w:noProof/>
                <w:webHidden/>
              </w:rPr>
              <w:fldChar w:fldCharType="separate"/>
            </w:r>
            <w:r w:rsidR="0049544C">
              <w:rPr>
                <w:noProof/>
                <w:webHidden/>
              </w:rPr>
              <w:t>8</w:t>
            </w:r>
            <w:r w:rsidR="0049544C">
              <w:rPr>
                <w:noProof/>
                <w:webHidden/>
              </w:rPr>
              <w:fldChar w:fldCharType="end"/>
            </w:r>
          </w:hyperlink>
        </w:p>
        <w:p w14:paraId="6B47E771" w14:textId="7087F19E" w:rsidR="0049544C" w:rsidRDefault="00000000">
          <w:pPr>
            <w:pStyle w:val="TOC1"/>
            <w:tabs>
              <w:tab w:val="right" w:leader="dot" w:pos="8630"/>
            </w:tabs>
            <w:rPr>
              <w:noProof/>
              <w:lang w:val="es-CO" w:eastAsia="es-CO"/>
            </w:rPr>
          </w:pPr>
          <w:hyperlink w:anchor="_Toc209016696" w:history="1">
            <w:r w:rsidR="0049544C" w:rsidRPr="00497EAE">
              <w:rPr>
                <w:rStyle w:val="Hyperlink"/>
                <w:noProof/>
                <w:lang w:val="es-CO"/>
              </w:rPr>
              <w:t>Conclusiones</w:t>
            </w:r>
            <w:r w:rsidR="0049544C">
              <w:rPr>
                <w:noProof/>
                <w:webHidden/>
              </w:rPr>
              <w:tab/>
            </w:r>
            <w:r w:rsidR="0049544C">
              <w:rPr>
                <w:noProof/>
                <w:webHidden/>
              </w:rPr>
              <w:fldChar w:fldCharType="begin"/>
            </w:r>
            <w:r w:rsidR="0049544C">
              <w:rPr>
                <w:noProof/>
                <w:webHidden/>
              </w:rPr>
              <w:instrText xml:space="preserve"> PAGEREF _Toc209016696 \h </w:instrText>
            </w:r>
            <w:r w:rsidR="0049544C">
              <w:rPr>
                <w:noProof/>
                <w:webHidden/>
              </w:rPr>
            </w:r>
            <w:r w:rsidR="0049544C">
              <w:rPr>
                <w:noProof/>
                <w:webHidden/>
              </w:rPr>
              <w:fldChar w:fldCharType="separate"/>
            </w:r>
            <w:r w:rsidR="0049544C">
              <w:rPr>
                <w:noProof/>
                <w:webHidden/>
              </w:rPr>
              <w:t>9</w:t>
            </w:r>
            <w:r w:rsidR="0049544C">
              <w:rPr>
                <w:noProof/>
                <w:webHidden/>
              </w:rPr>
              <w:fldChar w:fldCharType="end"/>
            </w:r>
          </w:hyperlink>
        </w:p>
        <w:p w14:paraId="4086DAA1" w14:textId="498DE0DE" w:rsidR="0049544C" w:rsidRDefault="00000000">
          <w:pPr>
            <w:pStyle w:val="TOC1"/>
            <w:tabs>
              <w:tab w:val="right" w:leader="dot" w:pos="8630"/>
            </w:tabs>
            <w:rPr>
              <w:noProof/>
              <w:lang w:val="es-CO" w:eastAsia="es-CO"/>
            </w:rPr>
          </w:pPr>
          <w:hyperlink w:anchor="_Toc209016697" w:history="1">
            <w:r w:rsidR="0049544C" w:rsidRPr="00497EAE">
              <w:rPr>
                <w:rStyle w:val="Hyperlink"/>
                <w:noProof/>
                <w:lang w:val="es-CO"/>
              </w:rPr>
              <w:t>Referencias</w:t>
            </w:r>
            <w:r w:rsidR="0049544C">
              <w:rPr>
                <w:noProof/>
                <w:webHidden/>
              </w:rPr>
              <w:tab/>
            </w:r>
            <w:r w:rsidR="0049544C">
              <w:rPr>
                <w:noProof/>
                <w:webHidden/>
              </w:rPr>
              <w:fldChar w:fldCharType="begin"/>
            </w:r>
            <w:r w:rsidR="0049544C">
              <w:rPr>
                <w:noProof/>
                <w:webHidden/>
              </w:rPr>
              <w:instrText xml:space="preserve"> PAGEREF _Toc209016697 \h </w:instrText>
            </w:r>
            <w:r w:rsidR="0049544C">
              <w:rPr>
                <w:noProof/>
                <w:webHidden/>
              </w:rPr>
            </w:r>
            <w:r w:rsidR="0049544C">
              <w:rPr>
                <w:noProof/>
                <w:webHidden/>
              </w:rPr>
              <w:fldChar w:fldCharType="separate"/>
            </w:r>
            <w:r w:rsidR="0049544C">
              <w:rPr>
                <w:noProof/>
                <w:webHidden/>
              </w:rPr>
              <w:t>10</w:t>
            </w:r>
            <w:r w:rsidR="0049544C">
              <w:rPr>
                <w:noProof/>
                <w:webHidden/>
              </w:rPr>
              <w:fldChar w:fldCharType="end"/>
            </w:r>
          </w:hyperlink>
        </w:p>
        <w:p w14:paraId="6D537258" w14:textId="107E20A4" w:rsidR="00DD5E0A" w:rsidRDefault="00DD5E0A">
          <w:r>
            <w:rPr>
              <w:b/>
              <w:bCs/>
              <w:noProof/>
            </w:rPr>
            <w:fldChar w:fldCharType="end"/>
          </w:r>
        </w:p>
      </w:sdtContent>
    </w:sdt>
    <w:p w14:paraId="4F451329" w14:textId="32EE2C78" w:rsidR="004D5F13" w:rsidRPr="00DD5E0A" w:rsidRDefault="004D5F13">
      <w:pPr>
        <w:rPr>
          <w:lang w:val="es-CO"/>
        </w:rPr>
      </w:pPr>
    </w:p>
    <w:p w14:paraId="27FCDED8" w14:textId="77777777" w:rsidR="004D5F13" w:rsidRPr="00DD5E0A" w:rsidRDefault="00000000">
      <w:pPr>
        <w:rPr>
          <w:lang w:val="es-CO"/>
        </w:rPr>
      </w:pPr>
      <w:r w:rsidRPr="00DD5E0A">
        <w:rPr>
          <w:lang w:val="es-CO"/>
        </w:rPr>
        <w:br w:type="page"/>
      </w:r>
    </w:p>
    <w:p w14:paraId="2AFDBADE" w14:textId="77777777" w:rsidR="004D5F13" w:rsidRPr="00DD5E0A" w:rsidRDefault="00000000">
      <w:pPr>
        <w:pStyle w:val="Heading1"/>
        <w:rPr>
          <w:lang w:val="es-CO"/>
        </w:rPr>
      </w:pPr>
      <w:bookmarkStart w:id="0" w:name="_Toc209016689"/>
      <w:r w:rsidRPr="00DD5E0A">
        <w:rPr>
          <w:lang w:val="es-CO"/>
        </w:rPr>
        <w:lastRenderedPageBreak/>
        <w:t>Introducción</w:t>
      </w:r>
      <w:bookmarkEnd w:id="0"/>
    </w:p>
    <w:p w14:paraId="62F6AB8A" w14:textId="77777777" w:rsidR="004D5F13" w:rsidRPr="00DD5E0A" w:rsidRDefault="00000000">
      <w:pPr>
        <w:rPr>
          <w:lang w:val="es-CO"/>
        </w:rPr>
      </w:pPr>
      <w:r w:rsidRPr="00DD5E0A">
        <w:rPr>
          <w:lang w:val="es-CO"/>
        </w:rPr>
        <w:t>El Sistema de Gestión de Pedidos para Restaurante (SGPR) es una solución software orientada a optimizar los procesos de atención al cliente y gestión interna en establecimientos gastronómicos.</w:t>
      </w:r>
    </w:p>
    <w:p w14:paraId="2C1FC59E" w14:textId="77777777" w:rsidR="004D5F13" w:rsidRPr="00DD5E0A" w:rsidRDefault="00000000">
      <w:pPr>
        <w:rPr>
          <w:lang w:val="es-CO"/>
        </w:rPr>
      </w:pPr>
      <w:r w:rsidRPr="00DD5E0A">
        <w:rPr>
          <w:lang w:val="es-CO"/>
        </w:rPr>
        <w:t>Este sistema integra módulos de Toma de Pedidos, Cocina, Caja, Administrativo y Seguridad y Acceso, permitiendo una gestión más ágil, precisa y controlada.</w:t>
      </w:r>
    </w:p>
    <w:p w14:paraId="59ED1B3C" w14:textId="77777777" w:rsidR="004D5F13" w:rsidRPr="00DD5E0A" w:rsidRDefault="00000000">
      <w:pPr>
        <w:rPr>
          <w:lang w:val="es-CO"/>
        </w:rPr>
      </w:pPr>
      <w:r w:rsidRPr="00DD5E0A">
        <w:rPr>
          <w:lang w:val="es-CO"/>
        </w:rPr>
        <w:t>Los diagramas de actividades incluidos en este informe representan los flujos de trabajo clave dentro del SGPR, mostrando cómo se desarrollan las tareas en cada módulo, las decisiones que se toman y la secuencia de procesos, lo que facilita la comprensión del funcionamiento del sistema.</w:t>
      </w:r>
    </w:p>
    <w:p w14:paraId="783AA8A8" w14:textId="77777777" w:rsidR="004D5F13" w:rsidRPr="00DD5E0A" w:rsidRDefault="00000000">
      <w:pPr>
        <w:rPr>
          <w:lang w:val="es-CO"/>
        </w:rPr>
      </w:pPr>
      <w:r w:rsidRPr="00DD5E0A">
        <w:rPr>
          <w:lang w:val="es-CO"/>
        </w:rPr>
        <w:br w:type="page"/>
      </w:r>
    </w:p>
    <w:p w14:paraId="7D652964" w14:textId="77777777" w:rsidR="004D5F13" w:rsidRPr="00DD5E0A" w:rsidRDefault="00000000">
      <w:pPr>
        <w:pStyle w:val="Heading1"/>
        <w:rPr>
          <w:lang w:val="es-CO"/>
        </w:rPr>
      </w:pPr>
      <w:bookmarkStart w:id="1" w:name="_Toc209016690"/>
      <w:r w:rsidRPr="00DD5E0A">
        <w:rPr>
          <w:lang w:val="es-CO"/>
        </w:rPr>
        <w:lastRenderedPageBreak/>
        <w:t>Diagramas de Actividades</w:t>
      </w:r>
      <w:bookmarkEnd w:id="1"/>
    </w:p>
    <w:p w14:paraId="2CF1E4FB" w14:textId="4336F390" w:rsidR="004D5F13" w:rsidRPr="00DD5E0A" w:rsidRDefault="00DD5E0A">
      <w:pPr>
        <w:pStyle w:val="Heading2"/>
        <w:rPr>
          <w:lang w:val="es-CO"/>
        </w:rPr>
      </w:pPr>
      <w:bookmarkStart w:id="2" w:name="_Toc209016691"/>
      <w:r w:rsidRPr="00DD5E0A">
        <w:rPr>
          <w:lang w:val="es-CO"/>
        </w:rPr>
        <w:t>Registrar pedido (Meseros)</w:t>
      </w:r>
      <w:bookmarkEnd w:id="2"/>
    </w:p>
    <w:p w14:paraId="56EA2A34" w14:textId="77777777" w:rsidR="004D5F13" w:rsidRPr="00DD5E0A" w:rsidRDefault="00000000">
      <w:pPr>
        <w:rPr>
          <w:lang w:val="es-CO"/>
        </w:rPr>
      </w:pPr>
      <w:r w:rsidRPr="00DD5E0A">
        <w:rPr>
          <w:lang w:val="es-CO"/>
        </w:rPr>
        <w:t>Representa el flujo desde que el mesero recibe la solicitud del cliente hasta que el pedido se envía a cocina.</w:t>
      </w:r>
    </w:p>
    <w:p w14:paraId="782DB679" w14:textId="6577FEF0" w:rsidR="004D5F13" w:rsidRPr="00DD5E0A" w:rsidRDefault="006032DE" w:rsidP="00AD6A52">
      <w:pPr>
        <w:jc w:val="center"/>
        <w:rPr>
          <w:lang w:val="es-CO"/>
        </w:rPr>
      </w:pPr>
      <w:r>
        <w:rPr>
          <w:noProof/>
          <w:lang w:val="es-CO"/>
        </w:rPr>
        <w:drawing>
          <wp:inline distT="0" distB="0" distL="0" distR="0" wp14:anchorId="477C2CAE" wp14:editId="737FA530">
            <wp:extent cx="3222026" cy="668547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3226435" cy="6694621"/>
                    </a:xfrm>
                    <a:prstGeom prst="rect">
                      <a:avLst/>
                    </a:prstGeom>
                  </pic:spPr>
                </pic:pic>
              </a:graphicData>
            </a:graphic>
          </wp:inline>
        </w:drawing>
      </w:r>
      <w:r w:rsidR="00000000" w:rsidRPr="00DD5E0A">
        <w:rPr>
          <w:lang w:val="es-CO"/>
        </w:rPr>
        <w:br w:type="page"/>
      </w:r>
    </w:p>
    <w:p w14:paraId="0CBE29FC" w14:textId="5A3AAED4" w:rsidR="004D5F13" w:rsidRPr="00DD5E0A" w:rsidRDefault="00DD5E0A">
      <w:pPr>
        <w:pStyle w:val="Heading2"/>
        <w:rPr>
          <w:lang w:val="es-CO"/>
        </w:rPr>
      </w:pPr>
      <w:bookmarkStart w:id="3" w:name="_Toc209016692"/>
      <w:r w:rsidRPr="00DD5E0A">
        <w:rPr>
          <w:lang w:val="es-CO"/>
        </w:rPr>
        <w:lastRenderedPageBreak/>
        <w:t>Actualizar estado de pedido</w:t>
      </w:r>
      <w:r>
        <w:rPr>
          <w:lang w:val="es-CO"/>
        </w:rPr>
        <w:t xml:space="preserve"> (</w:t>
      </w:r>
      <w:r w:rsidRPr="00DD5E0A">
        <w:rPr>
          <w:lang w:val="es-CO"/>
        </w:rPr>
        <w:t>Cocin</w:t>
      </w:r>
      <w:r>
        <w:rPr>
          <w:lang w:val="es-CO"/>
        </w:rPr>
        <w:t>ero)</w:t>
      </w:r>
      <w:bookmarkEnd w:id="3"/>
      <w:r w:rsidRPr="00DD5E0A">
        <w:rPr>
          <w:lang w:val="es-CO"/>
        </w:rPr>
        <w:t xml:space="preserve"> </w:t>
      </w:r>
    </w:p>
    <w:p w14:paraId="765D5CEB" w14:textId="77777777" w:rsidR="004D5F13" w:rsidRPr="00DD5E0A" w:rsidRDefault="00000000">
      <w:pPr>
        <w:rPr>
          <w:lang w:val="es-CO"/>
        </w:rPr>
      </w:pPr>
      <w:r w:rsidRPr="00DD5E0A">
        <w:rPr>
          <w:lang w:val="es-CO"/>
        </w:rPr>
        <w:t>Muestra cómo se recibe el pedido, se organiza la preparación y se actualiza el estado del pedido.</w:t>
      </w:r>
    </w:p>
    <w:p w14:paraId="76C2A24C" w14:textId="77777777" w:rsidR="004D5F13" w:rsidRPr="00DD5E0A" w:rsidRDefault="00000000">
      <w:pPr>
        <w:rPr>
          <w:lang w:val="es-CO"/>
        </w:rPr>
      </w:pPr>
      <w:r w:rsidRPr="00DD5E0A">
        <w:rPr>
          <w:lang w:val="es-CO"/>
        </w:rPr>
        <w:t>[Insertar diagrama aquí]</w:t>
      </w:r>
    </w:p>
    <w:p w14:paraId="23D9326D" w14:textId="77777777" w:rsidR="004D5F13" w:rsidRPr="00DD5E0A" w:rsidRDefault="00000000">
      <w:pPr>
        <w:rPr>
          <w:lang w:val="es-CO"/>
        </w:rPr>
      </w:pPr>
      <w:r w:rsidRPr="00DD5E0A">
        <w:rPr>
          <w:lang w:val="es-CO"/>
        </w:rPr>
        <w:br w:type="page"/>
      </w:r>
    </w:p>
    <w:p w14:paraId="5E7039F7" w14:textId="19642AD6" w:rsidR="004D5F13" w:rsidRPr="00DD5E0A" w:rsidRDefault="00DD5E0A">
      <w:pPr>
        <w:pStyle w:val="Heading2"/>
        <w:rPr>
          <w:lang w:val="es-CO"/>
        </w:rPr>
      </w:pPr>
      <w:bookmarkStart w:id="4" w:name="_Toc209016693"/>
      <w:r w:rsidRPr="00DD5E0A">
        <w:rPr>
          <w:lang w:val="es-CO"/>
        </w:rPr>
        <w:lastRenderedPageBreak/>
        <w:t>Seleccionar método de pago</w:t>
      </w:r>
      <w:r>
        <w:rPr>
          <w:lang w:val="es-CO"/>
        </w:rPr>
        <w:t xml:space="preserve"> (</w:t>
      </w:r>
      <w:r w:rsidRPr="00DD5E0A">
        <w:rPr>
          <w:lang w:val="es-CO"/>
        </w:rPr>
        <w:t>Caj</w:t>
      </w:r>
      <w:r>
        <w:rPr>
          <w:lang w:val="es-CO"/>
        </w:rPr>
        <w:t>ero)</w:t>
      </w:r>
      <w:bookmarkEnd w:id="4"/>
    </w:p>
    <w:p w14:paraId="126CA5AE" w14:textId="77777777" w:rsidR="004D5F13" w:rsidRPr="00DD5E0A" w:rsidRDefault="00000000">
      <w:pPr>
        <w:rPr>
          <w:lang w:val="es-CO"/>
        </w:rPr>
      </w:pPr>
      <w:r w:rsidRPr="00DD5E0A">
        <w:rPr>
          <w:lang w:val="es-CO"/>
        </w:rPr>
        <w:t>Refleja el proceso de facturación, cobro y emisión de recibos o facturas.</w:t>
      </w:r>
    </w:p>
    <w:p w14:paraId="6D1CBBBB" w14:textId="77777777" w:rsidR="004D5F13" w:rsidRPr="00DD5E0A" w:rsidRDefault="00000000">
      <w:pPr>
        <w:rPr>
          <w:lang w:val="es-CO"/>
        </w:rPr>
      </w:pPr>
      <w:r w:rsidRPr="00DD5E0A">
        <w:rPr>
          <w:lang w:val="es-CO"/>
        </w:rPr>
        <w:t>[Insertar diagrama aquí]</w:t>
      </w:r>
    </w:p>
    <w:p w14:paraId="025AE5A1" w14:textId="77777777" w:rsidR="004D5F13" w:rsidRPr="00DD5E0A" w:rsidRDefault="00000000">
      <w:pPr>
        <w:rPr>
          <w:lang w:val="es-CO"/>
        </w:rPr>
      </w:pPr>
      <w:r w:rsidRPr="00DD5E0A">
        <w:rPr>
          <w:lang w:val="es-CO"/>
        </w:rPr>
        <w:br w:type="page"/>
      </w:r>
    </w:p>
    <w:p w14:paraId="74280C27" w14:textId="51E1214B" w:rsidR="004D5F13" w:rsidRPr="00DD5E0A" w:rsidRDefault="00DD5E0A">
      <w:pPr>
        <w:pStyle w:val="Heading2"/>
        <w:rPr>
          <w:lang w:val="es-CO"/>
        </w:rPr>
      </w:pPr>
      <w:bookmarkStart w:id="5" w:name="_Toc209016694"/>
      <w:r>
        <w:rPr>
          <w:lang w:val="es-CO"/>
        </w:rPr>
        <w:lastRenderedPageBreak/>
        <w:t>Ver reportes (</w:t>
      </w:r>
      <w:r w:rsidRPr="00DD5E0A">
        <w:rPr>
          <w:lang w:val="es-CO"/>
        </w:rPr>
        <w:t>Administra</w:t>
      </w:r>
      <w:r>
        <w:rPr>
          <w:lang w:val="es-CO"/>
        </w:rPr>
        <w:t>dor)</w:t>
      </w:r>
      <w:bookmarkEnd w:id="5"/>
      <w:r w:rsidRPr="00DD5E0A">
        <w:rPr>
          <w:lang w:val="es-CO"/>
        </w:rPr>
        <w:t xml:space="preserve"> </w:t>
      </w:r>
    </w:p>
    <w:p w14:paraId="3F673CFD" w14:textId="77777777" w:rsidR="004D5F13" w:rsidRPr="00DD5E0A" w:rsidRDefault="00000000">
      <w:pPr>
        <w:rPr>
          <w:lang w:val="es-CO"/>
        </w:rPr>
      </w:pPr>
      <w:r w:rsidRPr="00DD5E0A">
        <w:rPr>
          <w:lang w:val="es-CO"/>
        </w:rPr>
        <w:t>Ilustra las actividades relacionadas con la administración interna del restaurante.</w:t>
      </w:r>
    </w:p>
    <w:p w14:paraId="769B9A63" w14:textId="77777777" w:rsidR="004D5F13" w:rsidRPr="00DD5E0A" w:rsidRDefault="00000000">
      <w:pPr>
        <w:rPr>
          <w:lang w:val="es-CO"/>
        </w:rPr>
      </w:pPr>
      <w:r w:rsidRPr="00DD5E0A">
        <w:rPr>
          <w:lang w:val="es-CO"/>
        </w:rPr>
        <w:t>[Insertar diagrama aquí]</w:t>
      </w:r>
    </w:p>
    <w:p w14:paraId="4A7EB80F" w14:textId="77777777" w:rsidR="004D5F13" w:rsidRPr="00DD5E0A" w:rsidRDefault="00000000">
      <w:pPr>
        <w:rPr>
          <w:lang w:val="es-CO"/>
        </w:rPr>
      </w:pPr>
      <w:r w:rsidRPr="00DD5E0A">
        <w:rPr>
          <w:lang w:val="es-CO"/>
        </w:rPr>
        <w:br w:type="page"/>
      </w:r>
    </w:p>
    <w:p w14:paraId="7A67E718" w14:textId="5F17AA7A" w:rsidR="004D5F13" w:rsidRPr="00DD5E0A" w:rsidRDefault="00DD5E0A">
      <w:pPr>
        <w:pStyle w:val="Heading2"/>
        <w:rPr>
          <w:lang w:val="es-CO"/>
        </w:rPr>
      </w:pPr>
      <w:bookmarkStart w:id="6" w:name="_Toc209016695"/>
      <w:r>
        <w:rPr>
          <w:lang w:val="es-CO"/>
        </w:rPr>
        <w:lastRenderedPageBreak/>
        <w:t>Iniciar sesión</w:t>
      </w:r>
      <w:bookmarkEnd w:id="6"/>
    </w:p>
    <w:p w14:paraId="7F198724" w14:textId="77777777" w:rsidR="004D5F13" w:rsidRPr="00DD5E0A" w:rsidRDefault="00000000">
      <w:pPr>
        <w:rPr>
          <w:lang w:val="es-CO"/>
        </w:rPr>
      </w:pPr>
      <w:r w:rsidRPr="00DD5E0A">
        <w:rPr>
          <w:lang w:val="es-CO"/>
        </w:rPr>
        <w:t>Representa la verificación de usuarios, roles y permisos de acceso al sistema.</w:t>
      </w:r>
    </w:p>
    <w:p w14:paraId="062FE64A" w14:textId="755ADD42" w:rsidR="004D5F13" w:rsidRPr="00DD5E0A" w:rsidRDefault="006032DE" w:rsidP="006032DE">
      <w:pPr>
        <w:jc w:val="center"/>
        <w:rPr>
          <w:lang w:val="es-CO"/>
        </w:rPr>
      </w:pPr>
      <w:r>
        <w:rPr>
          <w:noProof/>
          <w:lang w:val="es-CO"/>
        </w:rPr>
        <w:drawing>
          <wp:inline distT="0" distB="0" distL="0" distR="0" wp14:anchorId="39E727B6" wp14:editId="63B102A0">
            <wp:extent cx="4572154" cy="6401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4572154" cy="6401016"/>
                    </a:xfrm>
                    <a:prstGeom prst="rect">
                      <a:avLst/>
                    </a:prstGeom>
                  </pic:spPr>
                </pic:pic>
              </a:graphicData>
            </a:graphic>
          </wp:inline>
        </w:drawing>
      </w:r>
      <w:r w:rsidR="00000000" w:rsidRPr="00DD5E0A">
        <w:rPr>
          <w:lang w:val="es-CO"/>
        </w:rPr>
        <w:br w:type="page"/>
      </w:r>
    </w:p>
    <w:p w14:paraId="76A25B94" w14:textId="77777777" w:rsidR="004D5F13" w:rsidRPr="00DD5E0A" w:rsidRDefault="00000000">
      <w:pPr>
        <w:pStyle w:val="Heading1"/>
        <w:rPr>
          <w:lang w:val="es-CO"/>
        </w:rPr>
      </w:pPr>
      <w:bookmarkStart w:id="7" w:name="_Toc209016696"/>
      <w:r w:rsidRPr="00DD5E0A">
        <w:rPr>
          <w:lang w:val="es-CO"/>
        </w:rPr>
        <w:lastRenderedPageBreak/>
        <w:t>Conclusiones</w:t>
      </w:r>
      <w:bookmarkEnd w:id="7"/>
    </w:p>
    <w:p w14:paraId="4DA02D88" w14:textId="77777777" w:rsidR="004D5F13" w:rsidRPr="00DD5E0A" w:rsidRDefault="00000000">
      <w:pPr>
        <w:rPr>
          <w:lang w:val="es-CO"/>
        </w:rPr>
      </w:pPr>
      <w:r w:rsidRPr="00DD5E0A">
        <w:rPr>
          <w:lang w:val="es-CO"/>
        </w:rPr>
        <w:t>La elaboración de los diagramas de actividades del SGPR ha permitido visualizar de manera clara y estructurada los procesos internos del sistema. Estos diagramas facilitan la comprensión de los flujos de trabajo, la identificación de posibles mejoras y la planificación de futuras ampliaciones del sistema.</w:t>
      </w:r>
    </w:p>
    <w:p w14:paraId="14FFA27C" w14:textId="77777777" w:rsidR="004D5F13" w:rsidRPr="00DD5E0A" w:rsidRDefault="00000000">
      <w:pPr>
        <w:rPr>
          <w:lang w:val="es-CO"/>
        </w:rPr>
      </w:pPr>
      <w:r w:rsidRPr="00DD5E0A">
        <w:rPr>
          <w:lang w:val="es-CO"/>
        </w:rPr>
        <w:t>Asimismo, sirven como referencia para desarrolladores, administradores y personal del restaurante, garantizando que la implementación y uso del software se realice de manera eficiente y coherente.</w:t>
      </w:r>
    </w:p>
    <w:p w14:paraId="2E092DFD" w14:textId="77777777" w:rsidR="004D5F13" w:rsidRPr="00DD5E0A" w:rsidRDefault="00000000">
      <w:pPr>
        <w:rPr>
          <w:lang w:val="es-CO"/>
        </w:rPr>
      </w:pPr>
      <w:r w:rsidRPr="00DD5E0A">
        <w:rPr>
          <w:lang w:val="es-CO"/>
        </w:rPr>
        <w:br w:type="page"/>
      </w:r>
    </w:p>
    <w:p w14:paraId="31360C91" w14:textId="77777777" w:rsidR="004D5F13" w:rsidRPr="00DD5E0A" w:rsidRDefault="00000000">
      <w:pPr>
        <w:pStyle w:val="Heading1"/>
        <w:rPr>
          <w:lang w:val="es-CO"/>
        </w:rPr>
      </w:pPr>
      <w:bookmarkStart w:id="8" w:name="_Toc209016697"/>
      <w:r w:rsidRPr="00DD5E0A">
        <w:rPr>
          <w:lang w:val="es-CO"/>
        </w:rPr>
        <w:lastRenderedPageBreak/>
        <w:t>Referencias</w:t>
      </w:r>
      <w:bookmarkEnd w:id="8"/>
    </w:p>
    <w:p w14:paraId="018CDF5C" w14:textId="77777777" w:rsidR="004D5F13" w:rsidRPr="00DD5E0A" w:rsidRDefault="00000000">
      <w:pPr>
        <w:rPr>
          <w:lang w:val="es-CO"/>
        </w:rPr>
      </w:pPr>
      <w:r w:rsidRPr="00DD5E0A">
        <w:rPr>
          <w:lang w:val="es-CO"/>
        </w:rPr>
        <w:t>Sommerville, I. (2016). Ingeniería de Software. Pearson.</w:t>
      </w:r>
    </w:p>
    <w:p w14:paraId="1461873E" w14:textId="77777777" w:rsidR="004D5F13" w:rsidRDefault="00000000">
      <w:r w:rsidRPr="00DD5E0A">
        <w:rPr>
          <w:lang w:val="es-CO"/>
        </w:rPr>
        <w:t xml:space="preserve">Pressman, R. S. (2015). Ingeniería de Software: Un Enfoque Práctico. </w:t>
      </w:r>
      <w:r>
        <w:t>McGraw-Hill.</w:t>
      </w:r>
    </w:p>
    <w:p w14:paraId="7C8E1F8D" w14:textId="77777777" w:rsidR="004D5F13" w:rsidRDefault="00000000">
      <w:r>
        <w:t>Booch, G., Rumbaugh, J., &amp; Jacobson, I. (2005). UML: Guía del Usuario. Addison-Wesley.</w:t>
      </w:r>
    </w:p>
    <w:p w14:paraId="735D5B3E" w14:textId="77777777" w:rsidR="004D5F13" w:rsidRDefault="00000000">
      <w:proofErr w:type="spellStart"/>
      <w:r w:rsidRPr="00DD5E0A">
        <w:rPr>
          <w:lang w:val="es-CO"/>
        </w:rPr>
        <w:t>Larman</w:t>
      </w:r>
      <w:proofErr w:type="spellEnd"/>
      <w:r w:rsidRPr="00DD5E0A">
        <w:rPr>
          <w:lang w:val="es-CO"/>
        </w:rPr>
        <w:t xml:space="preserve">, C. (2012). Aplicando UML y Patrones: Una Introducción a la Ingeniería de Software Orientada a Objetos. </w:t>
      </w:r>
      <w:r>
        <w:t>Pearson.</w:t>
      </w:r>
    </w:p>
    <w:sectPr w:rsidR="004D5F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900353">
    <w:abstractNumId w:val="8"/>
  </w:num>
  <w:num w:numId="2" w16cid:durableId="1324774752">
    <w:abstractNumId w:val="6"/>
  </w:num>
  <w:num w:numId="3" w16cid:durableId="1740402243">
    <w:abstractNumId w:val="5"/>
  </w:num>
  <w:num w:numId="4" w16cid:durableId="257569193">
    <w:abstractNumId w:val="4"/>
  </w:num>
  <w:num w:numId="5" w16cid:durableId="1818525668">
    <w:abstractNumId w:val="7"/>
  </w:num>
  <w:num w:numId="6" w16cid:durableId="1688671479">
    <w:abstractNumId w:val="3"/>
  </w:num>
  <w:num w:numId="7" w16cid:durableId="896284325">
    <w:abstractNumId w:val="2"/>
  </w:num>
  <w:num w:numId="8" w16cid:durableId="681974546">
    <w:abstractNumId w:val="1"/>
  </w:num>
  <w:num w:numId="9" w16cid:durableId="519588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9544C"/>
    <w:rsid w:val="004D5F13"/>
    <w:rsid w:val="006032DE"/>
    <w:rsid w:val="00796C4D"/>
    <w:rsid w:val="00AA1D8D"/>
    <w:rsid w:val="00AD6A52"/>
    <w:rsid w:val="00B47730"/>
    <w:rsid w:val="00CB0664"/>
    <w:rsid w:val="00DD5E0A"/>
    <w:rsid w:val="00ED70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F283BB"/>
  <w14:defaultImageDpi w14:val="300"/>
  <w15:docId w15:val="{9BAA6D57-26C4-482D-952A-4122A10B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DD5E0A"/>
    <w:pPr>
      <w:spacing w:after="100"/>
    </w:pPr>
  </w:style>
  <w:style w:type="paragraph" w:styleId="TOC2">
    <w:name w:val="toc 2"/>
    <w:basedOn w:val="Normal"/>
    <w:next w:val="Normal"/>
    <w:autoRedefine/>
    <w:uiPriority w:val="39"/>
    <w:unhideWhenUsed/>
    <w:rsid w:val="00DD5E0A"/>
    <w:pPr>
      <w:spacing w:after="100"/>
      <w:ind w:left="220"/>
    </w:pPr>
  </w:style>
  <w:style w:type="character" w:styleId="Hyperlink">
    <w:name w:val="Hyperlink"/>
    <w:basedOn w:val="DefaultParagraphFont"/>
    <w:uiPriority w:val="99"/>
    <w:unhideWhenUsed/>
    <w:rsid w:val="00DD5E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503</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Tatiana Forero</cp:lastModifiedBy>
  <cp:revision>3</cp:revision>
  <dcterms:created xsi:type="dcterms:W3CDTF">2025-09-17T13:59:00Z</dcterms:created>
  <dcterms:modified xsi:type="dcterms:W3CDTF">2025-09-17T15:48:00Z</dcterms:modified>
  <cp:category/>
</cp:coreProperties>
</file>