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03BD" w14:textId="77777777" w:rsidR="008679A4" w:rsidRPr="005E3EF6" w:rsidRDefault="00000000">
      <w:pPr>
        <w:jc w:val="center"/>
        <w:rPr>
          <w:lang w:val="es-CO"/>
        </w:rPr>
      </w:pPr>
      <w:r w:rsidRPr="005E3EF6">
        <w:rPr>
          <w:b/>
          <w:sz w:val="32"/>
          <w:lang w:val="es-CO"/>
        </w:rPr>
        <w:t>SISTEMA DE GESTIÓN DE PEDIDOS PARA RESTAURANTES</w:t>
      </w:r>
      <w:r w:rsidRPr="005E3EF6">
        <w:rPr>
          <w:b/>
          <w:sz w:val="32"/>
          <w:lang w:val="es-CO"/>
        </w:rPr>
        <w:br/>
      </w:r>
      <w:r w:rsidRPr="005E3EF6">
        <w:rPr>
          <w:b/>
          <w:sz w:val="32"/>
          <w:lang w:val="es-CO"/>
        </w:rPr>
        <w:br/>
        <w:t>HISTORIAS DE USUARIO</w:t>
      </w:r>
    </w:p>
    <w:p w14:paraId="33115363" w14:textId="77777777" w:rsidR="008679A4" w:rsidRPr="005E3EF6" w:rsidRDefault="00000000">
      <w:pPr>
        <w:rPr>
          <w:lang w:val="es-CO"/>
        </w:rPr>
      </w:pPr>
      <w:r w:rsidRPr="005E3EF6">
        <w:rPr>
          <w:lang w:val="es-CO"/>
        </w:rPr>
        <w:br/>
      </w:r>
      <w:r w:rsidRPr="005E3EF6">
        <w:rPr>
          <w:lang w:val="es-CO"/>
        </w:rPr>
        <w:br/>
      </w:r>
    </w:p>
    <w:p w14:paraId="3AB8BBD5" w14:textId="77777777" w:rsidR="008679A4" w:rsidRPr="005E3EF6" w:rsidRDefault="00000000">
      <w:pPr>
        <w:rPr>
          <w:lang w:val="es-CO"/>
        </w:rPr>
      </w:pPr>
      <w:r w:rsidRPr="005E3EF6">
        <w:rPr>
          <w:lang w:val="es-CO"/>
        </w:rPr>
        <w:t>Formación: Análisis y Desarrollo de Software</w:t>
      </w:r>
    </w:p>
    <w:p w14:paraId="5C0A9D10" w14:textId="77777777" w:rsidR="008679A4" w:rsidRPr="005E3EF6" w:rsidRDefault="00000000">
      <w:pPr>
        <w:rPr>
          <w:lang w:val="es-CO"/>
        </w:rPr>
      </w:pPr>
      <w:r w:rsidRPr="005E3EF6">
        <w:rPr>
          <w:lang w:val="es-CO"/>
        </w:rPr>
        <w:t>Estrategia: Aprendizaje Basado en Proyectos (ABP)</w:t>
      </w:r>
    </w:p>
    <w:p w14:paraId="1E3861FB" w14:textId="77777777" w:rsidR="008679A4" w:rsidRPr="005E3EF6" w:rsidRDefault="00000000">
      <w:pPr>
        <w:rPr>
          <w:lang w:val="es-CO"/>
        </w:rPr>
      </w:pPr>
      <w:r w:rsidRPr="005E3EF6">
        <w:rPr>
          <w:lang w:val="es-CO"/>
        </w:rPr>
        <w:t>Elaborado por: ___________________________</w:t>
      </w:r>
    </w:p>
    <w:p w14:paraId="741394A0" w14:textId="77777777" w:rsidR="008679A4" w:rsidRPr="005E3EF6" w:rsidRDefault="00000000">
      <w:pPr>
        <w:rPr>
          <w:lang w:val="es-CO"/>
        </w:rPr>
      </w:pPr>
      <w:r w:rsidRPr="005E3EF6">
        <w:rPr>
          <w:lang w:val="es-CO"/>
        </w:rPr>
        <w:t>Fecha: _________________________________</w:t>
      </w:r>
    </w:p>
    <w:p w14:paraId="2E39B20A" w14:textId="77777777" w:rsidR="008679A4" w:rsidRPr="005E3EF6" w:rsidRDefault="00000000">
      <w:pPr>
        <w:rPr>
          <w:lang w:val="es-CO"/>
        </w:rPr>
      </w:pPr>
      <w:r w:rsidRPr="005E3EF6">
        <w:rPr>
          <w:lang w:val="es-CO"/>
        </w:rPr>
        <w:br w:type="page"/>
      </w:r>
    </w:p>
    <w:p w14:paraId="76700378" w14:textId="77777777" w:rsidR="008679A4" w:rsidRPr="005E3EF6" w:rsidRDefault="00000000">
      <w:pPr>
        <w:pStyle w:val="Heading1"/>
        <w:rPr>
          <w:lang w:val="es-CO"/>
        </w:rPr>
      </w:pPr>
      <w:r w:rsidRPr="005E3EF6">
        <w:rPr>
          <w:lang w:val="es-CO"/>
        </w:rPr>
        <w:lastRenderedPageBreak/>
        <w:t>Introducción</w:t>
      </w:r>
    </w:p>
    <w:p w14:paraId="42420AA1" w14:textId="4B72A033" w:rsidR="008679A4" w:rsidRPr="005E3EF6" w:rsidRDefault="00000000">
      <w:pPr>
        <w:rPr>
          <w:lang w:val="es-CO"/>
        </w:rPr>
      </w:pPr>
      <w:r w:rsidRPr="005E3EF6">
        <w:rPr>
          <w:lang w:val="es-CO"/>
        </w:rPr>
        <w:t>En el marco del desarrollo del proyecto ‘Sistema de Gestión de Pedidos para Restaurantes’, es fundamental identificar y especificar los requisitos del sistema desde la perspectiva de los usuarios. Para ello, se ha seleccionado la técnica de historias de usuario, que permite describir de forma clara y sencilla las funcionalidades esperadas del software, facilitando la comprensión por parte de todos los interesados en el proyecto.</w:t>
      </w:r>
    </w:p>
    <w:p w14:paraId="07789C6C" w14:textId="3915912F" w:rsidR="005E3EF6" w:rsidRPr="005E3EF6" w:rsidRDefault="005E3EF6">
      <w:pPr>
        <w:rPr>
          <w:lang w:val="es-CO"/>
        </w:rPr>
      </w:pPr>
    </w:p>
    <w:p w14:paraId="0B6F8986" w14:textId="50FB9E2A" w:rsidR="005E3EF6" w:rsidRDefault="005E3EF6">
      <w:pPr>
        <w:rPr>
          <w:lang w:val="es-CO"/>
        </w:rPr>
      </w:pPr>
    </w:p>
    <w:p w14:paraId="5FEF8BD8" w14:textId="03D4CE77" w:rsidR="005E3EF6" w:rsidRDefault="005E3EF6">
      <w:pPr>
        <w:rPr>
          <w:lang w:val="es-CO"/>
        </w:rPr>
      </w:pPr>
    </w:p>
    <w:p w14:paraId="16015B6A" w14:textId="4D1C9D1E" w:rsidR="005E3EF6" w:rsidRDefault="005E3EF6">
      <w:pPr>
        <w:rPr>
          <w:lang w:val="es-CO"/>
        </w:rPr>
      </w:pPr>
    </w:p>
    <w:p w14:paraId="5DC456CC" w14:textId="5042B437" w:rsidR="005E3EF6" w:rsidRDefault="005E3EF6">
      <w:pPr>
        <w:rPr>
          <w:lang w:val="es-CO"/>
        </w:rPr>
      </w:pPr>
    </w:p>
    <w:p w14:paraId="2A086F3C" w14:textId="20A00EB1" w:rsidR="005E3EF6" w:rsidRDefault="005E3EF6">
      <w:pPr>
        <w:rPr>
          <w:lang w:val="es-CO"/>
        </w:rPr>
      </w:pPr>
    </w:p>
    <w:p w14:paraId="37605120" w14:textId="051514A4" w:rsidR="005E3EF6" w:rsidRDefault="005E3EF6">
      <w:pPr>
        <w:rPr>
          <w:lang w:val="es-CO"/>
        </w:rPr>
      </w:pPr>
    </w:p>
    <w:p w14:paraId="14C58D28" w14:textId="79C4E622" w:rsidR="005E3EF6" w:rsidRDefault="005E3EF6">
      <w:pPr>
        <w:rPr>
          <w:lang w:val="es-CO"/>
        </w:rPr>
      </w:pPr>
    </w:p>
    <w:p w14:paraId="11BDA5CF" w14:textId="338EA8A1" w:rsidR="005E3EF6" w:rsidRDefault="005E3EF6">
      <w:pPr>
        <w:rPr>
          <w:lang w:val="es-CO"/>
        </w:rPr>
      </w:pPr>
    </w:p>
    <w:p w14:paraId="02E7E556" w14:textId="1555B43D" w:rsidR="005E3EF6" w:rsidRDefault="005E3EF6">
      <w:pPr>
        <w:rPr>
          <w:lang w:val="es-CO"/>
        </w:rPr>
      </w:pPr>
    </w:p>
    <w:p w14:paraId="13F05125" w14:textId="0565BFC7" w:rsidR="005E3EF6" w:rsidRDefault="005E3EF6">
      <w:pPr>
        <w:rPr>
          <w:lang w:val="es-CO"/>
        </w:rPr>
      </w:pPr>
    </w:p>
    <w:p w14:paraId="2B7AE5C6" w14:textId="24CDA46A" w:rsidR="005E3EF6" w:rsidRDefault="005E3EF6">
      <w:pPr>
        <w:rPr>
          <w:lang w:val="es-CO"/>
        </w:rPr>
      </w:pPr>
    </w:p>
    <w:p w14:paraId="002934ED" w14:textId="47E02756" w:rsidR="005E3EF6" w:rsidRDefault="005E3EF6">
      <w:pPr>
        <w:rPr>
          <w:lang w:val="es-CO"/>
        </w:rPr>
      </w:pPr>
    </w:p>
    <w:p w14:paraId="7D51F3C5" w14:textId="4C01B983" w:rsidR="005E3EF6" w:rsidRDefault="005E3EF6">
      <w:pPr>
        <w:rPr>
          <w:lang w:val="es-CO"/>
        </w:rPr>
      </w:pPr>
    </w:p>
    <w:p w14:paraId="7936B49F" w14:textId="42BC3664" w:rsidR="005E3EF6" w:rsidRDefault="005E3EF6">
      <w:pPr>
        <w:rPr>
          <w:lang w:val="es-CO"/>
        </w:rPr>
      </w:pPr>
    </w:p>
    <w:p w14:paraId="497F7345" w14:textId="3975E8D8" w:rsidR="005E3EF6" w:rsidRDefault="005E3EF6">
      <w:pPr>
        <w:rPr>
          <w:lang w:val="es-CO"/>
        </w:rPr>
      </w:pPr>
    </w:p>
    <w:p w14:paraId="7B728AF2" w14:textId="74495601" w:rsidR="005E3EF6" w:rsidRDefault="005E3EF6">
      <w:pPr>
        <w:rPr>
          <w:lang w:val="es-CO"/>
        </w:rPr>
      </w:pPr>
    </w:p>
    <w:p w14:paraId="3C755A60" w14:textId="7D18F202" w:rsidR="005E3EF6" w:rsidRDefault="005E3EF6">
      <w:pPr>
        <w:rPr>
          <w:lang w:val="es-CO"/>
        </w:rPr>
      </w:pPr>
    </w:p>
    <w:p w14:paraId="41092E76" w14:textId="77777777" w:rsidR="005E3EF6" w:rsidRPr="005E3EF6" w:rsidRDefault="005E3EF6">
      <w:pPr>
        <w:rPr>
          <w:lang w:val="es-CO"/>
        </w:rPr>
      </w:pPr>
    </w:p>
    <w:p w14:paraId="7A9E9C06" w14:textId="77777777" w:rsidR="008679A4" w:rsidRPr="005E3EF6" w:rsidRDefault="00000000">
      <w:pPr>
        <w:pStyle w:val="Heading1"/>
        <w:rPr>
          <w:lang w:val="es-CO"/>
        </w:rPr>
      </w:pPr>
      <w:r w:rsidRPr="005E3EF6">
        <w:rPr>
          <w:lang w:val="es-CO"/>
        </w:rPr>
        <w:lastRenderedPageBreak/>
        <w:t>Objetivo</w:t>
      </w:r>
    </w:p>
    <w:p w14:paraId="31D494B5" w14:textId="184848E6" w:rsidR="008679A4" w:rsidRDefault="00000000">
      <w:pPr>
        <w:rPr>
          <w:lang w:val="es-CO"/>
        </w:rPr>
      </w:pPr>
      <w:r w:rsidRPr="005E3EF6">
        <w:rPr>
          <w:lang w:val="es-CO"/>
        </w:rPr>
        <w:t>Definir los requisitos funcionales del sistema a través de historias de usuario, con el fin de establecer de manera clara las expectativas de los actores involucrados en el uso del Sistema de Gestión de Pedidos para Restaurantes.</w:t>
      </w:r>
    </w:p>
    <w:p w14:paraId="282165D7" w14:textId="244CAB1F" w:rsidR="005E3EF6" w:rsidRDefault="005E3EF6">
      <w:pPr>
        <w:rPr>
          <w:lang w:val="es-CO"/>
        </w:rPr>
      </w:pPr>
    </w:p>
    <w:p w14:paraId="2C4D78B7" w14:textId="331CBDA7" w:rsidR="005E3EF6" w:rsidRDefault="005E3EF6">
      <w:pPr>
        <w:rPr>
          <w:lang w:val="es-CO"/>
        </w:rPr>
      </w:pPr>
    </w:p>
    <w:p w14:paraId="70A479D8" w14:textId="70E34CED" w:rsidR="005E3EF6" w:rsidRDefault="005E3EF6">
      <w:pPr>
        <w:rPr>
          <w:lang w:val="es-CO"/>
        </w:rPr>
      </w:pPr>
    </w:p>
    <w:p w14:paraId="5B0B0ADF" w14:textId="51ACE0B5" w:rsidR="005E3EF6" w:rsidRDefault="005E3EF6">
      <w:pPr>
        <w:rPr>
          <w:lang w:val="es-CO"/>
        </w:rPr>
      </w:pPr>
    </w:p>
    <w:p w14:paraId="70355578" w14:textId="491CD501" w:rsidR="005E3EF6" w:rsidRDefault="005E3EF6">
      <w:pPr>
        <w:rPr>
          <w:lang w:val="es-CO"/>
        </w:rPr>
      </w:pPr>
    </w:p>
    <w:p w14:paraId="72245D4E" w14:textId="781C6049" w:rsidR="005E3EF6" w:rsidRDefault="005E3EF6">
      <w:pPr>
        <w:rPr>
          <w:lang w:val="es-CO"/>
        </w:rPr>
      </w:pPr>
    </w:p>
    <w:p w14:paraId="73A6C089" w14:textId="5F3536E3" w:rsidR="005E3EF6" w:rsidRDefault="005E3EF6">
      <w:pPr>
        <w:rPr>
          <w:lang w:val="es-CO"/>
        </w:rPr>
      </w:pPr>
    </w:p>
    <w:p w14:paraId="17878AB1" w14:textId="45E0752D" w:rsidR="005E3EF6" w:rsidRDefault="005E3EF6">
      <w:pPr>
        <w:rPr>
          <w:lang w:val="es-CO"/>
        </w:rPr>
      </w:pPr>
    </w:p>
    <w:p w14:paraId="4EFC271F" w14:textId="3A75C00E" w:rsidR="005E3EF6" w:rsidRDefault="005E3EF6">
      <w:pPr>
        <w:rPr>
          <w:lang w:val="es-CO"/>
        </w:rPr>
      </w:pPr>
    </w:p>
    <w:p w14:paraId="5255B339" w14:textId="3CC97F41" w:rsidR="005E3EF6" w:rsidRDefault="005E3EF6">
      <w:pPr>
        <w:rPr>
          <w:lang w:val="es-CO"/>
        </w:rPr>
      </w:pPr>
    </w:p>
    <w:p w14:paraId="1923A985" w14:textId="082B230B" w:rsidR="005E3EF6" w:rsidRDefault="005E3EF6">
      <w:pPr>
        <w:rPr>
          <w:lang w:val="es-CO"/>
        </w:rPr>
      </w:pPr>
    </w:p>
    <w:p w14:paraId="79EC1AA9" w14:textId="71C7B20A" w:rsidR="005E3EF6" w:rsidRDefault="005E3EF6">
      <w:pPr>
        <w:rPr>
          <w:lang w:val="es-CO"/>
        </w:rPr>
      </w:pPr>
    </w:p>
    <w:p w14:paraId="15061229" w14:textId="24F3715C" w:rsidR="005E3EF6" w:rsidRDefault="005E3EF6">
      <w:pPr>
        <w:rPr>
          <w:lang w:val="es-CO"/>
        </w:rPr>
      </w:pPr>
    </w:p>
    <w:p w14:paraId="2A508E52" w14:textId="6F70A698" w:rsidR="005E3EF6" w:rsidRDefault="005E3EF6">
      <w:pPr>
        <w:rPr>
          <w:lang w:val="es-CO"/>
        </w:rPr>
      </w:pPr>
    </w:p>
    <w:p w14:paraId="4FB40802" w14:textId="48A4190E" w:rsidR="005E3EF6" w:rsidRDefault="005E3EF6">
      <w:pPr>
        <w:rPr>
          <w:lang w:val="es-CO"/>
        </w:rPr>
      </w:pPr>
    </w:p>
    <w:p w14:paraId="5A62103E" w14:textId="7F15F269" w:rsidR="005E3EF6" w:rsidRDefault="005E3EF6">
      <w:pPr>
        <w:rPr>
          <w:lang w:val="es-CO"/>
        </w:rPr>
      </w:pPr>
    </w:p>
    <w:p w14:paraId="0801A8D3" w14:textId="42B651BC" w:rsidR="005E3EF6" w:rsidRDefault="005E3EF6">
      <w:pPr>
        <w:rPr>
          <w:lang w:val="es-CO"/>
        </w:rPr>
      </w:pPr>
    </w:p>
    <w:p w14:paraId="676A8424" w14:textId="7C5C5A07" w:rsidR="005E3EF6" w:rsidRDefault="005E3EF6">
      <w:pPr>
        <w:rPr>
          <w:lang w:val="es-CO"/>
        </w:rPr>
      </w:pPr>
    </w:p>
    <w:p w14:paraId="7DF6AF88" w14:textId="7BB8F14F" w:rsidR="005E3EF6" w:rsidRDefault="005E3EF6">
      <w:pPr>
        <w:rPr>
          <w:lang w:val="es-CO"/>
        </w:rPr>
      </w:pPr>
    </w:p>
    <w:p w14:paraId="010E5C1D" w14:textId="1EF0741E" w:rsidR="005E3EF6" w:rsidRDefault="005E3EF6">
      <w:pPr>
        <w:rPr>
          <w:lang w:val="es-CO"/>
        </w:rPr>
      </w:pPr>
    </w:p>
    <w:p w14:paraId="09A3637E" w14:textId="5C2C876A" w:rsidR="005E3EF6" w:rsidRDefault="005E3EF6">
      <w:pPr>
        <w:rPr>
          <w:lang w:val="es-CO"/>
        </w:rPr>
      </w:pPr>
    </w:p>
    <w:p w14:paraId="3353DD44" w14:textId="77777777" w:rsidR="005E3EF6" w:rsidRPr="005E3EF6" w:rsidRDefault="005E3EF6">
      <w:pPr>
        <w:rPr>
          <w:lang w:val="es-CO"/>
        </w:rPr>
      </w:pPr>
    </w:p>
    <w:p w14:paraId="4359A76A" w14:textId="77777777" w:rsidR="008679A4" w:rsidRPr="005E3EF6" w:rsidRDefault="00000000">
      <w:pPr>
        <w:pStyle w:val="Heading1"/>
        <w:rPr>
          <w:lang w:val="es-CO"/>
        </w:rPr>
      </w:pPr>
      <w:r w:rsidRPr="005E3EF6">
        <w:rPr>
          <w:lang w:val="es-CO"/>
        </w:rPr>
        <w:lastRenderedPageBreak/>
        <w:t>Alcance</w:t>
      </w:r>
    </w:p>
    <w:p w14:paraId="6178682B" w14:textId="335C3D24" w:rsidR="008679A4" w:rsidRDefault="00000000">
      <w:pPr>
        <w:rPr>
          <w:lang w:val="es-CO"/>
        </w:rPr>
      </w:pPr>
      <w:r w:rsidRPr="005E3EF6">
        <w:rPr>
          <w:lang w:val="es-CO"/>
        </w:rPr>
        <w:t>El presente documento recoge un conjunto de historias de usuario que representan los principales requerimientos funcionales identificados para el sistema. Estas historias están centradas en tres perfiles clave: administrador, personal de cocina y mesero/cajero.</w:t>
      </w:r>
    </w:p>
    <w:p w14:paraId="74A253D5" w14:textId="127716B5" w:rsidR="005E3EF6" w:rsidRDefault="005E3EF6">
      <w:pPr>
        <w:rPr>
          <w:lang w:val="es-CO"/>
        </w:rPr>
      </w:pPr>
    </w:p>
    <w:p w14:paraId="7DAEC8D6" w14:textId="355BA497" w:rsidR="005E3EF6" w:rsidRDefault="005E3EF6">
      <w:pPr>
        <w:rPr>
          <w:lang w:val="es-CO"/>
        </w:rPr>
      </w:pPr>
    </w:p>
    <w:p w14:paraId="17C60F99" w14:textId="245112C9" w:rsidR="005E3EF6" w:rsidRDefault="005E3EF6">
      <w:pPr>
        <w:rPr>
          <w:lang w:val="es-CO"/>
        </w:rPr>
      </w:pPr>
    </w:p>
    <w:p w14:paraId="554A7752" w14:textId="24D05783" w:rsidR="005E3EF6" w:rsidRDefault="005E3EF6">
      <w:pPr>
        <w:rPr>
          <w:lang w:val="es-CO"/>
        </w:rPr>
      </w:pPr>
    </w:p>
    <w:p w14:paraId="67BA0472" w14:textId="66496AAB" w:rsidR="005E3EF6" w:rsidRDefault="005E3EF6">
      <w:pPr>
        <w:rPr>
          <w:lang w:val="es-CO"/>
        </w:rPr>
      </w:pPr>
    </w:p>
    <w:p w14:paraId="298E197C" w14:textId="4B746B16" w:rsidR="005E3EF6" w:rsidRDefault="005E3EF6">
      <w:pPr>
        <w:rPr>
          <w:lang w:val="es-CO"/>
        </w:rPr>
      </w:pPr>
    </w:p>
    <w:p w14:paraId="4C3CF7F1" w14:textId="5A00C74B" w:rsidR="005E3EF6" w:rsidRDefault="005E3EF6">
      <w:pPr>
        <w:rPr>
          <w:lang w:val="es-CO"/>
        </w:rPr>
      </w:pPr>
    </w:p>
    <w:p w14:paraId="6AEA73EA" w14:textId="3F6DD8E3" w:rsidR="005E3EF6" w:rsidRDefault="005E3EF6">
      <w:pPr>
        <w:rPr>
          <w:lang w:val="es-CO"/>
        </w:rPr>
      </w:pPr>
    </w:p>
    <w:p w14:paraId="7426401F" w14:textId="7A76E649" w:rsidR="005E3EF6" w:rsidRDefault="005E3EF6">
      <w:pPr>
        <w:rPr>
          <w:lang w:val="es-CO"/>
        </w:rPr>
      </w:pPr>
    </w:p>
    <w:p w14:paraId="3E6D76A1" w14:textId="086CDEED" w:rsidR="005E3EF6" w:rsidRDefault="005E3EF6">
      <w:pPr>
        <w:rPr>
          <w:lang w:val="es-CO"/>
        </w:rPr>
      </w:pPr>
    </w:p>
    <w:p w14:paraId="53B0D4CE" w14:textId="41E0D135" w:rsidR="005E3EF6" w:rsidRDefault="005E3EF6">
      <w:pPr>
        <w:rPr>
          <w:lang w:val="es-CO"/>
        </w:rPr>
      </w:pPr>
    </w:p>
    <w:p w14:paraId="68C6A715" w14:textId="2804BFC0" w:rsidR="005E3EF6" w:rsidRDefault="005E3EF6">
      <w:pPr>
        <w:rPr>
          <w:lang w:val="es-CO"/>
        </w:rPr>
      </w:pPr>
    </w:p>
    <w:p w14:paraId="593CEA89" w14:textId="10FE760B" w:rsidR="005E3EF6" w:rsidRDefault="005E3EF6">
      <w:pPr>
        <w:rPr>
          <w:lang w:val="es-CO"/>
        </w:rPr>
      </w:pPr>
    </w:p>
    <w:p w14:paraId="0D034988" w14:textId="5228AF76" w:rsidR="005E3EF6" w:rsidRDefault="005E3EF6">
      <w:pPr>
        <w:rPr>
          <w:lang w:val="es-CO"/>
        </w:rPr>
      </w:pPr>
    </w:p>
    <w:p w14:paraId="7DE01F86" w14:textId="1A2659D5" w:rsidR="005E3EF6" w:rsidRDefault="005E3EF6">
      <w:pPr>
        <w:rPr>
          <w:lang w:val="es-CO"/>
        </w:rPr>
      </w:pPr>
    </w:p>
    <w:p w14:paraId="4C51077C" w14:textId="5B990858" w:rsidR="005E3EF6" w:rsidRDefault="005E3EF6">
      <w:pPr>
        <w:rPr>
          <w:lang w:val="es-CO"/>
        </w:rPr>
      </w:pPr>
    </w:p>
    <w:p w14:paraId="18E2122E" w14:textId="33E02C01" w:rsidR="005E3EF6" w:rsidRDefault="005E3EF6">
      <w:pPr>
        <w:rPr>
          <w:lang w:val="es-CO"/>
        </w:rPr>
      </w:pPr>
    </w:p>
    <w:p w14:paraId="3A04EC2B" w14:textId="69E5043C" w:rsidR="005E3EF6" w:rsidRDefault="005E3EF6">
      <w:pPr>
        <w:rPr>
          <w:lang w:val="es-CO"/>
        </w:rPr>
      </w:pPr>
    </w:p>
    <w:p w14:paraId="11E0711A" w14:textId="6A5FBD39" w:rsidR="005E3EF6" w:rsidRDefault="005E3EF6">
      <w:pPr>
        <w:rPr>
          <w:lang w:val="es-CO"/>
        </w:rPr>
      </w:pPr>
    </w:p>
    <w:p w14:paraId="76E54844" w14:textId="310B1337" w:rsidR="005E3EF6" w:rsidRDefault="005E3EF6">
      <w:pPr>
        <w:rPr>
          <w:lang w:val="es-CO"/>
        </w:rPr>
      </w:pPr>
    </w:p>
    <w:p w14:paraId="10ECEB1E" w14:textId="6C0491F9" w:rsidR="00B50256" w:rsidRDefault="00B50256">
      <w:pPr>
        <w:rPr>
          <w:lang w:val="es-CO"/>
        </w:rPr>
      </w:pPr>
    </w:p>
    <w:p w14:paraId="0660E084" w14:textId="77777777" w:rsidR="00B50256" w:rsidRPr="005E3EF6" w:rsidRDefault="00B50256">
      <w:pPr>
        <w:rPr>
          <w:lang w:val="es-CO"/>
        </w:rPr>
      </w:pPr>
    </w:p>
    <w:p w14:paraId="63413194" w14:textId="429895E4" w:rsidR="008679A4" w:rsidRDefault="00000000">
      <w:pPr>
        <w:pStyle w:val="Heading1"/>
        <w:rPr>
          <w:lang w:val="es-CO"/>
        </w:rPr>
      </w:pPr>
      <w:r w:rsidRPr="005E3EF6">
        <w:rPr>
          <w:lang w:val="es-CO"/>
        </w:rPr>
        <w:lastRenderedPageBreak/>
        <w:t>Historias de Usuario</w:t>
      </w:r>
    </w:p>
    <w:p w14:paraId="1A4E9B66" w14:textId="77777777" w:rsidR="00B50256" w:rsidRDefault="00B50256" w:rsidP="00B50256"/>
    <w:p w14:paraId="035B9729" w14:textId="7D25482B" w:rsidR="00B50256" w:rsidRPr="009939AB" w:rsidRDefault="00B50256" w:rsidP="00B50256">
      <w:pPr>
        <w:rPr>
          <w:rFonts w:asciiTheme="majorHAnsi" w:eastAsiaTheme="majorEastAsia" w:hAnsiTheme="majorHAnsi" w:cstheme="majorBidi"/>
          <w:b/>
          <w:bCs/>
          <w:color w:val="365F91" w:themeColor="accent1" w:themeShade="BF"/>
          <w:sz w:val="28"/>
          <w:szCs w:val="28"/>
          <w:lang w:val="es-CO"/>
        </w:rPr>
      </w:pPr>
      <w:r w:rsidRPr="009939AB">
        <w:rPr>
          <w:rFonts w:asciiTheme="majorHAnsi" w:eastAsiaTheme="majorEastAsia" w:hAnsiTheme="majorHAnsi" w:cstheme="majorBidi"/>
          <w:b/>
          <w:bCs/>
          <w:color w:val="365F91" w:themeColor="accent1" w:themeShade="BF"/>
          <w:sz w:val="28"/>
          <w:szCs w:val="28"/>
          <w:lang w:val="es-CO"/>
        </w:rPr>
        <w:t>ROL: ADMINISTRADOR</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3"/>
        <w:gridCol w:w="3381"/>
        <w:gridCol w:w="3066"/>
        <w:gridCol w:w="1459"/>
      </w:tblGrid>
      <w:tr w:rsidR="00B50256" w:rsidRPr="00B50256" w14:paraId="7013FDFC" w14:textId="77777777" w:rsidTr="00B50256">
        <w:trPr>
          <w:tblHeader/>
          <w:tblCellSpacing w:w="15" w:type="dxa"/>
        </w:trPr>
        <w:tc>
          <w:tcPr>
            <w:tcW w:w="0" w:type="auto"/>
            <w:vAlign w:val="center"/>
            <w:hideMark/>
          </w:tcPr>
          <w:p w14:paraId="7CB6F7BD" w14:textId="77777777" w:rsidR="00B50256" w:rsidRPr="00B50256" w:rsidRDefault="00B50256" w:rsidP="00B50256">
            <w:pPr>
              <w:spacing w:after="0" w:line="240" w:lineRule="auto"/>
              <w:jc w:val="center"/>
              <w:rPr>
                <w:rFonts w:ascii="Times New Roman" w:eastAsia="Times New Roman" w:hAnsi="Times New Roman" w:cs="Times New Roman"/>
                <w:b/>
                <w:bCs/>
                <w:sz w:val="20"/>
                <w:szCs w:val="20"/>
                <w:lang w:val="es-CO" w:eastAsia="es-CO"/>
              </w:rPr>
            </w:pPr>
            <w:r w:rsidRPr="00B50256">
              <w:rPr>
                <w:rFonts w:ascii="Times New Roman" w:eastAsia="Times New Roman" w:hAnsi="Times New Roman" w:cs="Times New Roman"/>
                <w:b/>
                <w:bCs/>
                <w:sz w:val="20"/>
                <w:szCs w:val="20"/>
                <w:lang w:val="es-CO" w:eastAsia="es-CO"/>
              </w:rPr>
              <w:t>Título</w:t>
            </w:r>
          </w:p>
        </w:tc>
        <w:tc>
          <w:tcPr>
            <w:tcW w:w="0" w:type="auto"/>
            <w:vAlign w:val="center"/>
            <w:hideMark/>
          </w:tcPr>
          <w:p w14:paraId="124B0FBD" w14:textId="77777777" w:rsidR="00B50256" w:rsidRPr="00B50256" w:rsidRDefault="00B50256" w:rsidP="00B50256">
            <w:pPr>
              <w:spacing w:after="0" w:line="240" w:lineRule="auto"/>
              <w:jc w:val="center"/>
              <w:rPr>
                <w:rFonts w:ascii="Times New Roman" w:eastAsia="Times New Roman" w:hAnsi="Times New Roman" w:cs="Times New Roman"/>
                <w:b/>
                <w:bCs/>
                <w:sz w:val="20"/>
                <w:szCs w:val="20"/>
                <w:lang w:val="es-CO" w:eastAsia="es-CO"/>
              </w:rPr>
            </w:pPr>
            <w:r w:rsidRPr="00B50256">
              <w:rPr>
                <w:rFonts w:ascii="Times New Roman" w:eastAsia="Times New Roman" w:hAnsi="Times New Roman" w:cs="Times New Roman"/>
                <w:b/>
                <w:bCs/>
                <w:sz w:val="20"/>
                <w:szCs w:val="20"/>
                <w:lang w:val="es-CO" w:eastAsia="es-CO"/>
              </w:rPr>
              <w:t>Descripción</w:t>
            </w:r>
          </w:p>
        </w:tc>
        <w:tc>
          <w:tcPr>
            <w:tcW w:w="0" w:type="auto"/>
            <w:vAlign w:val="center"/>
            <w:hideMark/>
          </w:tcPr>
          <w:p w14:paraId="64A785B9" w14:textId="77777777" w:rsidR="00B50256" w:rsidRPr="00B50256" w:rsidRDefault="00B50256" w:rsidP="00B50256">
            <w:pPr>
              <w:spacing w:after="0" w:line="240" w:lineRule="auto"/>
              <w:jc w:val="center"/>
              <w:rPr>
                <w:rFonts w:ascii="Times New Roman" w:eastAsia="Times New Roman" w:hAnsi="Times New Roman" w:cs="Times New Roman"/>
                <w:b/>
                <w:bCs/>
                <w:sz w:val="20"/>
                <w:szCs w:val="20"/>
                <w:lang w:val="es-CO" w:eastAsia="es-CO"/>
              </w:rPr>
            </w:pPr>
            <w:r w:rsidRPr="00B50256">
              <w:rPr>
                <w:rFonts w:ascii="Times New Roman" w:eastAsia="Times New Roman" w:hAnsi="Times New Roman" w:cs="Times New Roman"/>
                <w:b/>
                <w:bCs/>
                <w:sz w:val="20"/>
                <w:szCs w:val="20"/>
                <w:lang w:val="es-CO" w:eastAsia="es-CO"/>
              </w:rPr>
              <w:t>Criterios de Aceptación</w:t>
            </w:r>
          </w:p>
        </w:tc>
        <w:tc>
          <w:tcPr>
            <w:tcW w:w="1414" w:type="dxa"/>
            <w:vAlign w:val="center"/>
            <w:hideMark/>
          </w:tcPr>
          <w:p w14:paraId="09C1EFAA" w14:textId="77777777" w:rsidR="00B50256" w:rsidRPr="00B50256" w:rsidRDefault="00B50256" w:rsidP="00B50256">
            <w:pPr>
              <w:spacing w:after="0" w:line="240" w:lineRule="auto"/>
              <w:jc w:val="center"/>
              <w:rPr>
                <w:rFonts w:ascii="Times New Roman" w:eastAsia="Times New Roman" w:hAnsi="Times New Roman" w:cs="Times New Roman"/>
                <w:b/>
                <w:bCs/>
                <w:sz w:val="20"/>
                <w:szCs w:val="20"/>
                <w:lang w:val="es-CO" w:eastAsia="es-CO"/>
              </w:rPr>
            </w:pPr>
            <w:r w:rsidRPr="00B50256">
              <w:rPr>
                <w:rFonts w:ascii="Times New Roman" w:eastAsia="Times New Roman" w:hAnsi="Times New Roman" w:cs="Times New Roman"/>
                <w:b/>
                <w:bCs/>
                <w:sz w:val="20"/>
                <w:szCs w:val="20"/>
                <w:lang w:val="es-CO" w:eastAsia="es-CO"/>
              </w:rPr>
              <w:t>Prioridad</w:t>
            </w:r>
          </w:p>
        </w:tc>
      </w:tr>
      <w:tr w:rsidR="00B50256" w:rsidRPr="00B50256" w14:paraId="38D8655C" w14:textId="77777777" w:rsidTr="00B50256">
        <w:trPr>
          <w:tblCellSpacing w:w="15" w:type="dxa"/>
        </w:trPr>
        <w:tc>
          <w:tcPr>
            <w:tcW w:w="0" w:type="auto"/>
            <w:vAlign w:val="center"/>
            <w:hideMark/>
          </w:tcPr>
          <w:p w14:paraId="4A039359"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Panel de control de ventas</w:t>
            </w:r>
          </w:p>
        </w:tc>
        <w:tc>
          <w:tcPr>
            <w:tcW w:w="0" w:type="auto"/>
            <w:vAlign w:val="center"/>
            <w:hideMark/>
          </w:tcPr>
          <w:p w14:paraId="06389F44"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Como administrador, quiero acceder a un panel de control con reportes de ventas para tomar decisiones estratégicas.</w:t>
            </w:r>
          </w:p>
        </w:tc>
        <w:tc>
          <w:tcPr>
            <w:tcW w:w="0" w:type="auto"/>
            <w:vAlign w:val="center"/>
            <w:hideMark/>
          </w:tcPr>
          <w:p w14:paraId="4542B6B0"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El sistema debe mostrar gráficos de ventas por día, semana y mes; y permitir exportar en PDF o Excel.</w:t>
            </w:r>
          </w:p>
        </w:tc>
        <w:tc>
          <w:tcPr>
            <w:tcW w:w="1414" w:type="dxa"/>
            <w:vAlign w:val="center"/>
            <w:hideMark/>
          </w:tcPr>
          <w:p w14:paraId="2B67669D" w14:textId="77777777" w:rsidR="00B50256" w:rsidRPr="00B50256" w:rsidRDefault="00B50256" w:rsidP="00B50256">
            <w:pPr>
              <w:spacing w:after="0" w:line="240" w:lineRule="auto"/>
              <w:jc w:val="center"/>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Alta</w:t>
            </w:r>
          </w:p>
        </w:tc>
      </w:tr>
      <w:tr w:rsidR="00B50256" w:rsidRPr="00B50256" w14:paraId="40ABE943" w14:textId="77777777" w:rsidTr="00B50256">
        <w:trPr>
          <w:tblCellSpacing w:w="15" w:type="dxa"/>
        </w:trPr>
        <w:tc>
          <w:tcPr>
            <w:tcW w:w="0" w:type="auto"/>
            <w:vAlign w:val="center"/>
            <w:hideMark/>
          </w:tcPr>
          <w:p w14:paraId="60B54978"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Gestión del menú</w:t>
            </w:r>
          </w:p>
        </w:tc>
        <w:tc>
          <w:tcPr>
            <w:tcW w:w="0" w:type="auto"/>
            <w:vAlign w:val="center"/>
            <w:hideMark/>
          </w:tcPr>
          <w:p w14:paraId="25D072A3"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Como administrador, quiero registrar y editar productos del menú para mantener la carta actualizada.</w:t>
            </w:r>
          </w:p>
        </w:tc>
        <w:tc>
          <w:tcPr>
            <w:tcW w:w="0" w:type="auto"/>
            <w:vAlign w:val="center"/>
            <w:hideMark/>
          </w:tcPr>
          <w:p w14:paraId="48CA9C39"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Debe poder agregar, editar y eliminar productos, con nombre, precio e imagen.</w:t>
            </w:r>
          </w:p>
        </w:tc>
        <w:tc>
          <w:tcPr>
            <w:tcW w:w="1414" w:type="dxa"/>
            <w:vAlign w:val="center"/>
            <w:hideMark/>
          </w:tcPr>
          <w:p w14:paraId="1FD81BB6" w14:textId="77777777" w:rsidR="00B50256" w:rsidRPr="00B50256" w:rsidRDefault="00B50256" w:rsidP="00B50256">
            <w:pPr>
              <w:spacing w:after="0" w:line="240" w:lineRule="auto"/>
              <w:jc w:val="center"/>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Alta</w:t>
            </w:r>
          </w:p>
        </w:tc>
      </w:tr>
      <w:tr w:rsidR="00B50256" w:rsidRPr="00B50256" w14:paraId="212E3CEF" w14:textId="77777777" w:rsidTr="00B50256">
        <w:trPr>
          <w:tblCellSpacing w:w="15" w:type="dxa"/>
        </w:trPr>
        <w:tc>
          <w:tcPr>
            <w:tcW w:w="0" w:type="auto"/>
            <w:vAlign w:val="center"/>
            <w:hideMark/>
          </w:tcPr>
          <w:p w14:paraId="1E208882"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Inventario de ingredientes</w:t>
            </w:r>
          </w:p>
        </w:tc>
        <w:tc>
          <w:tcPr>
            <w:tcW w:w="0" w:type="auto"/>
            <w:vAlign w:val="center"/>
            <w:hideMark/>
          </w:tcPr>
          <w:p w14:paraId="61219C8C"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Como administrador, quiero gestionar el inventario de ingredientes para evitar faltantes en cocina.</w:t>
            </w:r>
          </w:p>
        </w:tc>
        <w:tc>
          <w:tcPr>
            <w:tcW w:w="0" w:type="auto"/>
            <w:vAlign w:val="center"/>
            <w:hideMark/>
          </w:tcPr>
          <w:p w14:paraId="617F7EF9"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Alertas automáticas cuando un ingrediente está por agotarse.</w:t>
            </w:r>
          </w:p>
        </w:tc>
        <w:tc>
          <w:tcPr>
            <w:tcW w:w="1414" w:type="dxa"/>
            <w:vAlign w:val="center"/>
            <w:hideMark/>
          </w:tcPr>
          <w:p w14:paraId="733707AC" w14:textId="77777777" w:rsidR="00B50256" w:rsidRPr="00B50256" w:rsidRDefault="00B50256" w:rsidP="00B50256">
            <w:pPr>
              <w:spacing w:after="0" w:line="240" w:lineRule="auto"/>
              <w:jc w:val="center"/>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Alta</w:t>
            </w:r>
          </w:p>
        </w:tc>
      </w:tr>
      <w:tr w:rsidR="00B50256" w:rsidRPr="00B50256" w14:paraId="05761E9A" w14:textId="77777777" w:rsidTr="00B50256">
        <w:trPr>
          <w:tblCellSpacing w:w="15" w:type="dxa"/>
        </w:trPr>
        <w:tc>
          <w:tcPr>
            <w:tcW w:w="0" w:type="auto"/>
            <w:vAlign w:val="center"/>
            <w:hideMark/>
          </w:tcPr>
          <w:p w14:paraId="05E46296"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Gestión de usuarios</w:t>
            </w:r>
          </w:p>
        </w:tc>
        <w:tc>
          <w:tcPr>
            <w:tcW w:w="0" w:type="auto"/>
            <w:vAlign w:val="center"/>
            <w:hideMark/>
          </w:tcPr>
          <w:p w14:paraId="25A6CC17"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Como administrador, quiero crear usuarios con diferentes permisos para controlar el acceso al sistema.</w:t>
            </w:r>
          </w:p>
        </w:tc>
        <w:tc>
          <w:tcPr>
            <w:tcW w:w="0" w:type="auto"/>
            <w:vAlign w:val="center"/>
            <w:hideMark/>
          </w:tcPr>
          <w:p w14:paraId="0AF05FA8"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Sistema debe permitir roles como mesero, cocina, cajero y administrador.</w:t>
            </w:r>
          </w:p>
        </w:tc>
        <w:tc>
          <w:tcPr>
            <w:tcW w:w="1414" w:type="dxa"/>
            <w:vAlign w:val="center"/>
            <w:hideMark/>
          </w:tcPr>
          <w:p w14:paraId="42926694" w14:textId="77777777" w:rsidR="00B50256" w:rsidRPr="00B50256" w:rsidRDefault="00B50256" w:rsidP="00B50256">
            <w:pPr>
              <w:spacing w:after="0" w:line="240" w:lineRule="auto"/>
              <w:jc w:val="center"/>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Media</w:t>
            </w:r>
          </w:p>
        </w:tc>
      </w:tr>
      <w:tr w:rsidR="00B50256" w:rsidRPr="00B50256" w14:paraId="1DD52647" w14:textId="77777777" w:rsidTr="00B50256">
        <w:trPr>
          <w:tblCellSpacing w:w="15" w:type="dxa"/>
        </w:trPr>
        <w:tc>
          <w:tcPr>
            <w:tcW w:w="0" w:type="auto"/>
            <w:vAlign w:val="center"/>
            <w:hideMark/>
          </w:tcPr>
          <w:p w14:paraId="1F809D77"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Reportes de pedidos</w:t>
            </w:r>
          </w:p>
        </w:tc>
        <w:tc>
          <w:tcPr>
            <w:tcW w:w="0" w:type="auto"/>
            <w:vAlign w:val="center"/>
            <w:hideMark/>
          </w:tcPr>
          <w:p w14:paraId="24259574"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Como administrador, quiero descargar reportes de pedidos diarios para llevar control administrativo.</w:t>
            </w:r>
          </w:p>
        </w:tc>
        <w:tc>
          <w:tcPr>
            <w:tcW w:w="0" w:type="auto"/>
            <w:vAlign w:val="center"/>
            <w:hideMark/>
          </w:tcPr>
          <w:p w14:paraId="50E357F5" w14:textId="77777777" w:rsidR="00B50256" w:rsidRPr="00B50256" w:rsidRDefault="00B50256" w:rsidP="00B50256">
            <w:pPr>
              <w:spacing w:after="0" w:line="240" w:lineRule="auto"/>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Exportación de pedidos por fecha con totales, tiempos y estado.</w:t>
            </w:r>
          </w:p>
        </w:tc>
        <w:tc>
          <w:tcPr>
            <w:tcW w:w="1414" w:type="dxa"/>
            <w:vAlign w:val="center"/>
            <w:hideMark/>
          </w:tcPr>
          <w:p w14:paraId="3CB24385" w14:textId="77777777" w:rsidR="00B50256" w:rsidRPr="00B50256" w:rsidRDefault="00B50256" w:rsidP="00B50256">
            <w:pPr>
              <w:spacing w:after="0" w:line="240" w:lineRule="auto"/>
              <w:jc w:val="center"/>
              <w:rPr>
                <w:rFonts w:ascii="Times New Roman" w:eastAsia="Times New Roman" w:hAnsi="Times New Roman" w:cs="Times New Roman"/>
                <w:sz w:val="20"/>
                <w:szCs w:val="20"/>
                <w:lang w:val="es-CO" w:eastAsia="es-CO"/>
              </w:rPr>
            </w:pPr>
            <w:r w:rsidRPr="00B50256">
              <w:rPr>
                <w:rFonts w:ascii="Times New Roman" w:eastAsia="Times New Roman" w:hAnsi="Times New Roman" w:cs="Times New Roman"/>
                <w:sz w:val="20"/>
                <w:szCs w:val="20"/>
                <w:lang w:val="es-CO" w:eastAsia="es-CO"/>
              </w:rPr>
              <w:t>Alta</w:t>
            </w:r>
          </w:p>
        </w:tc>
      </w:tr>
    </w:tbl>
    <w:p w14:paraId="29761D85" w14:textId="718B69A0" w:rsidR="00B50256" w:rsidRDefault="00B50256" w:rsidP="00B50256">
      <w:pPr>
        <w:rPr>
          <w:lang w:val="es-CO"/>
        </w:rPr>
      </w:pPr>
    </w:p>
    <w:p w14:paraId="5A577C9C" w14:textId="34FEB120" w:rsidR="009939AB" w:rsidRPr="009939AB" w:rsidRDefault="009939AB" w:rsidP="009939AB">
      <w:pPr>
        <w:rPr>
          <w:rFonts w:asciiTheme="majorHAnsi" w:eastAsiaTheme="majorEastAsia" w:hAnsiTheme="majorHAnsi" w:cstheme="majorBidi"/>
          <w:b/>
          <w:bCs/>
          <w:color w:val="365F91" w:themeColor="accent1" w:themeShade="BF"/>
          <w:sz w:val="28"/>
          <w:szCs w:val="28"/>
          <w:lang w:val="es-CO"/>
        </w:rPr>
      </w:pPr>
      <w:r w:rsidRPr="009939AB">
        <w:rPr>
          <w:rFonts w:asciiTheme="majorHAnsi" w:eastAsiaTheme="majorEastAsia" w:hAnsiTheme="majorHAnsi" w:cstheme="majorBidi"/>
          <w:b/>
          <w:bCs/>
          <w:color w:val="365F91" w:themeColor="accent1" w:themeShade="BF"/>
          <w:sz w:val="28"/>
          <w:szCs w:val="28"/>
          <w:lang w:val="es-CO"/>
        </w:rPr>
        <w:t xml:space="preserve">ROL: </w:t>
      </w:r>
      <w:r w:rsidRPr="009939AB">
        <w:rPr>
          <w:rFonts w:asciiTheme="majorHAnsi" w:eastAsiaTheme="majorEastAsia" w:hAnsiTheme="majorHAnsi" w:cstheme="majorBidi"/>
          <w:b/>
          <w:bCs/>
          <w:color w:val="365F91" w:themeColor="accent1" w:themeShade="BF"/>
          <w:sz w:val="28"/>
          <w:szCs w:val="28"/>
          <w:lang w:val="es-CO"/>
        </w:rPr>
        <w:t>COCINA</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1"/>
        <w:gridCol w:w="3402"/>
        <w:gridCol w:w="3177"/>
        <w:gridCol w:w="1359"/>
      </w:tblGrid>
      <w:tr w:rsidR="009939AB" w:rsidRPr="009939AB" w14:paraId="21EC4E6C" w14:textId="77777777" w:rsidTr="009939AB">
        <w:trPr>
          <w:tblHeader/>
          <w:tblCellSpacing w:w="15" w:type="dxa"/>
        </w:trPr>
        <w:tc>
          <w:tcPr>
            <w:tcW w:w="1286" w:type="dxa"/>
            <w:vAlign w:val="center"/>
            <w:hideMark/>
          </w:tcPr>
          <w:p w14:paraId="7D235D8D" w14:textId="77777777" w:rsidR="009939AB" w:rsidRPr="009939AB" w:rsidRDefault="009939AB" w:rsidP="009939AB">
            <w:pPr>
              <w:spacing w:after="0" w:line="240" w:lineRule="auto"/>
              <w:jc w:val="center"/>
              <w:rPr>
                <w:rFonts w:ascii="Times New Roman" w:eastAsia="Times New Roman" w:hAnsi="Times New Roman" w:cs="Times New Roman"/>
                <w:b/>
                <w:bCs/>
                <w:sz w:val="20"/>
                <w:szCs w:val="20"/>
                <w:lang w:val="es-CO" w:eastAsia="es-CO"/>
              </w:rPr>
            </w:pPr>
            <w:r w:rsidRPr="009939AB">
              <w:rPr>
                <w:rFonts w:ascii="Times New Roman" w:eastAsia="Times New Roman" w:hAnsi="Times New Roman" w:cs="Times New Roman"/>
                <w:b/>
                <w:bCs/>
                <w:sz w:val="20"/>
                <w:szCs w:val="20"/>
                <w:lang w:val="es-CO" w:eastAsia="es-CO"/>
              </w:rPr>
              <w:t>Título</w:t>
            </w:r>
          </w:p>
        </w:tc>
        <w:tc>
          <w:tcPr>
            <w:tcW w:w="3372" w:type="dxa"/>
            <w:vAlign w:val="center"/>
            <w:hideMark/>
          </w:tcPr>
          <w:p w14:paraId="50C8ECE6" w14:textId="77777777" w:rsidR="009939AB" w:rsidRPr="009939AB" w:rsidRDefault="009939AB" w:rsidP="009939AB">
            <w:pPr>
              <w:spacing w:after="0" w:line="240" w:lineRule="auto"/>
              <w:jc w:val="center"/>
              <w:rPr>
                <w:rFonts w:ascii="Times New Roman" w:eastAsia="Times New Roman" w:hAnsi="Times New Roman" w:cs="Times New Roman"/>
                <w:b/>
                <w:bCs/>
                <w:sz w:val="20"/>
                <w:szCs w:val="20"/>
                <w:lang w:val="es-CO" w:eastAsia="es-CO"/>
              </w:rPr>
            </w:pPr>
            <w:r w:rsidRPr="009939AB">
              <w:rPr>
                <w:rFonts w:ascii="Times New Roman" w:eastAsia="Times New Roman" w:hAnsi="Times New Roman" w:cs="Times New Roman"/>
                <w:b/>
                <w:bCs/>
                <w:sz w:val="20"/>
                <w:szCs w:val="20"/>
                <w:lang w:val="es-CO" w:eastAsia="es-CO"/>
              </w:rPr>
              <w:t>Descripción</w:t>
            </w:r>
          </w:p>
        </w:tc>
        <w:tc>
          <w:tcPr>
            <w:tcW w:w="3147" w:type="dxa"/>
            <w:vAlign w:val="center"/>
            <w:hideMark/>
          </w:tcPr>
          <w:p w14:paraId="47350500" w14:textId="77777777" w:rsidR="009939AB" w:rsidRPr="009939AB" w:rsidRDefault="009939AB" w:rsidP="009939AB">
            <w:pPr>
              <w:spacing w:after="0" w:line="240" w:lineRule="auto"/>
              <w:jc w:val="center"/>
              <w:rPr>
                <w:rFonts w:ascii="Times New Roman" w:eastAsia="Times New Roman" w:hAnsi="Times New Roman" w:cs="Times New Roman"/>
                <w:b/>
                <w:bCs/>
                <w:sz w:val="20"/>
                <w:szCs w:val="20"/>
                <w:lang w:val="es-CO" w:eastAsia="es-CO"/>
              </w:rPr>
            </w:pPr>
            <w:r w:rsidRPr="009939AB">
              <w:rPr>
                <w:rFonts w:ascii="Times New Roman" w:eastAsia="Times New Roman" w:hAnsi="Times New Roman" w:cs="Times New Roman"/>
                <w:b/>
                <w:bCs/>
                <w:sz w:val="20"/>
                <w:szCs w:val="20"/>
                <w:lang w:val="es-CO" w:eastAsia="es-CO"/>
              </w:rPr>
              <w:t>Criterios de Aceptación</w:t>
            </w:r>
          </w:p>
        </w:tc>
        <w:tc>
          <w:tcPr>
            <w:tcW w:w="1314" w:type="dxa"/>
            <w:vAlign w:val="center"/>
            <w:hideMark/>
          </w:tcPr>
          <w:p w14:paraId="580DBBD9" w14:textId="77777777" w:rsidR="009939AB" w:rsidRPr="009939AB" w:rsidRDefault="009939AB" w:rsidP="009939AB">
            <w:pPr>
              <w:spacing w:after="0" w:line="240" w:lineRule="auto"/>
              <w:jc w:val="center"/>
              <w:rPr>
                <w:rFonts w:ascii="Times New Roman" w:eastAsia="Times New Roman" w:hAnsi="Times New Roman" w:cs="Times New Roman"/>
                <w:b/>
                <w:bCs/>
                <w:sz w:val="20"/>
                <w:szCs w:val="20"/>
                <w:lang w:val="es-CO" w:eastAsia="es-CO"/>
              </w:rPr>
            </w:pPr>
            <w:r w:rsidRPr="009939AB">
              <w:rPr>
                <w:rFonts w:ascii="Times New Roman" w:eastAsia="Times New Roman" w:hAnsi="Times New Roman" w:cs="Times New Roman"/>
                <w:b/>
                <w:bCs/>
                <w:sz w:val="20"/>
                <w:szCs w:val="20"/>
                <w:lang w:val="es-CO" w:eastAsia="es-CO"/>
              </w:rPr>
              <w:t>Prioridad</w:t>
            </w:r>
          </w:p>
        </w:tc>
      </w:tr>
      <w:tr w:rsidR="009939AB" w:rsidRPr="009939AB" w14:paraId="1ACA067E" w14:textId="77777777" w:rsidTr="009939AB">
        <w:trPr>
          <w:tblCellSpacing w:w="15" w:type="dxa"/>
        </w:trPr>
        <w:tc>
          <w:tcPr>
            <w:tcW w:w="1286" w:type="dxa"/>
            <w:vAlign w:val="center"/>
            <w:hideMark/>
          </w:tcPr>
          <w:p w14:paraId="01894FDE"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Vista de pedidos organizada</w:t>
            </w:r>
          </w:p>
        </w:tc>
        <w:tc>
          <w:tcPr>
            <w:tcW w:w="3372" w:type="dxa"/>
            <w:vAlign w:val="center"/>
            <w:hideMark/>
          </w:tcPr>
          <w:p w14:paraId="0BC9A7D5"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Como personal de cocina, quiero ver los pedidos en una pantalla de forma organizada para preparar los platos en orden.</w:t>
            </w:r>
          </w:p>
        </w:tc>
        <w:tc>
          <w:tcPr>
            <w:tcW w:w="3147" w:type="dxa"/>
            <w:vAlign w:val="center"/>
            <w:hideMark/>
          </w:tcPr>
          <w:p w14:paraId="523841FD"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Pedidos ordenados por hora o prioridad. Filtro por tipo de plato.</w:t>
            </w:r>
          </w:p>
        </w:tc>
        <w:tc>
          <w:tcPr>
            <w:tcW w:w="1314" w:type="dxa"/>
            <w:vAlign w:val="center"/>
            <w:hideMark/>
          </w:tcPr>
          <w:p w14:paraId="5348614F" w14:textId="77777777" w:rsidR="009939AB" w:rsidRPr="009939AB" w:rsidRDefault="009939AB" w:rsidP="009939AB">
            <w:pPr>
              <w:spacing w:after="0" w:line="240" w:lineRule="auto"/>
              <w:jc w:val="center"/>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Alta</w:t>
            </w:r>
          </w:p>
        </w:tc>
      </w:tr>
      <w:tr w:rsidR="009939AB" w:rsidRPr="009939AB" w14:paraId="1F8F3D9C" w14:textId="77777777" w:rsidTr="009939AB">
        <w:trPr>
          <w:tblCellSpacing w:w="15" w:type="dxa"/>
        </w:trPr>
        <w:tc>
          <w:tcPr>
            <w:tcW w:w="1286" w:type="dxa"/>
            <w:vAlign w:val="center"/>
            <w:hideMark/>
          </w:tcPr>
          <w:p w14:paraId="5367CDBD"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Marcar pedido como listo</w:t>
            </w:r>
          </w:p>
        </w:tc>
        <w:tc>
          <w:tcPr>
            <w:tcW w:w="3372" w:type="dxa"/>
            <w:vAlign w:val="center"/>
            <w:hideMark/>
          </w:tcPr>
          <w:p w14:paraId="504CADD1"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Como personal de cocina, quiero marcar un pedido como ‘listo’ para notificar al mesero que puede recogerlo.</w:t>
            </w:r>
          </w:p>
        </w:tc>
        <w:tc>
          <w:tcPr>
            <w:tcW w:w="3147" w:type="dxa"/>
            <w:vAlign w:val="center"/>
            <w:hideMark/>
          </w:tcPr>
          <w:p w14:paraId="28B502D2"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Al marcar como listo, el estado cambia y el mesero es notificado.</w:t>
            </w:r>
          </w:p>
        </w:tc>
        <w:tc>
          <w:tcPr>
            <w:tcW w:w="1314" w:type="dxa"/>
            <w:vAlign w:val="center"/>
            <w:hideMark/>
          </w:tcPr>
          <w:p w14:paraId="4339E83D" w14:textId="77777777" w:rsidR="009939AB" w:rsidRPr="009939AB" w:rsidRDefault="009939AB" w:rsidP="009939AB">
            <w:pPr>
              <w:spacing w:after="0" w:line="240" w:lineRule="auto"/>
              <w:jc w:val="center"/>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Alta</w:t>
            </w:r>
          </w:p>
        </w:tc>
      </w:tr>
      <w:tr w:rsidR="009939AB" w:rsidRPr="009939AB" w14:paraId="33AA7D7C" w14:textId="77777777" w:rsidTr="009939AB">
        <w:trPr>
          <w:tblCellSpacing w:w="15" w:type="dxa"/>
        </w:trPr>
        <w:tc>
          <w:tcPr>
            <w:tcW w:w="1286" w:type="dxa"/>
            <w:vAlign w:val="center"/>
            <w:hideMark/>
          </w:tcPr>
          <w:p w14:paraId="553B4E28"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Alertas de pedidos prioritarios</w:t>
            </w:r>
          </w:p>
        </w:tc>
        <w:tc>
          <w:tcPr>
            <w:tcW w:w="3372" w:type="dxa"/>
            <w:vAlign w:val="center"/>
            <w:hideMark/>
          </w:tcPr>
          <w:p w14:paraId="5F322F1E"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Como personal de cocina, quiero recibir alertas de pedidos prioritarios para atender más rápido en horas pico.</w:t>
            </w:r>
          </w:p>
        </w:tc>
        <w:tc>
          <w:tcPr>
            <w:tcW w:w="3147" w:type="dxa"/>
            <w:vAlign w:val="center"/>
            <w:hideMark/>
          </w:tcPr>
          <w:p w14:paraId="234682E4"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Resalta pedidos urgentes visual o sonoramente.</w:t>
            </w:r>
          </w:p>
        </w:tc>
        <w:tc>
          <w:tcPr>
            <w:tcW w:w="1314" w:type="dxa"/>
            <w:vAlign w:val="center"/>
            <w:hideMark/>
          </w:tcPr>
          <w:p w14:paraId="63183B5E" w14:textId="77777777" w:rsidR="009939AB" w:rsidRPr="009939AB" w:rsidRDefault="009939AB" w:rsidP="009939AB">
            <w:pPr>
              <w:spacing w:after="0" w:line="240" w:lineRule="auto"/>
              <w:jc w:val="center"/>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Media</w:t>
            </w:r>
          </w:p>
        </w:tc>
      </w:tr>
      <w:tr w:rsidR="009939AB" w:rsidRPr="009939AB" w14:paraId="37621026" w14:textId="77777777" w:rsidTr="009939AB">
        <w:trPr>
          <w:tblCellSpacing w:w="15" w:type="dxa"/>
        </w:trPr>
        <w:tc>
          <w:tcPr>
            <w:tcW w:w="1286" w:type="dxa"/>
            <w:vAlign w:val="center"/>
            <w:hideMark/>
          </w:tcPr>
          <w:p w14:paraId="2E9CCCF3"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Información relevante del pedido</w:t>
            </w:r>
          </w:p>
        </w:tc>
        <w:tc>
          <w:tcPr>
            <w:tcW w:w="3372" w:type="dxa"/>
            <w:vAlign w:val="center"/>
            <w:hideMark/>
          </w:tcPr>
          <w:p w14:paraId="506F4405"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Como personal de cocina, quiero acceder solo a la información relevante del pedido para evitar confusiones innecesarias.</w:t>
            </w:r>
          </w:p>
        </w:tc>
        <w:tc>
          <w:tcPr>
            <w:tcW w:w="3147" w:type="dxa"/>
            <w:vAlign w:val="center"/>
            <w:hideMark/>
          </w:tcPr>
          <w:p w14:paraId="57914111"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Visualización de ingredientes y notas del cliente sin datos innecesarios.</w:t>
            </w:r>
          </w:p>
        </w:tc>
        <w:tc>
          <w:tcPr>
            <w:tcW w:w="1314" w:type="dxa"/>
            <w:vAlign w:val="center"/>
            <w:hideMark/>
          </w:tcPr>
          <w:p w14:paraId="7A7A0D6D" w14:textId="77777777" w:rsidR="009939AB" w:rsidRPr="009939AB" w:rsidRDefault="009939AB" w:rsidP="009939AB">
            <w:pPr>
              <w:spacing w:after="0" w:line="240" w:lineRule="auto"/>
              <w:jc w:val="center"/>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Alta</w:t>
            </w:r>
          </w:p>
        </w:tc>
      </w:tr>
      <w:tr w:rsidR="009939AB" w:rsidRPr="009939AB" w14:paraId="6029C09F" w14:textId="77777777" w:rsidTr="009939AB">
        <w:trPr>
          <w:tblCellSpacing w:w="15" w:type="dxa"/>
        </w:trPr>
        <w:tc>
          <w:tcPr>
            <w:tcW w:w="1286" w:type="dxa"/>
            <w:vAlign w:val="center"/>
            <w:hideMark/>
          </w:tcPr>
          <w:p w14:paraId="48125DE4"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Control de tiempos</w:t>
            </w:r>
          </w:p>
        </w:tc>
        <w:tc>
          <w:tcPr>
            <w:tcW w:w="3372" w:type="dxa"/>
            <w:vAlign w:val="center"/>
            <w:hideMark/>
          </w:tcPr>
          <w:p w14:paraId="03A8D6BD"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Como personal de cocina, quiero ver el tiempo que ha pasado desde que se tomó el pedido para controlar los tiempos de entrega.</w:t>
            </w:r>
          </w:p>
        </w:tc>
        <w:tc>
          <w:tcPr>
            <w:tcW w:w="3147" w:type="dxa"/>
            <w:vAlign w:val="center"/>
            <w:hideMark/>
          </w:tcPr>
          <w:p w14:paraId="7F42BB24" w14:textId="77777777" w:rsidR="009939AB" w:rsidRPr="009939AB" w:rsidRDefault="009939AB" w:rsidP="00A355FD">
            <w:pPr>
              <w:spacing w:after="0" w:line="240" w:lineRule="auto"/>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Temporizador visible junto a cada pedido.</w:t>
            </w:r>
          </w:p>
        </w:tc>
        <w:tc>
          <w:tcPr>
            <w:tcW w:w="1314" w:type="dxa"/>
            <w:vAlign w:val="center"/>
            <w:hideMark/>
          </w:tcPr>
          <w:p w14:paraId="3E1253E8" w14:textId="77777777" w:rsidR="009939AB" w:rsidRPr="009939AB" w:rsidRDefault="009939AB" w:rsidP="009939AB">
            <w:pPr>
              <w:spacing w:after="0" w:line="240" w:lineRule="auto"/>
              <w:jc w:val="center"/>
              <w:rPr>
                <w:rFonts w:ascii="Times New Roman" w:eastAsia="Times New Roman" w:hAnsi="Times New Roman" w:cs="Times New Roman"/>
                <w:sz w:val="20"/>
                <w:szCs w:val="20"/>
                <w:lang w:val="es-CO" w:eastAsia="es-CO"/>
              </w:rPr>
            </w:pPr>
            <w:r w:rsidRPr="009939AB">
              <w:rPr>
                <w:rFonts w:ascii="Times New Roman" w:eastAsia="Times New Roman" w:hAnsi="Times New Roman" w:cs="Times New Roman"/>
                <w:sz w:val="20"/>
                <w:szCs w:val="20"/>
                <w:lang w:val="es-CO" w:eastAsia="es-CO"/>
              </w:rPr>
              <w:t>Media</w:t>
            </w:r>
          </w:p>
        </w:tc>
      </w:tr>
    </w:tbl>
    <w:p w14:paraId="33FA296F" w14:textId="7EF76AD2" w:rsidR="00B50256" w:rsidRDefault="00B50256" w:rsidP="00B50256">
      <w:pPr>
        <w:rPr>
          <w:lang w:val="es-CO"/>
        </w:rPr>
      </w:pPr>
    </w:p>
    <w:p w14:paraId="74C9E642" w14:textId="6A7F11D1" w:rsidR="009939AB" w:rsidRDefault="009939AB" w:rsidP="00B50256">
      <w:pPr>
        <w:rPr>
          <w:lang w:val="es-CO"/>
        </w:rPr>
      </w:pPr>
    </w:p>
    <w:p w14:paraId="797EF9A0" w14:textId="3C1183FD" w:rsidR="00A355FD" w:rsidRPr="009939AB" w:rsidRDefault="00A355FD" w:rsidP="00A355FD">
      <w:pPr>
        <w:rPr>
          <w:rFonts w:asciiTheme="majorHAnsi" w:eastAsiaTheme="majorEastAsia" w:hAnsiTheme="majorHAnsi" w:cstheme="majorBidi"/>
          <w:b/>
          <w:bCs/>
          <w:color w:val="365F91" w:themeColor="accent1" w:themeShade="BF"/>
          <w:sz w:val="28"/>
          <w:szCs w:val="28"/>
          <w:lang w:val="es-CO"/>
        </w:rPr>
      </w:pPr>
      <w:r w:rsidRPr="009939AB">
        <w:rPr>
          <w:rFonts w:asciiTheme="majorHAnsi" w:eastAsiaTheme="majorEastAsia" w:hAnsiTheme="majorHAnsi" w:cstheme="majorBidi"/>
          <w:b/>
          <w:bCs/>
          <w:color w:val="365F91" w:themeColor="accent1" w:themeShade="BF"/>
          <w:sz w:val="28"/>
          <w:szCs w:val="28"/>
          <w:lang w:val="es-CO"/>
        </w:rPr>
        <w:lastRenderedPageBreak/>
        <w:t xml:space="preserve">ROL: </w:t>
      </w:r>
      <w:r>
        <w:rPr>
          <w:rFonts w:asciiTheme="majorHAnsi" w:eastAsiaTheme="majorEastAsia" w:hAnsiTheme="majorHAnsi" w:cstheme="majorBidi"/>
          <w:b/>
          <w:bCs/>
          <w:color w:val="365F91" w:themeColor="accent1" w:themeShade="BF"/>
          <w:sz w:val="28"/>
          <w:szCs w:val="28"/>
          <w:lang w:val="es-CO"/>
        </w:rPr>
        <w:t>MESERO/CAJERO</w:t>
      </w:r>
    </w:p>
    <w:tbl>
      <w:tblPr>
        <w:tblW w:w="9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3402"/>
        <w:gridCol w:w="3177"/>
        <w:gridCol w:w="1359"/>
      </w:tblGrid>
      <w:tr w:rsidR="00A355FD" w:rsidRPr="00A355FD" w14:paraId="428CC505" w14:textId="77777777" w:rsidTr="00A355FD">
        <w:trPr>
          <w:tblHeader/>
          <w:tblCellSpacing w:w="15" w:type="dxa"/>
        </w:trPr>
        <w:tc>
          <w:tcPr>
            <w:tcW w:w="1286" w:type="dxa"/>
            <w:vAlign w:val="center"/>
            <w:hideMark/>
          </w:tcPr>
          <w:p w14:paraId="339CC9BE" w14:textId="77777777" w:rsidR="00A355FD" w:rsidRPr="00A355FD" w:rsidRDefault="00A355FD" w:rsidP="00A355FD">
            <w:pPr>
              <w:spacing w:after="0" w:line="240" w:lineRule="auto"/>
              <w:jc w:val="center"/>
              <w:rPr>
                <w:rFonts w:ascii="Times New Roman" w:eastAsia="Times New Roman" w:hAnsi="Times New Roman" w:cs="Times New Roman"/>
                <w:b/>
                <w:bCs/>
                <w:sz w:val="20"/>
                <w:szCs w:val="20"/>
                <w:lang w:val="es-CO" w:eastAsia="es-CO"/>
              </w:rPr>
            </w:pPr>
            <w:r w:rsidRPr="00A355FD">
              <w:rPr>
                <w:rFonts w:ascii="Times New Roman" w:eastAsia="Times New Roman" w:hAnsi="Times New Roman" w:cs="Times New Roman"/>
                <w:b/>
                <w:bCs/>
                <w:sz w:val="20"/>
                <w:szCs w:val="20"/>
                <w:lang w:val="es-CO" w:eastAsia="es-CO"/>
              </w:rPr>
              <w:t>Título</w:t>
            </w:r>
          </w:p>
        </w:tc>
        <w:tc>
          <w:tcPr>
            <w:tcW w:w="3372" w:type="dxa"/>
            <w:vAlign w:val="center"/>
            <w:hideMark/>
          </w:tcPr>
          <w:p w14:paraId="20F44FC6" w14:textId="77777777" w:rsidR="00A355FD" w:rsidRPr="00A355FD" w:rsidRDefault="00A355FD" w:rsidP="00A355FD">
            <w:pPr>
              <w:spacing w:after="0" w:line="240" w:lineRule="auto"/>
              <w:jc w:val="center"/>
              <w:rPr>
                <w:rFonts w:ascii="Times New Roman" w:eastAsia="Times New Roman" w:hAnsi="Times New Roman" w:cs="Times New Roman"/>
                <w:b/>
                <w:bCs/>
                <w:sz w:val="20"/>
                <w:szCs w:val="20"/>
                <w:lang w:val="es-CO" w:eastAsia="es-CO"/>
              </w:rPr>
            </w:pPr>
            <w:r w:rsidRPr="00A355FD">
              <w:rPr>
                <w:rFonts w:ascii="Times New Roman" w:eastAsia="Times New Roman" w:hAnsi="Times New Roman" w:cs="Times New Roman"/>
                <w:b/>
                <w:bCs/>
                <w:sz w:val="20"/>
                <w:szCs w:val="20"/>
                <w:lang w:val="es-CO" w:eastAsia="es-CO"/>
              </w:rPr>
              <w:t>Descripción</w:t>
            </w:r>
          </w:p>
        </w:tc>
        <w:tc>
          <w:tcPr>
            <w:tcW w:w="3147" w:type="dxa"/>
            <w:vAlign w:val="center"/>
            <w:hideMark/>
          </w:tcPr>
          <w:p w14:paraId="57A518EC" w14:textId="77777777" w:rsidR="00A355FD" w:rsidRPr="00A355FD" w:rsidRDefault="00A355FD" w:rsidP="00A355FD">
            <w:pPr>
              <w:spacing w:after="0" w:line="240" w:lineRule="auto"/>
              <w:jc w:val="center"/>
              <w:rPr>
                <w:rFonts w:ascii="Times New Roman" w:eastAsia="Times New Roman" w:hAnsi="Times New Roman" w:cs="Times New Roman"/>
                <w:b/>
                <w:bCs/>
                <w:sz w:val="20"/>
                <w:szCs w:val="20"/>
                <w:lang w:val="es-CO" w:eastAsia="es-CO"/>
              </w:rPr>
            </w:pPr>
            <w:r w:rsidRPr="00A355FD">
              <w:rPr>
                <w:rFonts w:ascii="Times New Roman" w:eastAsia="Times New Roman" w:hAnsi="Times New Roman" w:cs="Times New Roman"/>
                <w:b/>
                <w:bCs/>
                <w:sz w:val="20"/>
                <w:szCs w:val="20"/>
                <w:lang w:val="es-CO" w:eastAsia="es-CO"/>
              </w:rPr>
              <w:t>Criterios de Aceptación</w:t>
            </w:r>
          </w:p>
        </w:tc>
        <w:tc>
          <w:tcPr>
            <w:tcW w:w="1314" w:type="dxa"/>
            <w:vAlign w:val="center"/>
            <w:hideMark/>
          </w:tcPr>
          <w:p w14:paraId="73BA0633" w14:textId="77777777" w:rsidR="00A355FD" w:rsidRPr="00A355FD" w:rsidRDefault="00A355FD" w:rsidP="00A355FD">
            <w:pPr>
              <w:spacing w:after="0" w:line="240" w:lineRule="auto"/>
              <w:jc w:val="center"/>
              <w:rPr>
                <w:rFonts w:ascii="Times New Roman" w:eastAsia="Times New Roman" w:hAnsi="Times New Roman" w:cs="Times New Roman"/>
                <w:b/>
                <w:bCs/>
                <w:sz w:val="20"/>
                <w:szCs w:val="20"/>
                <w:lang w:val="es-CO" w:eastAsia="es-CO"/>
              </w:rPr>
            </w:pPr>
            <w:r w:rsidRPr="00A355FD">
              <w:rPr>
                <w:rFonts w:ascii="Times New Roman" w:eastAsia="Times New Roman" w:hAnsi="Times New Roman" w:cs="Times New Roman"/>
                <w:b/>
                <w:bCs/>
                <w:sz w:val="20"/>
                <w:szCs w:val="20"/>
                <w:lang w:val="es-CO" w:eastAsia="es-CO"/>
              </w:rPr>
              <w:t>Prioridad</w:t>
            </w:r>
          </w:p>
        </w:tc>
      </w:tr>
      <w:tr w:rsidR="00A355FD" w:rsidRPr="00A355FD" w14:paraId="597C8C3F" w14:textId="77777777" w:rsidTr="00A355FD">
        <w:trPr>
          <w:tblCellSpacing w:w="15" w:type="dxa"/>
        </w:trPr>
        <w:tc>
          <w:tcPr>
            <w:tcW w:w="1286" w:type="dxa"/>
            <w:vAlign w:val="center"/>
            <w:hideMark/>
          </w:tcPr>
          <w:p w14:paraId="2D6F1946"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Toma de pedidos móvil</w:t>
            </w:r>
          </w:p>
        </w:tc>
        <w:tc>
          <w:tcPr>
            <w:tcW w:w="3372" w:type="dxa"/>
            <w:vAlign w:val="center"/>
            <w:hideMark/>
          </w:tcPr>
          <w:p w14:paraId="1A295EB6"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Como mesero, quiero tomar pedidos desde un dispositivo móvil para evitar el uso de papel y errores de transcripción.</w:t>
            </w:r>
          </w:p>
        </w:tc>
        <w:tc>
          <w:tcPr>
            <w:tcW w:w="3147" w:type="dxa"/>
            <w:vAlign w:val="center"/>
            <w:hideMark/>
          </w:tcPr>
          <w:p w14:paraId="40231C26"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Interfaz amigable para selección rápida de productos y confirmación de pedido.</w:t>
            </w:r>
          </w:p>
        </w:tc>
        <w:tc>
          <w:tcPr>
            <w:tcW w:w="1314" w:type="dxa"/>
            <w:vAlign w:val="center"/>
            <w:hideMark/>
          </w:tcPr>
          <w:p w14:paraId="1DFBA1D8" w14:textId="77777777" w:rsidR="00A355FD" w:rsidRPr="00A355FD" w:rsidRDefault="00A355FD" w:rsidP="00A355FD">
            <w:pPr>
              <w:spacing w:after="0" w:line="240" w:lineRule="auto"/>
              <w:jc w:val="center"/>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Alta</w:t>
            </w:r>
          </w:p>
        </w:tc>
      </w:tr>
      <w:tr w:rsidR="00A355FD" w:rsidRPr="00A355FD" w14:paraId="1AC09A6A" w14:textId="77777777" w:rsidTr="00A355FD">
        <w:trPr>
          <w:tblCellSpacing w:w="15" w:type="dxa"/>
        </w:trPr>
        <w:tc>
          <w:tcPr>
            <w:tcW w:w="1286" w:type="dxa"/>
            <w:vAlign w:val="center"/>
            <w:hideMark/>
          </w:tcPr>
          <w:p w14:paraId="1A1D303F"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Envío automático a cocina</w:t>
            </w:r>
          </w:p>
        </w:tc>
        <w:tc>
          <w:tcPr>
            <w:tcW w:w="3372" w:type="dxa"/>
            <w:vAlign w:val="center"/>
            <w:hideMark/>
          </w:tcPr>
          <w:p w14:paraId="6CD08ED1"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Como mesero, quiero enviar automáticamente los pedidos a cocina para agilizar la atención al cliente.</w:t>
            </w:r>
          </w:p>
        </w:tc>
        <w:tc>
          <w:tcPr>
            <w:tcW w:w="3147" w:type="dxa"/>
            <w:vAlign w:val="center"/>
            <w:hideMark/>
          </w:tcPr>
          <w:p w14:paraId="1803CF08"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Al enviar un pedido, aparece automáticamente en el panel de cocina.</w:t>
            </w:r>
          </w:p>
        </w:tc>
        <w:tc>
          <w:tcPr>
            <w:tcW w:w="1314" w:type="dxa"/>
            <w:vAlign w:val="center"/>
            <w:hideMark/>
          </w:tcPr>
          <w:p w14:paraId="652A16FB" w14:textId="77777777" w:rsidR="00A355FD" w:rsidRPr="00A355FD" w:rsidRDefault="00A355FD" w:rsidP="00A355FD">
            <w:pPr>
              <w:spacing w:after="0" w:line="240" w:lineRule="auto"/>
              <w:jc w:val="center"/>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Alta</w:t>
            </w:r>
          </w:p>
        </w:tc>
      </w:tr>
      <w:tr w:rsidR="00A355FD" w:rsidRPr="00A355FD" w14:paraId="26E11DE0" w14:textId="77777777" w:rsidTr="00A355FD">
        <w:trPr>
          <w:tblCellSpacing w:w="15" w:type="dxa"/>
        </w:trPr>
        <w:tc>
          <w:tcPr>
            <w:tcW w:w="1286" w:type="dxa"/>
            <w:vAlign w:val="center"/>
            <w:hideMark/>
          </w:tcPr>
          <w:p w14:paraId="69F09851"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Consulta de estado del pedido</w:t>
            </w:r>
          </w:p>
        </w:tc>
        <w:tc>
          <w:tcPr>
            <w:tcW w:w="3372" w:type="dxa"/>
            <w:vAlign w:val="center"/>
            <w:hideMark/>
          </w:tcPr>
          <w:p w14:paraId="4E104406"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Como mesero, quiero consultar el estado de un pedido en curso para dar información precisa al cliente.</w:t>
            </w:r>
          </w:p>
        </w:tc>
        <w:tc>
          <w:tcPr>
            <w:tcW w:w="3147" w:type="dxa"/>
            <w:vAlign w:val="center"/>
            <w:hideMark/>
          </w:tcPr>
          <w:p w14:paraId="610E89E5"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Pedido debe mostrar estado: En preparación, Listo, Entregado.</w:t>
            </w:r>
          </w:p>
        </w:tc>
        <w:tc>
          <w:tcPr>
            <w:tcW w:w="1314" w:type="dxa"/>
            <w:vAlign w:val="center"/>
            <w:hideMark/>
          </w:tcPr>
          <w:p w14:paraId="05CD0FBB" w14:textId="77777777" w:rsidR="00A355FD" w:rsidRPr="00A355FD" w:rsidRDefault="00A355FD" w:rsidP="00A355FD">
            <w:pPr>
              <w:spacing w:after="0" w:line="240" w:lineRule="auto"/>
              <w:jc w:val="center"/>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Alta</w:t>
            </w:r>
          </w:p>
        </w:tc>
      </w:tr>
      <w:tr w:rsidR="00A355FD" w:rsidRPr="00A355FD" w14:paraId="334E7A5D" w14:textId="77777777" w:rsidTr="00A355FD">
        <w:trPr>
          <w:tblCellSpacing w:w="15" w:type="dxa"/>
        </w:trPr>
        <w:tc>
          <w:tcPr>
            <w:tcW w:w="1286" w:type="dxa"/>
            <w:vAlign w:val="center"/>
            <w:hideMark/>
          </w:tcPr>
          <w:p w14:paraId="2543E2E8"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Generar facturas automáticamente</w:t>
            </w:r>
          </w:p>
        </w:tc>
        <w:tc>
          <w:tcPr>
            <w:tcW w:w="3372" w:type="dxa"/>
            <w:vAlign w:val="center"/>
            <w:hideMark/>
          </w:tcPr>
          <w:p w14:paraId="3864B187"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Como cajero, quiero generar facturas automáticamente para reducir el tiempo de cobro.</w:t>
            </w:r>
          </w:p>
        </w:tc>
        <w:tc>
          <w:tcPr>
            <w:tcW w:w="3147" w:type="dxa"/>
            <w:vAlign w:val="center"/>
            <w:hideMark/>
          </w:tcPr>
          <w:p w14:paraId="09FB5A51"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Factura debe incluir los ítems consumidos, impuestos y propinas.</w:t>
            </w:r>
          </w:p>
        </w:tc>
        <w:tc>
          <w:tcPr>
            <w:tcW w:w="1314" w:type="dxa"/>
            <w:vAlign w:val="center"/>
            <w:hideMark/>
          </w:tcPr>
          <w:p w14:paraId="0AC499D7" w14:textId="77777777" w:rsidR="00A355FD" w:rsidRPr="00A355FD" w:rsidRDefault="00A355FD" w:rsidP="00A355FD">
            <w:pPr>
              <w:spacing w:after="0" w:line="240" w:lineRule="auto"/>
              <w:jc w:val="center"/>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Alta</w:t>
            </w:r>
          </w:p>
        </w:tc>
      </w:tr>
      <w:tr w:rsidR="00A355FD" w:rsidRPr="00A355FD" w14:paraId="4494B9B6" w14:textId="77777777" w:rsidTr="00A355FD">
        <w:trPr>
          <w:tblCellSpacing w:w="15" w:type="dxa"/>
        </w:trPr>
        <w:tc>
          <w:tcPr>
            <w:tcW w:w="1286" w:type="dxa"/>
            <w:vAlign w:val="center"/>
            <w:hideMark/>
          </w:tcPr>
          <w:p w14:paraId="64B91088"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Historial de pedidos por mesa</w:t>
            </w:r>
          </w:p>
        </w:tc>
        <w:tc>
          <w:tcPr>
            <w:tcW w:w="3372" w:type="dxa"/>
            <w:vAlign w:val="center"/>
            <w:hideMark/>
          </w:tcPr>
          <w:p w14:paraId="2ABC2DF0"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Como cajero, quiero consultar el historial de pedidos por mesa para resolver reclamos o dudas de los clientes.</w:t>
            </w:r>
          </w:p>
        </w:tc>
        <w:tc>
          <w:tcPr>
            <w:tcW w:w="3147" w:type="dxa"/>
            <w:vAlign w:val="center"/>
            <w:hideMark/>
          </w:tcPr>
          <w:p w14:paraId="103B25AF" w14:textId="77777777" w:rsidR="00A355FD" w:rsidRPr="00A355FD" w:rsidRDefault="00A355FD" w:rsidP="00A355FD">
            <w:pPr>
              <w:spacing w:after="0" w:line="240" w:lineRule="auto"/>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Acceso a historial detallado por número de mesa, con fecha y hora.</w:t>
            </w:r>
          </w:p>
        </w:tc>
        <w:tc>
          <w:tcPr>
            <w:tcW w:w="1314" w:type="dxa"/>
            <w:vAlign w:val="center"/>
            <w:hideMark/>
          </w:tcPr>
          <w:p w14:paraId="482167B7" w14:textId="77777777" w:rsidR="00A355FD" w:rsidRPr="00A355FD" w:rsidRDefault="00A355FD" w:rsidP="00A355FD">
            <w:pPr>
              <w:spacing w:after="0" w:line="240" w:lineRule="auto"/>
              <w:jc w:val="center"/>
              <w:rPr>
                <w:rFonts w:ascii="Times New Roman" w:eastAsia="Times New Roman" w:hAnsi="Times New Roman" w:cs="Times New Roman"/>
                <w:sz w:val="20"/>
                <w:szCs w:val="20"/>
                <w:lang w:val="es-CO" w:eastAsia="es-CO"/>
              </w:rPr>
            </w:pPr>
            <w:r w:rsidRPr="00A355FD">
              <w:rPr>
                <w:rFonts w:ascii="Times New Roman" w:eastAsia="Times New Roman" w:hAnsi="Times New Roman" w:cs="Times New Roman"/>
                <w:sz w:val="20"/>
                <w:szCs w:val="20"/>
                <w:lang w:val="es-CO" w:eastAsia="es-CO"/>
              </w:rPr>
              <w:t>Media</w:t>
            </w:r>
          </w:p>
        </w:tc>
      </w:tr>
    </w:tbl>
    <w:p w14:paraId="321A7145" w14:textId="07016159" w:rsidR="009939AB" w:rsidRDefault="009939AB" w:rsidP="00B50256">
      <w:pPr>
        <w:rPr>
          <w:lang w:val="es-CO"/>
        </w:rPr>
      </w:pPr>
    </w:p>
    <w:p w14:paraId="5B003E0A" w14:textId="3358F401" w:rsidR="00A355FD" w:rsidRDefault="00A355FD" w:rsidP="00B50256">
      <w:pPr>
        <w:rPr>
          <w:lang w:val="es-CO"/>
        </w:rPr>
      </w:pPr>
    </w:p>
    <w:p w14:paraId="76959331" w14:textId="633CADEB" w:rsidR="00A355FD" w:rsidRDefault="00A355FD" w:rsidP="00B50256">
      <w:pPr>
        <w:rPr>
          <w:lang w:val="es-CO"/>
        </w:rPr>
      </w:pPr>
    </w:p>
    <w:p w14:paraId="29E8F899" w14:textId="6995D275" w:rsidR="00A355FD" w:rsidRDefault="00A355FD" w:rsidP="00B50256">
      <w:pPr>
        <w:rPr>
          <w:lang w:val="es-CO"/>
        </w:rPr>
      </w:pPr>
    </w:p>
    <w:p w14:paraId="33B7BA48" w14:textId="2A722596" w:rsidR="00A355FD" w:rsidRDefault="00A355FD" w:rsidP="00B50256">
      <w:pPr>
        <w:rPr>
          <w:lang w:val="es-CO"/>
        </w:rPr>
      </w:pPr>
    </w:p>
    <w:p w14:paraId="7818C5A1" w14:textId="69629F08" w:rsidR="00A355FD" w:rsidRDefault="00A355FD" w:rsidP="00B50256">
      <w:pPr>
        <w:rPr>
          <w:lang w:val="es-CO"/>
        </w:rPr>
      </w:pPr>
    </w:p>
    <w:p w14:paraId="077BE554" w14:textId="37197ED0" w:rsidR="00A355FD" w:rsidRDefault="00A355FD" w:rsidP="00B50256">
      <w:pPr>
        <w:rPr>
          <w:lang w:val="es-CO"/>
        </w:rPr>
      </w:pPr>
    </w:p>
    <w:p w14:paraId="6822CD59" w14:textId="1A2CBCBB" w:rsidR="00A355FD" w:rsidRDefault="00A355FD" w:rsidP="00B50256">
      <w:pPr>
        <w:rPr>
          <w:lang w:val="es-CO"/>
        </w:rPr>
      </w:pPr>
    </w:p>
    <w:p w14:paraId="41510CE7" w14:textId="5D68D1E2" w:rsidR="00A355FD" w:rsidRDefault="00A355FD" w:rsidP="00B50256">
      <w:pPr>
        <w:rPr>
          <w:lang w:val="es-CO"/>
        </w:rPr>
      </w:pPr>
    </w:p>
    <w:p w14:paraId="1948AE62" w14:textId="1456B2EE" w:rsidR="00A355FD" w:rsidRDefault="00A355FD" w:rsidP="00B50256">
      <w:pPr>
        <w:rPr>
          <w:lang w:val="es-CO"/>
        </w:rPr>
      </w:pPr>
    </w:p>
    <w:p w14:paraId="5D1B1952" w14:textId="73A735DA" w:rsidR="00A355FD" w:rsidRDefault="00A355FD" w:rsidP="00B50256">
      <w:pPr>
        <w:rPr>
          <w:lang w:val="es-CO"/>
        </w:rPr>
      </w:pPr>
    </w:p>
    <w:p w14:paraId="70C9EEF1" w14:textId="0DE09268" w:rsidR="00A355FD" w:rsidRDefault="00A355FD" w:rsidP="00B50256">
      <w:pPr>
        <w:rPr>
          <w:lang w:val="es-CO"/>
        </w:rPr>
      </w:pPr>
    </w:p>
    <w:p w14:paraId="7B5D672F" w14:textId="494C7A3F" w:rsidR="00A355FD" w:rsidRDefault="00A355FD" w:rsidP="00B50256">
      <w:pPr>
        <w:rPr>
          <w:lang w:val="es-CO"/>
        </w:rPr>
      </w:pPr>
    </w:p>
    <w:p w14:paraId="15FAAC9D" w14:textId="77777777" w:rsidR="00A355FD" w:rsidRPr="00B50256" w:rsidRDefault="00A355FD" w:rsidP="00B50256">
      <w:pPr>
        <w:rPr>
          <w:lang w:val="es-CO"/>
        </w:rPr>
      </w:pPr>
    </w:p>
    <w:p w14:paraId="6C85B1BF" w14:textId="77777777" w:rsidR="008679A4" w:rsidRPr="005E3EF6" w:rsidRDefault="00000000">
      <w:pPr>
        <w:pStyle w:val="Heading1"/>
        <w:rPr>
          <w:lang w:val="es-CO"/>
        </w:rPr>
      </w:pPr>
      <w:r w:rsidRPr="005E3EF6">
        <w:rPr>
          <w:lang w:val="es-CO"/>
        </w:rPr>
        <w:lastRenderedPageBreak/>
        <w:t>Conclusiones</w:t>
      </w:r>
    </w:p>
    <w:p w14:paraId="6000E6BE" w14:textId="77777777" w:rsidR="008679A4" w:rsidRPr="005E3EF6" w:rsidRDefault="00000000">
      <w:pPr>
        <w:rPr>
          <w:lang w:val="es-CO"/>
        </w:rPr>
      </w:pPr>
      <w:r w:rsidRPr="005E3EF6">
        <w:rPr>
          <w:lang w:val="es-CO"/>
        </w:rPr>
        <w:t>El uso de historias de usuario ha permitido representar de manera clara las expectativas de los diferentes actores involucrados en el sistema de gestión de pedidos. Esta técnica ha sido fundamental para identificar los requisitos funcionales del software desde una perspectiva práctica y centrada en el usuario, lo cual facilitará el diseño, desarrollo y validación del sistema.</w:t>
      </w:r>
    </w:p>
    <w:sectPr w:rsidR="008679A4" w:rsidRPr="005E3E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213162">
    <w:abstractNumId w:val="8"/>
  </w:num>
  <w:num w:numId="2" w16cid:durableId="544174487">
    <w:abstractNumId w:val="6"/>
  </w:num>
  <w:num w:numId="3" w16cid:durableId="991563636">
    <w:abstractNumId w:val="5"/>
  </w:num>
  <w:num w:numId="4" w16cid:durableId="1930307561">
    <w:abstractNumId w:val="4"/>
  </w:num>
  <w:num w:numId="5" w16cid:durableId="955326963">
    <w:abstractNumId w:val="7"/>
  </w:num>
  <w:num w:numId="6" w16cid:durableId="39212380">
    <w:abstractNumId w:val="3"/>
  </w:num>
  <w:num w:numId="7" w16cid:durableId="1289779157">
    <w:abstractNumId w:val="2"/>
  </w:num>
  <w:num w:numId="8" w16cid:durableId="1019115962">
    <w:abstractNumId w:val="1"/>
  </w:num>
  <w:num w:numId="9" w16cid:durableId="136197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3EF6"/>
    <w:rsid w:val="007B77AB"/>
    <w:rsid w:val="008679A4"/>
    <w:rsid w:val="009939AB"/>
    <w:rsid w:val="00A355FD"/>
    <w:rsid w:val="00AA1D8D"/>
    <w:rsid w:val="00B47730"/>
    <w:rsid w:val="00B502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166D5"/>
  <w14:defaultImageDpi w14:val="300"/>
  <w15:docId w15:val="{57253AF7-581C-4F0E-BCFB-59B9CEC7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74047">
      <w:bodyDiv w:val="1"/>
      <w:marLeft w:val="0"/>
      <w:marRight w:val="0"/>
      <w:marTop w:val="0"/>
      <w:marBottom w:val="0"/>
      <w:divBdr>
        <w:top w:val="none" w:sz="0" w:space="0" w:color="auto"/>
        <w:left w:val="none" w:sz="0" w:space="0" w:color="auto"/>
        <w:bottom w:val="none" w:sz="0" w:space="0" w:color="auto"/>
        <w:right w:val="none" w:sz="0" w:space="0" w:color="auto"/>
      </w:divBdr>
    </w:div>
    <w:div w:id="1384018994">
      <w:bodyDiv w:val="1"/>
      <w:marLeft w:val="0"/>
      <w:marRight w:val="0"/>
      <w:marTop w:val="0"/>
      <w:marBottom w:val="0"/>
      <w:divBdr>
        <w:top w:val="none" w:sz="0" w:space="0" w:color="auto"/>
        <w:left w:val="none" w:sz="0" w:space="0" w:color="auto"/>
        <w:bottom w:val="none" w:sz="0" w:space="0" w:color="auto"/>
        <w:right w:val="none" w:sz="0" w:space="0" w:color="auto"/>
      </w:divBdr>
    </w:div>
    <w:div w:id="1950118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775</Words>
  <Characters>4263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2</cp:revision>
  <dcterms:created xsi:type="dcterms:W3CDTF">2025-07-30T10:03:00Z</dcterms:created>
  <dcterms:modified xsi:type="dcterms:W3CDTF">2025-07-30T10:03:00Z</dcterms:modified>
  <cp:category/>
</cp:coreProperties>
</file>