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2900" w14:textId="77777777" w:rsidR="00D54527" w:rsidRPr="004F0BEA" w:rsidRDefault="00000000">
      <w:pPr>
        <w:pStyle w:val="Title"/>
        <w:rPr>
          <w:lang w:val="es-CO"/>
        </w:rPr>
      </w:pPr>
      <w:r w:rsidRPr="004F0BEA">
        <w:rPr>
          <w:lang w:val="es-CO"/>
        </w:rPr>
        <w:t>Sistema de Gestión de Pedidos para Restaurantes</w:t>
      </w:r>
    </w:p>
    <w:p w14:paraId="3D87CAD4" w14:textId="77777777" w:rsidR="00D54527" w:rsidRPr="004F0BEA" w:rsidRDefault="00000000">
      <w:pPr>
        <w:rPr>
          <w:lang w:val="es-CO"/>
        </w:rPr>
      </w:pPr>
      <w:r w:rsidRPr="004F0BEA">
        <w:rPr>
          <w:lang w:val="es-CO"/>
        </w:rPr>
        <w:t>Documento de Identificación de Elementos</w:t>
      </w:r>
      <w:r w:rsidRPr="004F0BEA">
        <w:rPr>
          <w:lang w:val="es-CO"/>
        </w:rPr>
        <w:br/>
      </w:r>
    </w:p>
    <w:p w14:paraId="1D7CFB16" w14:textId="77777777" w:rsidR="00D54527" w:rsidRPr="004F0BEA" w:rsidRDefault="00000000">
      <w:pPr>
        <w:rPr>
          <w:lang w:val="es-CO"/>
        </w:rPr>
      </w:pPr>
      <w:r w:rsidRPr="004F0BEA">
        <w:rPr>
          <w:lang w:val="es-CO"/>
        </w:rPr>
        <w:t>Nombre del aprendiz: [Tu Nombre Aquí]</w:t>
      </w:r>
    </w:p>
    <w:p w14:paraId="5EB94D30" w14:textId="77777777" w:rsidR="00D54527" w:rsidRPr="004F0BEA" w:rsidRDefault="00000000">
      <w:pPr>
        <w:rPr>
          <w:lang w:val="es-CO"/>
        </w:rPr>
      </w:pPr>
      <w:r w:rsidRPr="004F0BEA">
        <w:rPr>
          <w:lang w:val="es-CO"/>
        </w:rPr>
        <w:t>Programa de formación: Análisis y Desarrollo de Software</w:t>
      </w:r>
    </w:p>
    <w:p w14:paraId="05D30E3F" w14:textId="77777777" w:rsidR="00D54527" w:rsidRPr="004F0BEA" w:rsidRDefault="00000000">
      <w:pPr>
        <w:rPr>
          <w:lang w:val="es-CO"/>
        </w:rPr>
      </w:pPr>
      <w:r w:rsidRPr="004F0BEA">
        <w:rPr>
          <w:lang w:val="es-CO"/>
        </w:rPr>
        <w:t>Instructor: [Nombre del Instructor]</w:t>
      </w:r>
    </w:p>
    <w:p w14:paraId="0CD63845" w14:textId="77777777" w:rsidR="00D54527" w:rsidRPr="004F0BEA" w:rsidRDefault="00000000">
      <w:pPr>
        <w:rPr>
          <w:lang w:val="es-CO"/>
        </w:rPr>
      </w:pPr>
      <w:r w:rsidRPr="004F0BEA">
        <w:rPr>
          <w:lang w:val="es-CO"/>
        </w:rPr>
        <w:t>Centro de formación: [Nombre del Centro]</w:t>
      </w:r>
    </w:p>
    <w:p w14:paraId="11395715" w14:textId="77777777" w:rsidR="00D54527" w:rsidRPr="004F0BEA" w:rsidRDefault="00000000">
      <w:pPr>
        <w:rPr>
          <w:lang w:val="es-CO"/>
        </w:rPr>
      </w:pPr>
      <w:r w:rsidRPr="004F0BEA">
        <w:rPr>
          <w:lang w:val="es-CO"/>
        </w:rPr>
        <w:t>Fecha: 17/07/2025</w:t>
      </w:r>
    </w:p>
    <w:p w14:paraId="5FCE73F4" w14:textId="77777777" w:rsidR="00D54527" w:rsidRPr="004F0BEA" w:rsidRDefault="00000000">
      <w:pPr>
        <w:rPr>
          <w:lang w:val="es-CO"/>
        </w:rPr>
      </w:pPr>
      <w:r w:rsidRPr="004F0BEA">
        <w:rPr>
          <w:lang w:val="es-CO"/>
        </w:rPr>
        <w:br w:type="page"/>
      </w:r>
    </w:p>
    <w:p w14:paraId="0E4341BE" w14:textId="77777777" w:rsidR="00D54527" w:rsidRPr="004F0BEA" w:rsidRDefault="00000000" w:rsidP="004F0BEA">
      <w:pPr>
        <w:pStyle w:val="Heading1"/>
        <w:spacing w:line="480" w:lineRule="auto"/>
        <w:rPr>
          <w:lang w:val="es-CO"/>
        </w:rPr>
      </w:pPr>
      <w:r w:rsidRPr="004F0BEA">
        <w:rPr>
          <w:lang w:val="es-CO"/>
        </w:rPr>
        <w:lastRenderedPageBreak/>
        <w:t>Tabla de Contenido</w:t>
      </w:r>
    </w:p>
    <w:p w14:paraId="453DD14B" w14:textId="77777777" w:rsidR="00D54527" w:rsidRPr="004F0BEA" w:rsidRDefault="00000000" w:rsidP="004F0BEA">
      <w:pPr>
        <w:spacing w:line="480" w:lineRule="auto"/>
        <w:rPr>
          <w:lang w:val="es-CO"/>
        </w:rPr>
      </w:pPr>
      <w:r w:rsidRPr="004F0BEA">
        <w:rPr>
          <w:lang w:val="es-CO"/>
        </w:rPr>
        <w:t>1. Introducción</w:t>
      </w:r>
      <w:r w:rsidRPr="004F0BEA">
        <w:rPr>
          <w:lang w:val="es-CO"/>
        </w:rPr>
        <w:br/>
        <w:t>2. Aplicación de la Teoría General de Sistemas (TGS)</w:t>
      </w:r>
      <w:r w:rsidRPr="004F0BEA">
        <w:rPr>
          <w:lang w:val="es-CO"/>
        </w:rPr>
        <w:br/>
        <w:t>3. Identificación de procesos organizacionales</w:t>
      </w:r>
      <w:r w:rsidRPr="004F0BEA">
        <w:rPr>
          <w:lang w:val="es-CO"/>
        </w:rPr>
        <w:br/>
        <w:t xml:space="preserve">  3.1 Áreas funcionales del restaurante</w:t>
      </w:r>
      <w:r w:rsidRPr="004F0BEA">
        <w:rPr>
          <w:lang w:val="es-CO"/>
        </w:rPr>
        <w:br/>
        <w:t xml:space="preserve">  3.2 Actores responsables</w:t>
      </w:r>
      <w:r w:rsidRPr="004F0BEA">
        <w:rPr>
          <w:lang w:val="es-CO"/>
        </w:rPr>
        <w:br/>
        <w:t xml:space="preserve">  3.3 Funciones por área</w:t>
      </w:r>
      <w:r w:rsidRPr="004F0BEA">
        <w:rPr>
          <w:lang w:val="es-CO"/>
        </w:rPr>
        <w:br/>
        <w:t>4. Relación entre actores y procesos</w:t>
      </w:r>
      <w:r w:rsidRPr="004F0BEA">
        <w:rPr>
          <w:lang w:val="es-CO"/>
        </w:rPr>
        <w:br/>
        <w:t>5. Conclusiones</w:t>
      </w:r>
    </w:p>
    <w:p w14:paraId="6F92F7B8" w14:textId="77777777" w:rsidR="00D54527" w:rsidRPr="004F0BEA" w:rsidRDefault="00000000">
      <w:pPr>
        <w:rPr>
          <w:lang w:val="es-CO"/>
        </w:rPr>
      </w:pPr>
      <w:r w:rsidRPr="004F0BEA">
        <w:rPr>
          <w:lang w:val="es-CO"/>
        </w:rPr>
        <w:br w:type="page"/>
      </w:r>
    </w:p>
    <w:p w14:paraId="74364700" w14:textId="77777777" w:rsidR="00D54527" w:rsidRPr="004F0BEA" w:rsidRDefault="00000000" w:rsidP="004F0BEA">
      <w:pPr>
        <w:pStyle w:val="Heading1"/>
        <w:spacing w:line="480" w:lineRule="auto"/>
        <w:rPr>
          <w:lang w:val="es-CO"/>
        </w:rPr>
      </w:pPr>
      <w:r w:rsidRPr="004F0BEA">
        <w:rPr>
          <w:lang w:val="es-CO"/>
        </w:rPr>
        <w:lastRenderedPageBreak/>
        <w:t>1. Introducción</w:t>
      </w:r>
    </w:p>
    <w:p w14:paraId="614EC043" w14:textId="77777777" w:rsidR="00D54527" w:rsidRPr="004F0BEA" w:rsidRDefault="00000000" w:rsidP="004F0BEA">
      <w:pPr>
        <w:spacing w:line="480" w:lineRule="auto"/>
        <w:rPr>
          <w:lang w:val="es-CO"/>
        </w:rPr>
      </w:pPr>
      <w:r w:rsidRPr="004F0BEA">
        <w:rPr>
          <w:lang w:val="es-CO"/>
        </w:rPr>
        <w:t>El presente documento tiene como propósito identificar los elementos organizacionales que intervienen en el funcionamiento de un restaurante, con el fin de establecer las bases para el desarrollo de un sistema de información que permita optimizar la gestión de pedidos. Se aplicará la Teoría General de Sistemas (TGS) para entender al restaurante como un sistema compuesto por subsistemas interrelacionados, en función de los objetivos del negocio y del software a desarrollar.</w:t>
      </w:r>
    </w:p>
    <w:p w14:paraId="2532AE85" w14:textId="77777777" w:rsidR="00D54527" w:rsidRPr="004F0BEA" w:rsidRDefault="00000000" w:rsidP="004F0BEA">
      <w:pPr>
        <w:pStyle w:val="Heading1"/>
        <w:spacing w:line="480" w:lineRule="auto"/>
        <w:rPr>
          <w:lang w:val="es-CO"/>
        </w:rPr>
      </w:pPr>
      <w:r w:rsidRPr="004F0BEA">
        <w:rPr>
          <w:lang w:val="es-CO"/>
        </w:rPr>
        <w:t>2. Aplicación de la Teoría General de Sistemas (TGS)</w:t>
      </w:r>
    </w:p>
    <w:p w14:paraId="245DF88A" w14:textId="77777777" w:rsidR="00D54527" w:rsidRPr="004F0BEA" w:rsidRDefault="00000000" w:rsidP="004F0BEA">
      <w:pPr>
        <w:spacing w:line="480" w:lineRule="auto"/>
        <w:rPr>
          <w:lang w:val="es-CO"/>
        </w:rPr>
      </w:pPr>
      <w:r w:rsidRPr="004F0BEA">
        <w:rPr>
          <w:lang w:val="es-CO"/>
        </w:rPr>
        <w:t>Según la TGS, una organización como un restaurante puede entenderse como un sistema abierto compuesto por diversas áreas (subsistemas) que interactúan entre sí y con su entorno (clientes, proveedores, etc.). Cada subsistema tiene funciones específicas pero están orientadas a un objetivo común: brindar un servicio eficiente y satisfactorio al cliente.</w:t>
      </w:r>
      <w:r w:rsidRPr="004F0BEA">
        <w:rPr>
          <w:lang w:val="es-CO"/>
        </w:rPr>
        <w:br/>
      </w:r>
      <w:r w:rsidRPr="004F0BEA">
        <w:rPr>
          <w:lang w:val="es-CO"/>
        </w:rPr>
        <w:br/>
        <w:t>• Entradas: Ingredientes, insumos, pedidos, personal.</w:t>
      </w:r>
      <w:r w:rsidRPr="004F0BEA">
        <w:rPr>
          <w:lang w:val="es-CO"/>
        </w:rPr>
        <w:br/>
        <w:t>• Procesos: Preparación de alimentos, atención al cliente, toma de pedidos, cobro.</w:t>
      </w:r>
      <w:r w:rsidRPr="004F0BEA">
        <w:rPr>
          <w:lang w:val="es-CO"/>
        </w:rPr>
        <w:br/>
        <w:t>• Salidas: Comidas entregadas, clientes atendidos, reportes, ingresos.</w:t>
      </w:r>
      <w:r w:rsidRPr="004F0BEA">
        <w:rPr>
          <w:lang w:val="es-CO"/>
        </w:rPr>
        <w:br/>
        <w:t>• Retroalimentación: Opinión del cliente, control de calidad, reportes de ventas.</w:t>
      </w:r>
      <w:r w:rsidRPr="004F0BEA">
        <w:rPr>
          <w:lang w:val="es-CO"/>
        </w:rPr>
        <w:br/>
        <w:t>• Ambiente: Competencia, proveedores, regulaciones, tendencias del mercado.</w:t>
      </w:r>
    </w:p>
    <w:p w14:paraId="44147FE7" w14:textId="77777777" w:rsidR="00D54527" w:rsidRPr="004F0BEA" w:rsidRDefault="00000000" w:rsidP="004F0BEA">
      <w:pPr>
        <w:pStyle w:val="Heading1"/>
        <w:spacing w:line="480" w:lineRule="auto"/>
        <w:rPr>
          <w:lang w:val="es-CO"/>
        </w:rPr>
      </w:pPr>
      <w:r w:rsidRPr="004F0BEA">
        <w:rPr>
          <w:lang w:val="es-CO"/>
        </w:rPr>
        <w:t>3. Identificación de procesos organizacionales</w:t>
      </w:r>
    </w:p>
    <w:p w14:paraId="617B9C7B" w14:textId="77777777" w:rsidR="00D54527" w:rsidRPr="004F0BEA" w:rsidRDefault="00000000" w:rsidP="004F0BEA">
      <w:pPr>
        <w:pStyle w:val="Heading2"/>
        <w:spacing w:line="480" w:lineRule="auto"/>
        <w:rPr>
          <w:lang w:val="es-CO"/>
        </w:rPr>
      </w:pPr>
      <w:r w:rsidRPr="004F0BEA">
        <w:rPr>
          <w:lang w:val="es-CO"/>
        </w:rPr>
        <w:t>3.1 Áreas funcionales del restaurante</w:t>
      </w:r>
    </w:p>
    <w:p w14:paraId="5E2EF32C" w14:textId="77777777" w:rsidR="00D54527" w:rsidRPr="004F0BEA" w:rsidRDefault="00000000" w:rsidP="004F0BEA">
      <w:pPr>
        <w:spacing w:line="480" w:lineRule="auto"/>
        <w:rPr>
          <w:lang w:val="es-CO"/>
        </w:rPr>
      </w:pPr>
      <w:r w:rsidRPr="004F0BEA">
        <w:rPr>
          <w:lang w:val="es-CO"/>
        </w:rPr>
        <w:t>• Cocina</w:t>
      </w:r>
      <w:r w:rsidRPr="004F0BEA">
        <w:rPr>
          <w:lang w:val="es-CO"/>
        </w:rPr>
        <w:br/>
        <w:t>• Atención al cliente/meseros</w:t>
      </w:r>
      <w:r w:rsidRPr="004F0BEA">
        <w:rPr>
          <w:lang w:val="es-CO"/>
        </w:rPr>
        <w:br/>
      </w:r>
      <w:r w:rsidRPr="004F0BEA">
        <w:rPr>
          <w:lang w:val="es-CO"/>
        </w:rPr>
        <w:lastRenderedPageBreak/>
        <w:t>• Caja y pagos</w:t>
      </w:r>
      <w:r w:rsidRPr="004F0BEA">
        <w:rPr>
          <w:lang w:val="es-CO"/>
        </w:rPr>
        <w:br/>
        <w:t>• Administración</w:t>
      </w:r>
      <w:r w:rsidRPr="004F0BEA">
        <w:rPr>
          <w:lang w:val="es-CO"/>
        </w:rPr>
        <w:br/>
        <w:t>• Domicilios (si aplica)</w:t>
      </w:r>
    </w:p>
    <w:p w14:paraId="4A33CCAE" w14:textId="77777777" w:rsidR="00D54527" w:rsidRDefault="00000000" w:rsidP="004F0BEA">
      <w:pPr>
        <w:pStyle w:val="Heading2"/>
        <w:spacing w:line="480" w:lineRule="auto"/>
      </w:pPr>
      <w:r>
        <w:t xml:space="preserve">3.2 </w:t>
      </w:r>
      <w:proofErr w:type="spellStart"/>
      <w:r>
        <w:t>Actores</w:t>
      </w:r>
      <w:proofErr w:type="spellEnd"/>
      <w:r>
        <w:t xml:space="preserve"> </w:t>
      </w:r>
      <w:proofErr w:type="spellStart"/>
      <w:r>
        <w:t>responsables</w:t>
      </w:r>
      <w:proofErr w:type="spellEnd"/>
    </w:p>
    <w:tbl>
      <w:tblPr>
        <w:tblStyle w:val="LightGrid"/>
        <w:tblW w:w="0" w:type="auto"/>
        <w:tblLook w:val="04A0" w:firstRow="1" w:lastRow="0" w:firstColumn="1" w:lastColumn="0" w:noHBand="0" w:noVBand="1"/>
      </w:tblPr>
      <w:tblGrid>
        <w:gridCol w:w="2872"/>
        <w:gridCol w:w="2877"/>
        <w:gridCol w:w="2871"/>
      </w:tblGrid>
      <w:tr w:rsidR="00D54527" w14:paraId="2C4A08D2" w14:textId="77777777" w:rsidTr="00D5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040060E" w14:textId="77777777" w:rsidR="00D54527" w:rsidRDefault="00000000" w:rsidP="004F0BEA">
            <w:pPr>
              <w:spacing w:line="480" w:lineRule="auto"/>
            </w:pPr>
            <w:r>
              <w:t>Área</w:t>
            </w:r>
          </w:p>
        </w:tc>
        <w:tc>
          <w:tcPr>
            <w:tcW w:w="2880" w:type="dxa"/>
          </w:tcPr>
          <w:p w14:paraId="73350E91" w14:textId="77777777" w:rsidR="00D54527" w:rsidRDefault="00000000" w:rsidP="004F0BEA">
            <w:pPr>
              <w:spacing w:line="480" w:lineRule="auto"/>
              <w:cnfStyle w:val="100000000000" w:firstRow="1" w:lastRow="0" w:firstColumn="0" w:lastColumn="0" w:oddVBand="0" w:evenVBand="0" w:oddHBand="0" w:evenHBand="0" w:firstRowFirstColumn="0" w:firstRowLastColumn="0" w:lastRowFirstColumn="0" w:lastRowLastColumn="0"/>
            </w:pPr>
            <w:r>
              <w:t>Actor</w:t>
            </w:r>
          </w:p>
        </w:tc>
        <w:tc>
          <w:tcPr>
            <w:tcW w:w="2880" w:type="dxa"/>
          </w:tcPr>
          <w:p w14:paraId="557CB574" w14:textId="77777777" w:rsidR="00D54527" w:rsidRDefault="00000000" w:rsidP="004F0BEA">
            <w:pPr>
              <w:spacing w:line="480" w:lineRule="auto"/>
              <w:cnfStyle w:val="100000000000" w:firstRow="1" w:lastRow="0" w:firstColumn="0" w:lastColumn="0" w:oddVBand="0" w:evenVBand="0" w:oddHBand="0" w:evenHBand="0" w:firstRowFirstColumn="0" w:firstRowLastColumn="0" w:lastRowFirstColumn="0" w:lastRowLastColumn="0"/>
            </w:pPr>
            <w:r>
              <w:t>Rol</w:t>
            </w:r>
          </w:p>
        </w:tc>
      </w:tr>
      <w:tr w:rsidR="00D54527" w14:paraId="49A9C111" w14:textId="77777777" w:rsidTr="00D5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F41266C" w14:textId="77777777" w:rsidR="00D54527" w:rsidRDefault="00000000" w:rsidP="004F0BEA">
            <w:pPr>
              <w:spacing w:line="480" w:lineRule="auto"/>
            </w:pPr>
            <w:r>
              <w:t>Cocina</w:t>
            </w:r>
          </w:p>
        </w:tc>
        <w:tc>
          <w:tcPr>
            <w:tcW w:w="2880" w:type="dxa"/>
          </w:tcPr>
          <w:p w14:paraId="716BD7AC" w14:textId="77777777" w:rsidR="00D54527" w:rsidRDefault="00000000" w:rsidP="004F0BEA">
            <w:pPr>
              <w:spacing w:line="480" w:lineRule="auto"/>
              <w:cnfStyle w:val="000000100000" w:firstRow="0" w:lastRow="0" w:firstColumn="0" w:lastColumn="0" w:oddVBand="0" w:evenVBand="0" w:oddHBand="1" w:evenHBand="0" w:firstRowFirstColumn="0" w:firstRowLastColumn="0" w:lastRowFirstColumn="0" w:lastRowLastColumn="0"/>
            </w:pPr>
            <w:r>
              <w:t>Cocinero</w:t>
            </w:r>
          </w:p>
        </w:tc>
        <w:tc>
          <w:tcPr>
            <w:tcW w:w="2880" w:type="dxa"/>
          </w:tcPr>
          <w:p w14:paraId="513DC48A" w14:textId="77777777" w:rsidR="00D54527" w:rsidRDefault="00000000" w:rsidP="004F0BEA">
            <w:pPr>
              <w:spacing w:line="480" w:lineRule="auto"/>
              <w:cnfStyle w:val="000000100000" w:firstRow="0" w:lastRow="0" w:firstColumn="0" w:lastColumn="0" w:oddVBand="0" w:evenVBand="0" w:oddHBand="1" w:evenHBand="0" w:firstRowFirstColumn="0" w:firstRowLastColumn="0" w:lastRowFirstColumn="0" w:lastRowLastColumn="0"/>
            </w:pPr>
            <w:r>
              <w:t>Preparar pedidos</w:t>
            </w:r>
          </w:p>
        </w:tc>
      </w:tr>
      <w:tr w:rsidR="00D54527" w14:paraId="24E12914" w14:textId="77777777" w:rsidTr="00D545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0608857" w14:textId="77777777" w:rsidR="00D54527" w:rsidRDefault="00000000" w:rsidP="004F0BEA">
            <w:pPr>
              <w:spacing w:line="480" w:lineRule="auto"/>
            </w:pPr>
            <w:r>
              <w:t>Atención</w:t>
            </w:r>
          </w:p>
        </w:tc>
        <w:tc>
          <w:tcPr>
            <w:tcW w:w="2880" w:type="dxa"/>
          </w:tcPr>
          <w:p w14:paraId="625B18F1" w14:textId="77777777" w:rsidR="00D54527" w:rsidRDefault="00000000" w:rsidP="004F0BEA">
            <w:pPr>
              <w:spacing w:line="480" w:lineRule="auto"/>
              <w:cnfStyle w:val="000000010000" w:firstRow="0" w:lastRow="0" w:firstColumn="0" w:lastColumn="0" w:oddVBand="0" w:evenVBand="0" w:oddHBand="0" w:evenHBand="1" w:firstRowFirstColumn="0" w:firstRowLastColumn="0" w:lastRowFirstColumn="0" w:lastRowLastColumn="0"/>
            </w:pPr>
            <w:r>
              <w:t>Mesero</w:t>
            </w:r>
          </w:p>
        </w:tc>
        <w:tc>
          <w:tcPr>
            <w:tcW w:w="2880" w:type="dxa"/>
          </w:tcPr>
          <w:p w14:paraId="5BD8BD40" w14:textId="77777777" w:rsidR="00D54527" w:rsidRDefault="00000000" w:rsidP="004F0BEA">
            <w:pPr>
              <w:spacing w:line="480" w:lineRule="auto"/>
              <w:cnfStyle w:val="000000010000" w:firstRow="0" w:lastRow="0" w:firstColumn="0" w:lastColumn="0" w:oddVBand="0" w:evenVBand="0" w:oddHBand="0" w:evenHBand="1" w:firstRowFirstColumn="0" w:firstRowLastColumn="0" w:lastRowFirstColumn="0" w:lastRowLastColumn="0"/>
            </w:pPr>
            <w:r>
              <w:t>Tomar pedidos, servir</w:t>
            </w:r>
          </w:p>
        </w:tc>
      </w:tr>
      <w:tr w:rsidR="00D54527" w14:paraId="71A4FE24" w14:textId="77777777" w:rsidTr="00D5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CF19C29" w14:textId="77777777" w:rsidR="00D54527" w:rsidRDefault="00000000" w:rsidP="004F0BEA">
            <w:pPr>
              <w:spacing w:line="480" w:lineRule="auto"/>
            </w:pPr>
            <w:r>
              <w:t>Caja</w:t>
            </w:r>
          </w:p>
        </w:tc>
        <w:tc>
          <w:tcPr>
            <w:tcW w:w="2880" w:type="dxa"/>
          </w:tcPr>
          <w:p w14:paraId="0C00BE12" w14:textId="77777777" w:rsidR="00D54527" w:rsidRDefault="00000000" w:rsidP="004F0BEA">
            <w:pPr>
              <w:spacing w:line="480" w:lineRule="auto"/>
              <w:cnfStyle w:val="000000100000" w:firstRow="0" w:lastRow="0" w:firstColumn="0" w:lastColumn="0" w:oddVBand="0" w:evenVBand="0" w:oddHBand="1" w:evenHBand="0" w:firstRowFirstColumn="0" w:firstRowLastColumn="0" w:lastRowFirstColumn="0" w:lastRowLastColumn="0"/>
            </w:pPr>
            <w:r>
              <w:t>Cajero</w:t>
            </w:r>
          </w:p>
        </w:tc>
        <w:tc>
          <w:tcPr>
            <w:tcW w:w="2880" w:type="dxa"/>
          </w:tcPr>
          <w:p w14:paraId="13885EAE" w14:textId="77777777" w:rsidR="00D54527" w:rsidRDefault="00000000" w:rsidP="004F0BEA">
            <w:pPr>
              <w:spacing w:line="480" w:lineRule="auto"/>
              <w:cnfStyle w:val="000000100000" w:firstRow="0" w:lastRow="0" w:firstColumn="0" w:lastColumn="0" w:oddVBand="0" w:evenVBand="0" w:oddHBand="1" w:evenHBand="0" w:firstRowFirstColumn="0" w:firstRowLastColumn="0" w:lastRowFirstColumn="0" w:lastRowLastColumn="0"/>
            </w:pPr>
            <w:r>
              <w:t>Cobro y facturación</w:t>
            </w:r>
          </w:p>
        </w:tc>
      </w:tr>
      <w:tr w:rsidR="00D54527" w14:paraId="27DEC941" w14:textId="77777777" w:rsidTr="00D545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1B6AF7A" w14:textId="77777777" w:rsidR="00D54527" w:rsidRDefault="00000000" w:rsidP="004F0BEA">
            <w:pPr>
              <w:spacing w:line="480" w:lineRule="auto"/>
            </w:pPr>
            <w:r>
              <w:t>Administración</w:t>
            </w:r>
          </w:p>
        </w:tc>
        <w:tc>
          <w:tcPr>
            <w:tcW w:w="2880" w:type="dxa"/>
          </w:tcPr>
          <w:p w14:paraId="3876B3A9" w14:textId="77777777" w:rsidR="00D54527" w:rsidRDefault="00000000" w:rsidP="004F0BEA">
            <w:pPr>
              <w:spacing w:line="480" w:lineRule="auto"/>
              <w:cnfStyle w:val="000000010000" w:firstRow="0" w:lastRow="0" w:firstColumn="0" w:lastColumn="0" w:oddVBand="0" w:evenVBand="0" w:oddHBand="0" w:evenHBand="1" w:firstRowFirstColumn="0" w:firstRowLastColumn="0" w:lastRowFirstColumn="0" w:lastRowLastColumn="0"/>
            </w:pPr>
            <w:r>
              <w:t>Gerente/Administrador</w:t>
            </w:r>
          </w:p>
        </w:tc>
        <w:tc>
          <w:tcPr>
            <w:tcW w:w="2880" w:type="dxa"/>
          </w:tcPr>
          <w:p w14:paraId="3CD73A27" w14:textId="77777777" w:rsidR="00D54527" w:rsidRDefault="00000000" w:rsidP="004F0BEA">
            <w:pPr>
              <w:spacing w:line="480" w:lineRule="auto"/>
              <w:cnfStyle w:val="000000010000" w:firstRow="0" w:lastRow="0" w:firstColumn="0" w:lastColumn="0" w:oddVBand="0" w:evenVBand="0" w:oddHBand="0" w:evenHBand="1" w:firstRowFirstColumn="0" w:firstRowLastColumn="0" w:lastRowFirstColumn="0" w:lastRowLastColumn="0"/>
            </w:pPr>
            <w:r>
              <w:t>Supervisión, reportes, decisiones</w:t>
            </w:r>
          </w:p>
        </w:tc>
      </w:tr>
      <w:tr w:rsidR="00D54527" w14:paraId="4F4A0629" w14:textId="77777777" w:rsidTr="00D5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8DB8959" w14:textId="77777777" w:rsidR="00D54527" w:rsidRDefault="00000000" w:rsidP="004F0BEA">
            <w:pPr>
              <w:spacing w:line="480" w:lineRule="auto"/>
            </w:pPr>
            <w:r>
              <w:t>Domicilios</w:t>
            </w:r>
          </w:p>
        </w:tc>
        <w:tc>
          <w:tcPr>
            <w:tcW w:w="2880" w:type="dxa"/>
          </w:tcPr>
          <w:p w14:paraId="0930E0CB" w14:textId="77777777" w:rsidR="00D54527" w:rsidRDefault="00000000" w:rsidP="004F0BEA">
            <w:pPr>
              <w:spacing w:line="480" w:lineRule="auto"/>
              <w:cnfStyle w:val="000000100000" w:firstRow="0" w:lastRow="0" w:firstColumn="0" w:lastColumn="0" w:oddVBand="0" w:evenVBand="0" w:oddHBand="1" w:evenHBand="0" w:firstRowFirstColumn="0" w:firstRowLastColumn="0" w:lastRowFirstColumn="0" w:lastRowLastColumn="0"/>
            </w:pPr>
            <w:r>
              <w:t>Repartidor</w:t>
            </w:r>
          </w:p>
        </w:tc>
        <w:tc>
          <w:tcPr>
            <w:tcW w:w="2880" w:type="dxa"/>
          </w:tcPr>
          <w:p w14:paraId="332C8DD5" w14:textId="77777777" w:rsidR="00D54527" w:rsidRDefault="00000000" w:rsidP="004F0BEA">
            <w:pPr>
              <w:spacing w:line="480" w:lineRule="auto"/>
              <w:cnfStyle w:val="000000100000" w:firstRow="0" w:lastRow="0" w:firstColumn="0" w:lastColumn="0" w:oddVBand="0" w:evenVBand="0" w:oddHBand="1" w:evenHBand="0" w:firstRowFirstColumn="0" w:firstRowLastColumn="0" w:lastRowFirstColumn="0" w:lastRowLastColumn="0"/>
            </w:pPr>
            <w:r>
              <w:t>Entregar pedidos a domicilio</w:t>
            </w:r>
          </w:p>
        </w:tc>
      </w:tr>
    </w:tbl>
    <w:p w14:paraId="65DB2E4E" w14:textId="77777777" w:rsidR="00D54527" w:rsidRDefault="00000000" w:rsidP="004F0BEA">
      <w:pPr>
        <w:pStyle w:val="Heading2"/>
        <w:spacing w:line="480" w:lineRule="auto"/>
      </w:pPr>
      <w:r>
        <w:t>3.3 Funciones por área</w:t>
      </w:r>
    </w:p>
    <w:p w14:paraId="248C5741" w14:textId="6F353544" w:rsidR="00D54527" w:rsidRPr="004F0BEA" w:rsidRDefault="00000000" w:rsidP="004F0BEA">
      <w:pPr>
        <w:spacing w:line="480" w:lineRule="auto"/>
        <w:rPr>
          <w:lang w:val="es-CO"/>
        </w:rPr>
      </w:pPr>
      <w:r w:rsidRPr="004F0BEA">
        <w:rPr>
          <w:lang w:val="es-CO"/>
        </w:rPr>
        <w:t>**</w:t>
      </w:r>
      <w:r w:rsidR="004F0BEA" w:rsidRPr="004F0BEA">
        <w:rPr>
          <w:lang w:val="es-CO"/>
        </w:rPr>
        <w:t>Cocina: *</w:t>
      </w:r>
      <w:r w:rsidRPr="004F0BEA">
        <w:rPr>
          <w:lang w:val="es-CO"/>
        </w:rPr>
        <w:t>*</w:t>
      </w:r>
      <w:r w:rsidRPr="004F0BEA">
        <w:rPr>
          <w:lang w:val="es-CO"/>
        </w:rPr>
        <w:br/>
        <w:t>- Recibir órdenes.</w:t>
      </w:r>
      <w:r w:rsidRPr="004F0BEA">
        <w:rPr>
          <w:lang w:val="es-CO"/>
        </w:rPr>
        <w:br/>
        <w:t>- Preparar platos.</w:t>
      </w:r>
      <w:r w:rsidRPr="004F0BEA">
        <w:rPr>
          <w:lang w:val="es-CO"/>
        </w:rPr>
        <w:br/>
        <w:t>- Informar estado de los pedidos.</w:t>
      </w:r>
      <w:r w:rsidRPr="004F0BEA">
        <w:rPr>
          <w:lang w:val="es-CO"/>
        </w:rPr>
        <w:br/>
      </w:r>
      <w:r w:rsidRPr="004F0BEA">
        <w:rPr>
          <w:lang w:val="es-CO"/>
        </w:rPr>
        <w:br/>
        <w:t xml:space="preserve">**Atención al </w:t>
      </w:r>
      <w:r w:rsidR="004F0BEA" w:rsidRPr="004F0BEA">
        <w:rPr>
          <w:lang w:val="es-CO"/>
        </w:rPr>
        <w:t>cliente: *</w:t>
      </w:r>
      <w:r w:rsidRPr="004F0BEA">
        <w:rPr>
          <w:lang w:val="es-CO"/>
        </w:rPr>
        <w:t>*</w:t>
      </w:r>
      <w:r w:rsidRPr="004F0BEA">
        <w:rPr>
          <w:lang w:val="es-CO"/>
        </w:rPr>
        <w:br/>
        <w:t>- Recibir a los clientes.</w:t>
      </w:r>
      <w:r w:rsidRPr="004F0BEA">
        <w:rPr>
          <w:lang w:val="es-CO"/>
        </w:rPr>
        <w:br/>
        <w:t>- Tomar pedidos.</w:t>
      </w:r>
      <w:r w:rsidRPr="004F0BEA">
        <w:rPr>
          <w:lang w:val="es-CO"/>
        </w:rPr>
        <w:br/>
        <w:t>- Comunicar órdenes a cocina.</w:t>
      </w:r>
      <w:r w:rsidRPr="004F0BEA">
        <w:rPr>
          <w:lang w:val="es-CO"/>
        </w:rPr>
        <w:br/>
      </w:r>
      <w:r w:rsidRPr="004F0BEA">
        <w:rPr>
          <w:lang w:val="es-CO"/>
        </w:rPr>
        <w:br/>
      </w:r>
      <w:r w:rsidRPr="004F0BEA">
        <w:rPr>
          <w:lang w:val="es-CO"/>
        </w:rPr>
        <w:lastRenderedPageBreak/>
        <w:t>**</w:t>
      </w:r>
      <w:r w:rsidR="004F0BEA" w:rsidRPr="004F0BEA">
        <w:rPr>
          <w:lang w:val="es-CO"/>
        </w:rPr>
        <w:t>Caja: *</w:t>
      </w:r>
      <w:r w:rsidRPr="004F0BEA">
        <w:rPr>
          <w:lang w:val="es-CO"/>
        </w:rPr>
        <w:t>*</w:t>
      </w:r>
      <w:r w:rsidRPr="004F0BEA">
        <w:rPr>
          <w:lang w:val="es-CO"/>
        </w:rPr>
        <w:br/>
        <w:t>- Registrar pagos.</w:t>
      </w:r>
      <w:r w:rsidRPr="004F0BEA">
        <w:rPr>
          <w:lang w:val="es-CO"/>
        </w:rPr>
        <w:br/>
        <w:t>- Emitir facturas.</w:t>
      </w:r>
      <w:r w:rsidRPr="004F0BEA">
        <w:rPr>
          <w:lang w:val="es-CO"/>
        </w:rPr>
        <w:br/>
        <w:t>- Control de ingresos.</w:t>
      </w:r>
      <w:r w:rsidRPr="004F0BEA">
        <w:rPr>
          <w:lang w:val="es-CO"/>
        </w:rPr>
        <w:br/>
      </w:r>
      <w:r w:rsidRPr="004F0BEA">
        <w:rPr>
          <w:lang w:val="es-CO"/>
        </w:rPr>
        <w:br/>
        <w:t>**</w:t>
      </w:r>
      <w:r w:rsidR="004F0BEA" w:rsidRPr="004F0BEA">
        <w:rPr>
          <w:lang w:val="es-CO"/>
        </w:rPr>
        <w:t>Administración: *</w:t>
      </w:r>
      <w:r w:rsidRPr="004F0BEA">
        <w:rPr>
          <w:lang w:val="es-CO"/>
        </w:rPr>
        <w:t>*</w:t>
      </w:r>
      <w:r w:rsidRPr="004F0BEA">
        <w:rPr>
          <w:lang w:val="es-CO"/>
        </w:rPr>
        <w:br/>
        <w:t>- Control de inventario.</w:t>
      </w:r>
      <w:r w:rsidRPr="004F0BEA">
        <w:rPr>
          <w:lang w:val="es-CO"/>
        </w:rPr>
        <w:br/>
        <w:t>- Generación de reportes.</w:t>
      </w:r>
      <w:r w:rsidRPr="004F0BEA">
        <w:rPr>
          <w:lang w:val="es-CO"/>
        </w:rPr>
        <w:br/>
        <w:t>- Gestión del personal y horarios.</w:t>
      </w:r>
      <w:r w:rsidRPr="004F0BEA">
        <w:rPr>
          <w:lang w:val="es-CO"/>
        </w:rPr>
        <w:br/>
      </w:r>
      <w:r w:rsidRPr="004F0BEA">
        <w:rPr>
          <w:lang w:val="es-CO"/>
        </w:rPr>
        <w:br/>
        <w:t>**</w:t>
      </w:r>
      <w:r w:rsidR="004F0BEA" w:rsidRPr="004F0BEA">
        <w:rPr>
          <w:lang w:val="es-CO"/>
        </w:rPr>
        <w:t>Domicilios: *</w:t>
      </w:r>
      <w:r w:rsidRPr="004F0BEA">
        <w:rPr>
          <w:lang w:val="es-CO"/>
        </w:rPr>
        <w:t>*</w:t>
      </w:r>
      <w:r w:rsidRPr="004F0BEA">
        <w:rPr>
          <w:lang w:val="es-CO"/>
        </w:rPr>
        <w:br/>
        <w:t>- Recibir dirección.</w:t>
      </w:r>
      <w:r w:rsidRPr="004F0BEA">
        <w:rPr>
          <w:lang w:val="es-CO"/>
        </w:rPr>
        <w:br/>
        <w:t>- Ver estado del pedido.</w:t>
      </w:r>
      <w:r w:rsidRPr="004F0BEA">
        <w:rPr>
          <w:lang w:val="es-CO"/>
        </w:rPr>
        <w:br/>
        <w:t>- Confirmar entrega.</w:t>
      </w:r>
    </w:p>
    <w:p w14:paraId="36FC2830" w14:textId="77777777" w:rsidR="00D54527" w:rsidRPr="004F0BEA" w:rsidRDefault="00000000" w:rsidP="004F0BEA">
      <w:pPr>
        <w:pStyle w:val="Heading1"/>
        <w:spacing w:line="480" w:lineRule="auto"/>
        <w:rPr>
          <w:lang w:val="es-CO"/>
        </w:rPr>
      </w:pPr>
      <w:r w:rsidRPr="004F0BEA">
        <w:rPr>
          <w:lang w:val="es-CO"/>
        </w:rPr>
        <w:t>4. Relación entre actores y procesos</w:t>
      </w:r>
    </w:p>
    <w:p w14:paraId="029E8F89" w14:textId="77777777" w:rsidR="00D54527" w:rsidRPr="004F0BEA" w:rsidRDefault="00000000" w:rsidP="004F0BEA">
      <w:pPr>
        <w:spacing w:line="480" w:lineRule="auto"/>
        <w:rPr>
          <w:lang w:val="es-CO"/>
        </w:rPr>
      </w:pPr>
      <w:r w:rsidRPr="004F0BEA">
        <w:rPr>
          <w:lang w:val="es-CO"/>
        </w:rPr>
        <w:t>A continuación, se muestra una tabla que describe la relación entre los procesos y los actores responsables:</w:t>
      </w:r>
    </w:p>
    <w:tbl>
      <w:tblPr>
        <w:tblStyle w:val="LightGrid"/>
        <w:tblW w:w="0" w:type="auto"/>
        <w:tblLook w:val="04A0" w:firstRow="1" w:lastRow="0" w:firstColumn="1" w:lastColumn="0" w:noHBand="0" w:noVBand="1"/>
      </w:tblPr>
      <w:tblGrid>
        <w:gridCol w:w="2042"/>
        <w:gridCol w:w="984"/>
        <w:gridCol w:w="1393"/>
        <w:gridCol w:w="1235"/>
        <w:gridCol w:w="1538"/>
        <w:gridCol w:w="1428"/>
      </w:tblGrid>
      <w:tr w:rsidR="00D54527" w14:paraId="4CBA8B4D" w14:textId="77777777" w:rsidTr="004F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F522EF" w14:textId="77777777" w:rsidR="00D54527" w:rsidRDefault="00000000" w:rsidP="004F0BEA">
            <w:pPr>
              <w:spacing w:line="360" w:lineRule="auto"/>
            </w:pPr>
            <w:r>
              <w:t>Proceso</w:t>
            </w:r>
          </w:p>
        </w:tc>
        <w:tc>
          <w:tcPr>
            <w:tcW w:w="992" w:type="dxa"/>
          </w:tcPr>
          <w:p w14:paraId="3249EC17" w14:textId="77777777" w:rsidR="00D54527" w:rsidRDefault="00000000" w:rsidP="004F0BEA">
            <w:pPr>
              <w:spacing w:line="360" w:lineRule="auto"/>
              <w:cnfStyle w:val="100000000000" w:firstRow="1" w:lastRow="0" w:firstColumn="0" w:lastColumn="0" w:oddVBand="0" w:evenVBand="0" w:oddHBand="0" w:evenHBand="0" w:firstRowFirstColumn="0" w:firstRowLastColumn="0" w:lastRowFirstColumn="0" w:lastRowLastColumn="0"/>
            </w:pPr>
            <w:r>
              <w:t>Cocina</w:t>
            </w:r>
          </w:p>
        </w:tc>
        <w:tc>
          <w:tcPr>
            <w:tcW w:w="1418" w:type="dxa"/>
          </w:tcPr>
          <w:p w14:paraId="58F300DA" w14:textId="77777777" w:rsidR="00D54527" w:rsidRDefault="00000000" w:rsidP="004F0BEA">
            <w:pPr>
              <w:spacing w:line="360" w:lineRule="auto"/>
              <w:cnfStyle w:val="100000000000" w:firstRow="1" w:lastRow="0" w:firstColumn="0" w:lastColumn="0" w:oddVBand="0" w:evenVBand="0" w:oddHBand="0" w:evenHBand="0" w:firstRowFirstColumn="0" w:firstRowLastColumn="0" w:lastRowFirstColumn="0" w:lastRowLastColumn="0"/>
            </w:pPr>
            <w:r>
              <w:t>Mesero</w:t>
            </w:r>
          </w:p>
        </w:tc>
        <w:tc>
          <w:tcPr>
            <w:tcW w:w="1257" w:type="dxa"/>
          </w:tcPr>
          <w:p w14:paraId="7D748482" w14:textId="77777777" w:rsidR="00D54527" w:rsidRDefault="00000000" w:rsidP="004F0BEA">
            <w:pPr>
              <w:spacing w:line="360" w:lineRule="auto"/>
              <w:cnfStyle w:val="100000000000" w:firstRow="1" w:lastRow="0" w:firstColumn="0" w:lastColumn="0" w:oddVBand="0" w:evenVBand="0" w:oddHBand="0" w:evenHBand="0" w:firstRowFirstColumn="0" w:firstRowLastColumn="0" w:lastRowFirstColumn="0" w:lastRowLastColumn="0"/>
            </w:pPr>
            <w:r>
              <w:t>Cajero</w:t>
            </w:r>
          </w:p>
        </w:tc>
        <w:tc>
          <w:tcPr>
            <w:tcW w:w="1538" w:type="dxa"/>
          </w:tcPr>
          <w:p w14:paraId="7A0C5CD8" w14:textId="77777777" w:rsidR="00D54527" w:rsidRDefault="00000000" w:rsidP="004F0BEA">
            <w:pPr>
              <w:spacing w:line="360" w:lineRule="auto"/>
              <w:cnfStyle w:val="100000000000" w:firstRow="1" w:lastRow="0" w:firstColumn="0" w:lastColumn="0" w:oddVBand="0" w:evenVBand="0" w:oddHBand="0" w:evenHBand="0" w:firstRowFirstColumn="0" w:firstRowLastColumn="0" w:lastRowFirstColumn="0" w:lastRowLastColumn="0"/>
            </w:pPr>
            <w:r>
              <w:t>Administrador</w:t>
            </w:r>
          </w:p>
        </w:tc>
        <w:tc>
          <w:tcPr>
            <w:tcW w:w="1440" w:type="dxa"/>
          </w:tcPr>
          <w:p w14:paraId="4752C0C8" w14:textId="77777777" w:rsidR="00D54527" w:rsidRDefault="00000000" w:rsidP="004F0BEA">
            <w:pPr>
              <w:spacing w:line="360" w:lineRule="auto"/>
              <w:cnfStyle w:val="100000000000" w:firstRow="1" w:lastRow="0" w:firstColumn="0" w:lastColumn="0" w:oddVBand="0" w:evenVBand="0" w:oddHBand="0" w:evenHBand="0" w:firstRowFirstColumn="0" w:firstRowLastColumn="0" w:lastRowFirstColumn="0" w:lastRowLastColumn="0"/>
            </w:pPr>
            <w:r>
              <w:t>Repartidor</w:t>
            </w:r>
          </w:p>
        </w:tc>
      </w:tr>
      <w:tr w:rsidR="00D54527" w14:paraId="29128A35" w14:textId="77777777" w:rsidTr="004F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B7EF03A" w14:textId="77777777" w:rsidR="00D54527" w:rsidRDefault="00000000" w:rsidP="004F0BEA">
            <w:pPr>
              <w:spacing w:line="360" w:lineRule="auto"/>
            </w:pPr>
            <w:r>
              <w:t>Tomar pedido</w:t>
            </w:r>
          </w:p>
        </w:tc>
        <w:tc>
          <w:tcPr>
            <w:tcW w:w="992" w:type="dxa"/>
          </w:tcPr>
          <w:p w14:paraId="3FD2A016"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0E543C9E" w14:textId="77777777" w:rsidR="00D54527" w:rsidRDefault="00000000" w:rsidP="004F0BEA">
            <w:pPr>
              <w:spacing w:line="360" w:lineRule="auto"/>
              <w:cnfStyle w:val="000000100000" w:firstRow="0" w:lastRow="0" w:firstColumn="0" w:lastColumn="0" w:oddVBand="0" w:evenVBand="0" w:oddHBand="1" w:evenHBand="0" w:firstRowFirstColumn="0" w:firstRowLastColumn="0" w:lastRowFirstColumn="0" w:lastRowLastColumn="0"/>
            </w:pPr>
            <w:r>
              <w:t>✔️</w:t>
            </w:r>
          </w:p>
        </w:tc>
        <w:tc>
          <w:tcPr>
            <w:tcW w:w="1257" w:type="dxa"/>
          </w:tcPr>
          <w:p w14:paraId="50A63DF5"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538" w:type="dxa"/>
          </w:tcPr>
          <w:p w14:paraId="14A3C190"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440" w:type="dxa"/>
          </w:tcPr>
          <w:p w14:paraId="694577D1"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r>
      <w:tr w:rsidR="00D54527" w14:paraId="4DB25234" w14:textId="77777777" w:rsidTr="004F0B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4CE1B4" w14:textId="77777777" w:rsidR="00D54527" w:rsidRDefault="00000000" w:rsidP="004F0BEA">
            <w:pPr>
              <w:spacing w:line="360" w:lineRule="auto"/>
            </w:pPr>
            <w:r>
              <w:t>Preparar pedido</w:t>
            </w:r>
          </w:p>
        </w:tc>
        <w:tc>
          <w:tcPr>
            <w:tcW w:w="992" w:type="dxa"/>
          </w:tcPr>
          <w:p w14:paraId="6B7B970C" w14:textId="77777777" w:rsidR="00D54527" w:rsidRDefault="00000000" w:rsidP="004F0BEA">
            <w:pPr>
              <w:spacing w:line="360" w:lineRule="auto"/>
              <w:cnfStyle w:val="000000010000" w:firstRow="0" w:lastRow="0" w:firstColumn="0" w:lastColumn="0" w:oddVBand="0" w:evenVBand="0" w:oddHBand="0" w:evenHBand="1" w:firstRowFirstColumn="0" w:firstRowLastColumn="0" w:lastRowFirstColumn="0" w:lastRowLastColumn="0"/>
            </w:pPr>
            <w:r>
              <w:t>✔️</w:t>
            </w:r>
          </w:p>
        </w:tc>
        <w:tc>
          <w:tcPr>
            <w:tcW w:w="1418" w:type="dxa"/>
          </w:tcPr>
          <w:p w14:paraId="7F5E8D55"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c>
          <w:tcPr>
            <w:tcW w:w="1257" w:type="dxa"/>
          </w:tcPr>
          <w:p w14:paraId="6960FE52"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c>
          <w:tcPr>
            <w:tcW w:w="1538" w:type="dxa"/>
          </w:tcPr>
          <w:p w14:paraId="49098726"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c>
          <w:tcPr>
            <w:tcW w:w="1440" w:type="dxa"/>
          </w:tcPr>
          <w:p w14:paraId="0D92A436"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r>
      <w:tr w:rsidR="00D54527" w14:paraId="28A89D7E" w14:textId="77777777" w:rsidTr="004F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0883A2" w14:textId="77777777" w:rsidR="00D54527" w:rsidRDefault="00000000" w:rsidP="004F0BEA">
            <w:pPr>
              <w:spacing w:line="360" w:lineRule="auto"/>
            </w:pPr>
            <w:r>
              <w:t>Cobro</w:t>
            </w:r>
          </w:p>
        </w:tc>
        <w:tc>
          <w:tcPr>
            <w:tcW w:w="992" w:type="dxa"/>
          </w:tcPr>
          <w:p w14:paraId="5AAEC986"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7E75F431"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257" w:type="dxa"/>
          </w:tcPr>
          <w:p w14:paraId="0E25E5D4" w14:textId="77777777" w:rsidR="00D54527" w:rsidRDefault="00000000" w:rsidP="004F0BEA">
            <w:pPr>
              <w:spacing w:line="360" w:lineRule="auto"/>
              <w:cnfStyle w:val="000000100000" w:firstRow="0" w:lastRow="0" w:firstColumn="0" w:lastColumn="0" w:oddVBand="0" w:evenVBand="0" w:oddHBand="1" w:evenHBand="0" w:firstRowFirstColumn="0" w:firstRowLastColumn="0" w:lastRowFirstColumn="0" w:lastRowLastColumn="0"/>
            </w:pPr>
            <w:r>
              <w:t>✔️</w:t>
            </w:r>
          </w:p>
        </w:tc>
        <w:tc>
          <w:tcPr>
            <w:tcW w:w="1538" w:type="dxa"/>
          </w:tcPr>
          <w:p w14:paraId="5EEEAA64"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440" w:type="dxa"/>
          </w:tcPr>
          <w:p w14:paraId="050B96E6"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r>
      <w:tr w:rsidR="00D54527" w14:paraId="60817CE7" w14:textId="77777777" w:rsidTr="004F0B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AEBD7E" w14:textId="77777777" w:rsidR="00D54527" w:rsidRDefault="00000000" w:rsidP="004F0BEA">
            <w:pPr>
              <w:spacing w:line="360" w:lineRule="auto"/>
            </w:pPr>
            <w:r>
              <w:t>Entrega a domicilio</w:t>
            </w:r>
          </w:p>
        </w:tc>
        <w:tc>
          <w:tcPr>
            <w:tcW w:w="992" w:type="dxa"/>
          </w:tcPr>
          <w:p w14:paraId="35A878FE"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c>
          <w:tcPr>
            <w:tcW w:w="1418" w:type="dxa"/>
          </w:tcPr>
          <w:p w14:paraId="1B368988"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c>
          <w:tcPr>
            <w:tcW w:w="1257" w:type="dxa"/>
          </w:tcPr>
          <w:p w14:paraId="1646F768"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c>
          <w:tcPr>
            <w:tcW w:w="1538" w:type="dxa"/>
          </w:tcPr>
          <w:p w14:paraId="3B8E11D2" w14:textId="77777777" w:rsidR="00D54527" w:rsidRDefault="00D54527" w:rsidP="004F0BEA">
            <w:pPr>
              <w:spacing w:line="360" w:lineRule="auto"/>
              <w:cnfStyle w:val="000000010000" w:firstRow="0" w:lastRow="0" w:firstColumn="0" w:lastColumn="0" w:oddVBand="0" w:evenVBand="0" w:oddHBand="0" w:evenHBand="1" w:firstRowFirstColumn="0" w:firstRowLastColumn="0" w:lastRowFirstColumn="0" w:lastRowLastColumn="0"/>
            </w:pPr>
          </w:p>
        </w:tc>
        <w:tc>
          <w:tcPr>
            <w:tcW w:w="1440" w:type="dxa"/>
          </w:tcPr>
          <w:p w14:paraId="544E723D" w14:textId="77777777" w:rsidR="00D54527" w:rsidRDefault="00000000" w:rsidP="004F0BEA">
            <w:pPr>
              <w:spacing w:line="360" w:lineRule="auto"/>
              <w:cnfStyle w:val="000000010000" w:firstRow="0" w:lastRow="0" w:firstColumn="0" w:lastColumn="0" w:oddVBand="0" w:evenVBand="0" w:oddHBand="0" w:evenHBand="1" w:firstRowFirstColumn="0" w:firstRowLastColumn="0" w:lastRowFirstColumn="0" w:lastRowLastColumn="0"/>
            </w:pPr>
            <w:r>
              <w:t>✔️</w:t>
            </w:r>
          </w:p>
        </w:tc>
      </w:tr>
      <w:tr w:rsidR="00D54527" w14:paraId="05077B29" w14:textId="77777777" w:rsidTr="004F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A19597" w14:textId="77777777" w:rsidR="00D54527" w:rsidRDefault="00000000" w:rsidP="004F0BEA">
            <w:pPr>
              <w:spacing w:line="360" w:lineRule="auto"/>
            </w:pPr>
            <w:r>
              <w:t>Generar reportes</w:t>
            </w:r>
          </w:p>
        </w:tc>
        <w:tc>
          <w:tcPr>
            <w:tcW w:w="992" w:type="dxa"/>
          </w:tcPr>
          <w:p w14:paraId="6BF49C5E"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221FAC2D"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257" w:type="dxa"/>
          </w:tcPr>
          <w:p w14:paraId="341CEEB9"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c>
          <w:tcPr>
            <w:tcW w:w="1538" w:type="dxa"/>
          </w:tcPr>
          <w:p w14:paraId="54FF07C5" w14:textId="77777777" w:rsidR="00D54527" w:rsidRDefault="00000000" w:rsidP="004F0BEA">
            <w:pPr>
              <w:spacing w:line="360" w:lineRule="auto"/>
              <w:cnfStyle w:val="000000100000" w:firstRow="0" w:lastRow="0" w:firstColumn="0" w:lastColumn="0" w:oddVBand="0" w:evenVBand="0" w:oddHBand="1" w:evenHBand="0" w:firstRowFirstColumn="0" w:firstRowLastColumn="0" w:lastRowFirstColumn="0" w:lastRowLastColumn="0"/>
            </w:pPr>
            <w:r>
              <w:t>✔️</w:t>
            </w:r>
          </w:p>
        </w:tc>
        <w:tc>
          <w:tcPr>
            <w:tcW w:w="1440" w:type="dxa"/>
          </w:tcPr>
          <w:p w14:paraId="56DA053B" w14:textId="77777777" w:rsidR="00D54527" w:rsidRDefault="00D54527" w:rsidP="004F0BEA">
            <w:pPr>
              <w:spacing w:line="360" w:lineRule="auto"/>
              <w:cnfStyle w:val="000000100000" w:firstRow="0" w:lastRow="0" w:firstColumn="0" w:lastColumn="0" w:oddVBand="0" w:evenVBand="0" w:oddHBand="1" w:evenHBand="0" w:firstRowFirstColumn="0" w:firstRowLastColumn="0" w:lastRowFirstColumn="0" w:lastRowLastColumn="0"/>
            </w:pPr>
          </w:p>
        </w:tc>
      </w:tr>
    </w:tbl>
    <w:p w14:paraId="0B0C7564" w14:textId="77777777" w:rsidR="00D54527" w:rsidRDefault="00000000" w:rsidP="004F0BEA">
      <w:pPr>
        <w:pStyle w:val="Heading1"/>
        <w:spacing w:line="480" w:lineRule="auto"/>
      </w:pPr>
      <w:r>
        <w:lastRenderedPageBreak/>
        <w:t>5. Conclusiones</w:t>
      </w:r>
    </w:p>
    <w:p w14:paraId="78003838" w14:textId="77777777" w:rsidR="00D54527" w:rsidRPr="004F0BEA" w:rsidRDefault="00000000" w:rsidP="004F0BEA">
      <w:pPr>
        <w:spacing w:line="480" w:lineRule="auto"/>
        <w:rPr>
          <w:lang w:val="es-CO"/>
        </w:rPr>
      </w:pPr>
      <w:r w:rsidRPr="004F0BEA">
        <w:rPr>
          <w:lang w:val="es-CO"/>
        </w:rPr>
        <w:t>La identificación de procesos y actores en el restaurante permite establecer las funcionalidades clave que deberá tener la aplicación. Al comprender el restaurante como un sistema abierto e interdependiente, se facilita la planificación y diseño de una solución tecnológica alineada con las necesidades reales del negocio.</w:t>
      </w:r>
    </w:p>
    <w:sectPr w:rsidR="00D54527" w:rsidRPr="004F0B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5890807">
    <w:abstractNumId w:val="8"/>
  </w:num>
  <w:num w:numId="2" w16cid:durableId="2119831337">
    <w:abstractNumId w:val="6"/>
  </w:num>
  <w:num w:numId="3" w16cid:durableId="1401976501">
    <w:abstractNumId w:val="5"/>
  </w:num>
  <w:num w:numId="4" w16cid:durableId="327949594">
    <w:abstractNumId w:val="4"/>
  </w:num>
  <w:num w:numId="5" w16cid:durableId="403264320">
    <w:abstractNumId w:val="7"/>
  </w:num>
  <w:num w:numId="6" w16cid:durableId="993290855">
    <w:abstractNumId w:val="3"/>
  </w:num>
  <w:num w:numId="7" w16cid:durableId="2034768851">
    <w:abstractNumId w:val="2"/>
  </w:num>
  <w:num w:numId="8" w16cid:durableId="1696732094">
    <w:abstractNumId w:val="1"/>
  </w:num>
  <w:num w:numId="9" w16cid:durableId="117187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0BEA"/>
    <w:rsid w:val="00AA1D8D"/>
    <w:rsid w:val="00B47730"/>
    <w:rsid w:val="00CB0664"/>
    <w:rsid w:val="00D545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FE7DE"/>
  <w14:defaultImageDpi w14:val="300"/>
  <w15:docId w15:val="{966589AA-8EB0-4F7A-AC62-1C00A4CA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524</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2</cp:revision>
  <dcterms:created xsi:type="dcterms:W3CDTF">2025-07-17T10:40:00Z</dcterms:created>
  <dcterms:modified xsi:type="dcterms:W3CDTF">2025-07-17T10:40:00Z</dcterms:modified>
  <cp:category/>
</cp:coreProperties>
</file>