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B77D" w14:textId="77777777" w:rsidR="00D7279B" w:rsidRPr="00D30264" w:rsidRDefault="00000000" w:rsidP="00EE1DF0">
      <w:pPr>
        <w:pStyle w:val="Title"/>
        <w:spacing w:line="360" w:lineRule="auto"/>
        <w:rPr>
          <w:lang w:val="es-CO"/>
        </w:rPr>
      </w:pPr>
      <w:r w:rsidRPr="00D30264">
        <w:rPr>
          <w:lang w:val="es-CO"/>
        </w:rPr>
        <w:t>Informe de Selección de Metodología de Desarrollo de Software</w:t>
      </w:r>
    </w:p>
    <w:p w14:paraId="01D8EF5C" w14:textId="77777777" w:rsidR="00D7279B" w:rsidRPr="00D30264" w:rsidRDefault="00000000" w:rsidP="00EE1DF0">
      <w:pPr>
        <w:spacing w:line="360" w:lineRule="auto"/>
        <w:rPr>
          <w:lang w:val="es-CO"/>
        </w:rPr>
      </w:pPr>
      <w:r w:rsidRPr="00D30264">
        <w:rPr>
          <w:lang w:val="es-CO"/>
        </w:rPr>
        <w:t>Proyecto: Sistema de Gestión de Pedidos para Restaurantes</w:t>
      </w:r>
      <w:r w:rsidRPr="00D30264">
        <w:rPr>
          <w:lang w:val="es-CO"/>
        </w:rPr>
        <w:br/>
        <w:t>Elaborado por: [Tu Nombre]</w:t>
      </w:r>
      <w:r w:rsidRPr="00D30264">
        <w:rPr>
          <w:lang w:val="es-CO"/>
        </w:rPr>
        <w:br/>
        <w:t>Fecha: [Fecha de entrega]</w:t>
      </w:r>
      <w:r w:rsidRPr="00D30264">
        <w:rPr>
          <w:lang w:val="es-CO"/>
        </w:rPr>
        <w:br/>
      </w:r>
    </w:p>
    <w:p w14:paraId="7A6351B1" w14:textId="77777777" w:rsidR="00D7279B" w:rsidRPr="00D30264" w:rsidRDefault="00000000" w:rsidP="00EE1DF0">
      <w:pPr>
        <w:spacing w:line="360" w:lineRule="auto"/>
        <w:rPr>
          <w:lang w:val="es-CO"/>
        </w:rPr>
      </w:pPr>
      <w:r w:rsidRPr="00D30264">
        <w:rPr>
          <w:lang w:val="es-CO"/>
        </w:rPr>
        <w:br w:type="page"/>
      </w:r>
    </w:p>
    <w:p w14:paraId="4F41F920" w14:textId="77777777" w:rsidR="00D7279B" w:rsidRPr="00D30264" w:rsidRDefault="00000000" w:rsidP="00EE1DF0">
      <w:pPr>
        <w:pStyle w:val="Heading1"/>
        <w:spacing w:line="360" w:lineRule="auto"/>
        <w:rPr>
          <w:lang w:val="es-CO"/>
        </w:rPr>
      </w:pPr>
      <w:r w:rsidRPr="00D30264">
        <w:rPr>
          <w:lang w:val="es-CO"/>
        </w:rPr>
        <w:lastRenderedPageBreak/>
        <w:t>Introducción</w:t>
      </w:r>
    </w:p>
    <w:p w14:paraId="5540D0A2" w14:textId="77777777" w:rsidR="00EE1DF0" w:rsidRDefault="00EE1DF0" w:rsidP="00EE1DF0">
      <w:pPr>
        <w:pStyle w:val="NormalWeb"/>
        <w:spacing w:line="360" w:lineRule="auto"/>
      </w:pPr>
      <w:r>
        <w:t xml:space="preserve">El presente documento tiene como objetivo describir y justificar la metodología de desarrollo de software seleccionada para el proyecto </w:t>
      </w:r>
      <w:r>
        <w:rPr>
          <w:rStyle w:val="Strong"/>
        </w:rPr>
        <w:t>Sistema de Gestión de Pedidos para Restaurantes</w:t>
      </w:r>
      <w:r>
        <w:t>. El sistema propuesto busca optimizar el proceso de toma de pedidos, gestión de cocina, control de caja y generación de reportes administrativos en restaurantes de tamaño pequeño y mediano.</w:t>
      </w:r>
    </w:p>
    <w:p w14:paraId="3290BD94" w14:textId="77777777" w:rsidR="00EE1DF0" w:rsidRDefault="00EE1DF0" w:rsidP="00EE1DF0">
      <w:pPr>
        <w:pStyle w:val="NormalWeb"/>
        <w:spacing w:line="360" w:lineRule="auto"/>
      </w:pPr>
      <w:r>
        <w:t>La correcta elección de la metodología es un factor crítico de éxito, pues define la forma en que se gestionarán los requisitos, la comunicación con el cliente, la frecuencia de entregas y el control de calidad durante todo el ciclo de vida del software.</w:t>
      </w:r>
    </w:p>
    <w:p w14:paraId="49D35BDF" w14:textId="4C785FEA" w:rsidR="00D30264" w:rsidRPr="00D30264" w:rsidRDefault="00D30264" w:rsidP="00EE1DF0">
      <w:pPr>
        <w:spacing w:line="360" w:lineRule="auto"/>
        <w:rPr>
          <w:lang w:val="es-CO"/>
        </w:rPr>
      </w:pPr>
    </w:p>
    <w:p w14:paraId="41046F0C" w14:textId="6224ED6F" w:rsidR="00D30264" w:rsidRDefault="00D30264" w:rsidP="00EE1DF0">
      <w:pPr>
        <w:spacing w:line="360" w:lineRule="auto"/>
        <w:rPr>
          <w:lang w:val="es-CO"/>
        </w:rPr>
      </w:pPr>
    </w:p>
    <w:p w14:paraId="3DB59F81" w14:textId="7BB4EC14" w:rsidR="00D30264" w:rsidRDefault="00D30264" w:rsidP="00EE1DF0">
      <w:pPr>
        <w:spacing w:line="360" w:lineRule="auto"/>
        <w:rPr>
          <w:lang w:val="es-CO"/>
        </w:rPr>
      </w:pPr>
    </w:p>
    <w:p w14:paraId="66D1C1C3" w14:textId="1803317B" w:rsidR="00D30264" w:rsidRDefault="00D30264" w:rsidP="00EE1DF0">
      <w:pPr>
        <w:spacing w:line="360" w:lineRule="auto"/>
        <w:rPr>
          <w:lang w:val="es-CO"/>
        </w:rPr>
      </w:pPr>
    </w:p>
    <w:p w14:paraId="4D8DF4C7" w14:textId="59F45FDE" w:rsidR="00D30264" w:rsidRDefault="00D30264" w:rsidP="00EE1DF0">
      <w:pPr>
        <w:spacing w:line="360" w:lineRule="auto"/>
        <w:rPr>
          <w:lang w:val="es-CO"/>
        </w:rPr>
      </w:pPr>
    </w:p>
    <w:p w14:paraId="0F0E9EDE" w14:textId="3EF16E9C" w:rsidR="00D30264" w:rsidRDefault="00D30264" w:rsidP="00EE1DF0">
      <w:pPr>
        <w:spacing w:line="360" w:lineRule="auto"/>
        <w:rPr>
          <w:lang w:val="es-CO"/>
        </w:rPr>
      </w:pPr>
    </w:p>
    <w:p w14:paraId="4F2D26D8" w14:textId="123813F3" w:rsidR="00D30264" w:rsidRDefault="00D30264" w:rsidP="00EE1DF0">
      <w:pPr>
        <w:spacing w:line="360" w:lineRule="auto"/>
        <w:rPr>
          <w:lang w:val="es-CO"/>
        </w:rPr>
      </w:pPr>
    </w:p>
    <w:p w14:paraId="0C61FED6" w14:textId="267A1C01" w:rsidR="00D30264" w:rsidRDefault="00D30264" w:rsidP="00EE1DF0">
      <w:pPr>
        <w:spacing w:line="360" w:lineRule="auto"/>
        <w:rPr>
          <w:lang w:val="es-CO"/>
        </w:rPr>
      </w:pPr>
    </w:p>
    <w:p w14:paraId="3591180C" w14:textId="1A545B5B" w:rsidR="00D30264" w:rsidRDefault="00D30264" w:rsidP="00EE1DF0">
      <w:pPr>
        <w:spacing w:line="360" w:lineRule="auto"/>
        <w:rPr>
          <w:lang w:val="es-CO"/>
        </w:rPr>
      </w:pPr>
    </w:p>
    <w:p w14:paraId="3141611D" w14:textId="3D1BC350" w:rsidR="00D30264" w:rsidRDefault="00D30264" w:rsidP="00EE1DF0">
      <w:pPr>
        <w:spacing w:line="360" w:lineRule="auto"/>
        <w:rPr>
          <w:lang w:val="es-CO"/>
        </w:rPr>
      </w:pPr>
    </w:p>
    <w:p w14:paraId="6D20AFC6" w14:textId="1A04255C" w:rsidR="00D30264" w:rsidRDefault="00D30264" w:rsidP="00EE1DF0">
      <w:pPr>
        <w:spacing w:line="360" w:lineRule="auto"/>
        <w:rPr>
          <w:lang w:val="es-CO"/>
        </w:rPr>
      </w:pPr>
    </w:p>
    <w:p w14:paraId="2C19F997" w14:textId="7B88CE0C" w:rsidR="00D30264" w:rsidRDefault="00D30264" w:rsidP="00EE1DF0">
      <w:pPr>
        <w:spacing w:line="360" w:lineRule="auto"/>
        <w:rPr>
          <w:lang w:val="es-CO"/>
        </w:rPr>
      </w:pPr>
    </w:p>
    <w:p w14:paraId="4A55AB67" w14:textId="539D70CC" w:rsidR="00D30264" w:rsidRDefault="00D30264" w:rsidP="00EE1DF0">
      <w:pPr>
        <w:spacing w:line="360" w:lineRule="auto"/>
        <w:rPr>
          <w:lang w:val="es-CO"/>
        </w:rPr>
      </w:pPr>
    </w:p>
    <w:p w14:paraId="59FD2EE7" w14:textId="60FD4A3A" w:rsidR="00D30264" w:rsidRDefault="00D30264" w:rsidP="00EE1DF0">
      <w:pPr>
        <w:spacing w:line="360" w:lineRule="auto"/>
        <w:rPr>
          <w:lang w:val="es-CO"/>
        </w:rPr>
      </w:pPr>
    </w:p>
    <w:p w14:paraId="45B85820" w14:textId="591A3E09" w:rsidR="00D7279B" w:rsidRDefault="00000000" w:rsidP="00EE1DF0">
      <w:pPr>
        <w:pStyle w:val="Heading1"/>
        <w:spacing w:line="360" w:lineRule="auto"/>
        <w:rPr>
          <w:lang w:val="es-CO"/>
        </w:rPr>
      </w:pPr>
      <w:r w:rsidRPr="00D30264">
        <w:rPr>
          <w:lang w:val="es-CO"/>
        </w:rPr>
        <w:lastRenderedPageBreak/>
        <w:t>Contexto y Características del Proyecto</w:t>
      </w:r>
    </w:p>
    <w:p w14:paraId="3CABFC0B" w14:textId="77777777" w:rsidR="00EE1DF0" w:rsidRDefault="00EE1DF0" w:rsidP="00EE1DF0">
      <w:pPr>
        <w:pStyle w:val="NormalWeb"/>
        <w:spacing w:line="360" w:lineRule="auto"/>
      </w:pPr>
      <w:r>
        <w:t>El proyecto se centra en el diseño y desarrollo de un sistema multiplataforma accesible desde dispositivos móviles y tabletas, que permita:</w:t>
      </w:r>
    </w:p>
    <w:p w14:paraId="2CF0FD4D" w14:textId="77777777" w:rsidR="00EE1DF0" w:rsidRDefault="00EE1DF0" w:rsidP="00EE1DF0">
      <w:pPr>
        <w:pStyle w:val="NormalWeb"/>
        <w:numPr>
          <w:ilvl w:val="0"/>
          <w:numId w:val="14"/>
        </w:numPr>
        <w:spacing w:line="360" w:lineRule="auto"/>
      </w:pPr>
      <w:r>
        <w:t>La toma de pedidos digital por parte de los meseros.</w:t>
      </w:r>
    </w:p>
    <w:p w14:paraId="34323B81" w14:textId="77777777" w:rsidR="00EE1DF0" w:rsidRDefault="00EE1DF0" w:rsidP="00EE1DF0">
      <w:pPr>
        <w:pStyle w:val="NormalWeb"/>
        <w:numPr>
          <w:ilvl w:val="0"/>
          <w:numId w:val="14"/>
        </w:numPr>
        <w:spacing w:line="360" w:lineRule="auto"/>
      </w:pPr>
      <w:r>
        <w:t>La visualización de pedidos en cocina para priorizar su preparación.</w:t>
      </w:r>
    </w:p>
    <w:p w14:paraId="0621971D" w14:textId="77777777" w:rsidR="00EE1DF0" w:rsidRDefault="00EE1DF0" w:rsidP="00EE1DF0">
      <w:pPr>
        <w:pStyle w:val="NormalWeb"/>
        <w:numPr>
          <w:ilvl w:val="0"/>
          <w:numId w:val="14"/>
        </w:numPr>
        <w:spacing w:line="360" w:lineRule="auto"/>
      </w:pPr>
      <w:r>
        <w:t>La facturación y cobro rápido en caja.</w:t>
      </w:r>
    </w:p>
    <w:p w14:paraId="51AEDF71" w14:textId="77777777" w:rsidR="00EE1DF0" w:rsidRDefault="00EE1DF0" w:rsidP="00EE1DF0">
      <w:pPr>
        <w:pStyle w:val="NormalWeb"/>
        <w:numPr>
          <w:ilvl w:val="0"/>
          <w:numId w:val="14"/>
        </w:numPr>
        <w:spacing w:line="360" w:lineRule="auto"/>
      </w:pPr>
      <w:r>
        <w:t>La generación de reportes de ventas e indicadores de gestión para el administrador.</w:t>
      </w:r>
    </w:p>
    <w:p w14:paraId="3CBEDCD3" w14:textId="77777777" w:rsidR="00EE1DF0" w:rsidRDefault="00EE1DF0" w:rsidP="00EE1DF0">
      <w:pPr>
        <w:pStyle w:val="NormalWeb"/>
        <w:spacing w:line="360" w:lineRule="auto"/>
      </w:pPr>
      <w:r>
        <w:t xml:space="preserve">Se trata de un sistema que debe ser </w:t>
      </w:r>
      <w:r>
        <w:rPr>
          <w:rStyle w:val="Strong"/>
        </w:rPr>
        <w:t>fácil de usar</w:t>
      </w:r>
      <w:r>
        <w:t xml:space="preserve">, </w:t>
      </w:r>
      <w:r>
        <w:rPr>
          <w:rStyle w:val="Strong"/>
        </w:rPr>
        <w:t>rápido</w:t>
      </w:r>
      <w:r>
        <w:t xml:space="preserve">, </w:t>
      </w:r>
      <w:r>
        <w:rPr>
          <w:rStyle w:val="Strong"/>
        </w:rPr>
        <w:t>confiable</w:t>
      </w:r>
      <w:r>
        <w:t xml:space="preserve"> y que pueda </w:t>
      </w:r>
      <w:r>
        <w:rPr>
          <w:rStyle w:val="Strong"/>
        </w:rPr>
        <w:t>escalar</w:t>
      </w:r>
      <w:r>
        <w:t xml:space="preserve"> en el futuro para integrar funcionalidades adicionales como reservas de mesas, pedidos a domicilio y gestión de clientes frecuentes.</w:t>
      </w:r>
    </w:p>
    <w:p w14:paraId="75D8C167" w14:textId="77777777" w:rsidR="00EE1DF0" w:rsidRPr="00EE1DF0" w:rsidRDefault="00EE1DF0" w:rsidP="00EE1DF0">
      <w:pPr>
        <w:pStyle w:val="Heading2"/>
        <w:spacing w:line="360" w:lineRule="auto"/>
        <w:rPr>
          <w:lang w:val="es-CO"/>
        </w:rPr>
      </w:pPr>
      <w:r w:rsidRPr="00EE1DF0">
        <w:rPr>
          <w:rStyle w:val="Strong"/>
          <w:b/>
          <w:bCs/>
          <w:lang w:val="es-CO"/>
        </w:rPr>
        <w:t>Filtros para la Selección de la Metodología</w:t>
      </w:r>
    </w:p>
    <w:p w14:paraId="17809457" w14:textId="77777777" w:rsidR="00EE1DF0" w:rsidRDefault="00EE1DF0" w:rsidP="00EE1DF0">
      <w:pPr>
        <w:pStyle w:val="NormalWeb"/>
        <w:spacing w:line="360" w:lineRule="auto"/>
      </w:pPr>
      <w:r>
        <w:t xml:space="preserve">Para elegir la metodología de desarrollo más adecuada, se tuvieron en cuenta los siguientes </w:t>
      </w:r>
      <w:r>
        <w:rPr>
          <w:rStyle w:val="Strong"/>
        </w:rPr>
        <w:t>criterios de selección</w:t>
      </w:r>
      <w:r>
        <w:t>:</w:t>
      </w:r>
    </w:p>
    <w:p w14:paraId="3AC79443" w14:textId="77777777" w:rsidR="00EE1DF0" w:rsidRPr="00EE1DF0" w:rsidRDefault="00EE1DF0" w:rsidP="00EE1DF0">
      <w:pPr>
        <w:pStyle w:val="Heading3"/>
        <w:spacing w:line="360" w:lineRule="auto"/>
        <w:rPr>
          <w:lang w:val="es-CO"/>
        </w:rPr>
      </w:pPr>
      <w:r w:rsidRPr="00EE1DF0">
        <w:rPr>
          <w:rStyle w:val="Strong"/>
          <w:b/>
          <w:bCs/>
          <w:lang w:val="es-CO"/>
        </w:rPr>
        <w:t>1. Tamaño del Proyecto</w:t>
      </w:r>
    </w:p>
    <w:p w14:paraId="158FB332" w14:textId="77777777" w:rsidR="00EE1DF0" w:rsidRDefault="00EE1DF0" w:rsidP="00EE1DF0">
      <w:pPr>
        <w:pStyle w:val="NormalWeb"/>
        <w:spacing w:line="360" w:lineRule="auto"/>
      </w:pPr>
      <w:r>
        <w:t xml:space="preserve">El alcance del proyecto es de tamaño </w:t>
      </w:r>
      <w:r>
        <w:rPr>
          <w:rStyle w:val="Strong"/>
        </w:rPr>
        <w:t>pequeño a mediano</w:t>
      </w:r>
      <w:r>
        <w:t>, ya que se implementará para un solo restaurante inicialmente, aunque con posibilidad de expansión futura a varias sucursales. Esto implica que se requiere una metodología que permita entregar resultados funcionales en ciclos cortos, priorizando los requisitos más importantes.</w:t>
      </w:r>
    </w:p>
    <w:p w14:paraId="44DA4B5F" w14:textId="2BB22E58" w:rsidR="00EE1DF0" w:rsidRDefault="00EE1DF0" w:rsidP="00EE1DF0">
      <w:pPr>
        <w:pStyle w:val="NormalWeb"/>
        <w:spacing w:line="360" w:lineRule="auto"/>
        <w:ind w:left="720"/>
      </w:pPr>
      <w:r>
        <w:rPr>
          <w:rStyle w:val="Strong"/>
        </w:rPr>
        <w:t>Justificación:</w:t>
      </w:r>
      <w:r>
        <w:t xml:space="preserve"> Metodologías ágiles, como Scrum, permiten manejar proyectos de este tamaño de manera eficiente, dividiendo el trabajo en </w:t>
      </w:r>
      <w:proofErr w:type="spellStart"/>
      <w:r>
        <w:t>sprints</w:t>
      </w:r>
      <w:proofErr w:type="spellEnd"/>
      <w:r>
        <w:t xml:space="preserve"> de 2-4 semanas, lo que garantiza avances visibles para el cliente.</w:t>
      </w:r>
    </w:p>
    <w:p w14:paraId="6F7D45DE" w14:textId="77777777" w:rsidR="00EE1DF0" w:rsidRPr="00EE1DF0" w:rsidRDefault="00EE1DF0" w:rsidP="00EE1DF0">
      <w:pPr>
        <w:pStyle w:val="Heading3"/>
        <w:spacing w:line="360" w:lineRule="auto"/>
        <w:rPr>
          <w:lang w:val="es-CO"/>
        </w:rPr>
      </w:pPr>
      <w:r w:rsidRPr="00EE1DF0">
        <w:rPr>
          <w:rStyle w:val="Strong"/>
          <w:b/>
          <w:bCs/>
          <w:lang w:val="es-CO"/>
        </w:rPr>
        <w:lastRenderedPageBreak/>
        <w:t>2. Complejidad Técnica y Estado de la Tecnología</w:t>
      </w:r>
    </w:p>
    <w:p w14:paraId="33EE37BB" w14:textId="77777777" w:rsidR="00EE1DF0" w:rsidRDefault="00EE1DF0" w:rsidP="00EE1DF0">
      <w:pPr>
        <w:pStyle w:val="NormalWeb"/>
        <w:spacing w:line="360" w:lineRule="auto"/>
      </w:pPr>
      <w:r>
        <w:t>El sistema será desarrollado con tecnologías web modernas y debe ser accesible desde navegadores y dispositivos móviles. No se trata de un proyecto de investigación de alta incertidumbre técnica, sino de un sistema con componentes bien conocidos (</w:t>
      </w:r>
      <w:proofErr w:type="spellStart"/>
      <w:r>
        <w:t>frontend</w:t>
      </w:r>
      <w:proofErr w:type="spellEnd"/>
      <w:r>
        <w:t>, backend, base de datos).</w:t>
      </w:r>
    </w:p>
    <w:p w14:paraId="54DCD1EE" w14:textId="6DC9F643" w:rsidR="00EE1DF0" w:rsidRDefault="00EE1DF0" w:rsidP="00EE1DF0">
      <w:pPr>
        <w:pStyle w:val="NormalWeb"/>
        <w:spacing w:line="360" w:lineRule="auto"/>
        <w:ind w:left="720"/>
      </w:pPr>
      <w:r>
        <w:rPr>
          <w:rStyle w:val="Strong"/>
        </w:rPr>
        <w:t>Justificación:</w:t>
      </w:r>
      <w:r>
        <w:t xml:space="preserve"> Esto permite adoptar un enfoque ágil sin grandes riesgos técnicos, aprovechando buenas prácticas de desarrollo incremental y pruebas continuas.</w:t>
      </w:r>
    </w:p>
    <w:p w14:paraId="3588200D" w14:textId="77777777" w:rsidR="00EE1DF0" w:rsidRPr="00EE1DF0" w:rsidRDefault="00EE1DF0" w:rsidP="00EE1DF0">
      <w:pPr>
        <w:pStyle w:val="Heading3"/>
        <w:spacing w:line="360" w:lineRule="auto"/>
        <w:rPr>
          <w:lang w:val="es-CO"/>
        </w:rPr>
      </w:pPr>
      <w:r w:rsidRPr="00EE1DF0">
        <w:rPr>
          <w:rStyle w:val="Strong"/>
          <w:b/>
          <w:bCs/>
          <w:lang w:val="es-CO"/>
        </w:rPr>
        <w:t>3. Periodicidad de Retroalimentación con el Cliente</w:t>
      </w:r>
    </w:p>
    <w:p w14:paraId="424275EE" w14:textId="77777777" w:rsidR="00EE1DF0" w:rsidRDefault="00EE1DF0" w:rsidP="00EE1DF0">
      <w:pPr>
        <w:pStyle w:val="NormalWeb"/>
        <w:spacing w:line="360" w:lineRule="auto"/>
      </w:pPr>
      <w:r>
        <w:t xml:space="preserve">El cliente requiere </w:t>
      </w:r>
      <w:r>
        <w:rPr>
          <w:rStyle w:val="Strong"/>
        </w:rPr>
        <w:t>revisiones frecuentes</w:t>
      </w:r>
      <w:r>
        <w:t xml:space="preserve"> para validar que el sistema cumple sus expectativas, especialmente en módulos sensibles como pedidos y facturación.</w:t>
      </w:r>
    </w:p>
    <w:p w14:paraId="0AB2F1D2" w14:textId="4FD6AFBC" w:rsidR="00EE1DF0" w:rsidRDefault="00EE1DF0" w:rsidP="00EE1DF0">
      <w:pPr>
        <w:pStyle w:val="NormalWeb"/>
        <w:spacing w:line="360" w:lineRule="auto"/>
        <w:ind w:left="720"/>
      </w:pPr>
      <w:r>
        <w:rPr>
          <w:rStyle w:val="Strong"/>
        </w:rPr>
        <w:t>Justificación:</w:t>
      </w:r>
      <w:r>
        <w:t xml:space="preserve"> Scrum facilita reuniones periódicas (revisiones de sprint y retrospectivas), donde el cliente puede ver avances tangibles, aportar retroalimentación y ajustar prioridades si es necesario.</w:t>
      </w:r>
    </w:p>
    <w:p w14:paraId="1C0F9DC5" w14:textId="77777777" w:rsidR="00EE1DF0" w:rsidRPr="00EE1DF0" w:rsidRDefault="00EE1DF0" w:rsidP="00EE1DF0">
      <w:pPr>
        <w:pStyle w:val="Heading3"/>
        <w:spacing w:line="360" w:lineRule="auto"/>
        <w:rPr>
          <w:lang w:val="es-CO"/>
        </w:rPr>
      </w:pPr>
      <w:r w:rsidRPr="00EE1DF0">
        <w:rPr>
          <w:rStyle w:val="Strong"/>
          <w:b/>
          <w:bCs/>
          <w:lang w:val="es-CO"/>
        </w:rPr>
        <w:t>4. Flexibilidad y Cambios en los Requisitos</w:t>
      </w:r>
    </w:p>
    <w:p w14:paraId="1E244724" w14:textId="77777777" w:rsidR="00EE1DF0" w:rsidRDefault="00EE1DF0" w:rsidP="00EE1DF0">
      <w:pPr>
        <w:pStyle w:val="NormalWeb"/>
        <w:spacing w:line="360" w:lineRule="auto"/>
      </w:pPr>
      <w:r>
        <w:t xml:space="preserve">Durante el levantamiento de requisitos se identificó que podrían surgir </w:t>
      </w:r>
      <w:r>
        <w:rPr>
          <w:rStyle w:val="Strong"/>
        </w:rPr>
        <w:t>cambios o nuevas necesidades</w:t>
      </w:r>
      <w:r>
        <w:t>, por ejemplo, integrar pedidos a domicilio o estadísticas más avanzadas en el futuro.</w:t>
      </w:r>
    </w:p>
    <w:p w14:paraId="70C9E8DF" w14:textId="56D8B4E0" w:rsidR="00EE1DF0" w:rsidRDefault="00EE1DF0" w:rsidP="00EE1DF0">
      <w:pPr>
        <w:pStyle w:val="NormalWeb"/>
        <w:spacing w:line="360" w:lineRule="auto"/>
        <w:ind w:left="720"/>
      </w:pPr>
      <w:r>
        <w:rPr>
          <w:rStyle w:val="Strong"/>
        </w:rPr>
        <w:t>Justificación:</w:t>
      </w:r>
      <w:r>
        <w:t xml:space="preserve"> Metodologías ágiles permiten priorizar y replanificar de forma continua, adaptando el alcance de acuerdo con la evolución de las necesidades del negocio.</w:t>
      </w:r>
    </w:p>
    <w:p w14:paraId="529FCB04" w14:textId="573C49E5" w:rsidR="00EE1DF0" w:rsidRDefault="00EE1DF0" w:rsidP="00EE1DF0">
      <w:pPr>
        <w:pStyle w:val="NormalWeb"/>
        <w:spacing w:line="360" w:lineRule="auto"/>
        <w:rPr>
          <w:rStyle w:val="Strong"/>
        </w:rPr>
      </w:pPr>
    </w:p>
    <w:p w14:paraId="399C750E" w14:textId="77777777" w:rsidR="00EE1DF0" w:rsidRPr="00EE1DF0" w:rsidRDefault="00EE1DF0" w:rsidP="00EE1DF0">
      <w:pPr>
        <w:pStyle w:val="Heading3"/>
        <w:spacing w:line="360" w:lineRule="auto"/>
        <w:rPr>
          <w:lang w:val="es-CO"/>
        </w:rPr>
      </w:pPr>
      <w:r w:rsidRPr="00EE1DF0">
        <w:rPr>
          <w:rStyle w:val="Strong"/>
          <w:b/>
          <w:bCs/>
          <w:lang w:val="es-CO"/>
        </w:rPr>
        <w:lastRenderedPageBreak/>
        <w:t>5. Recursos Disponibles y Colaboración del Equipo</w:t>
      </w:r>
    </w:p>
    <w:p w14:paraId="4243707A" w14:textId="77777777" w:rsidR="00EE1DF0" w:rsidRDefault="00EE1DF0" w:rsidP="00EE1DF0">
      <w:pPr>
        <w:pStyle w:val="NormalWeb"/>
        <w:spacing w:line="360" w:lineRule="auto"/>
      </w:pPr>
      <w:r>
        <w:t>El equipo de desarrollo es pequeño y multidisciplinario (desarrollador, diseñador, analista), lo que facilita la colaboración en ciclos cortos. Además, el cliente está disponible para reuniones periódicas.</w:t>
      </w:r>
    </w:p>
    <w:p w14:paraId="303EE2B8" w14:textId="2EB4CEF1" w:rsidR="00EE1DF0" w:rsidRDefault="00EE1DF0" w:rsidP="00EE1DF0">
      <w:pPr>
        <w:pStyle w:val="NormalWeb"/>
        <w:spacing w:line="360" w:lineRule="auto"/>
        <w:ind w:left="720"/>
      </w:pPr>
      <w:r>
        <w:rPr>
          <w:rStyle w:val="Strong"/>
        </w:rPr>
        <w:t>Justificación:</w:t>
      </w:r>
      <w:r>
        <w:t xml:space="preserve"> Un enfoque ágil permite aprovechar al máximo esta cercanía y colaboración para evitar retrabajos y garantizar que el producto sea el que realmente necesita el negocio.</w:t>
      </w:r>
    </w:p>
    <w:p w14:paraId="3B180F32" w14:textId="77777777" w:rsidR="00EE1DF0" w:rsidRPr="00EE1DF0" w:rsidRDefault="00EE1DF0" w:rsidP="00EE1DF0">
      <w:pPr>
        <w:pStyle w:val="Heading3"/>
        <w:spacing w:line="360" w:lineRule="auto"/>
        <w:rPr>
          <w:lang w:val="es-CO"/>
        </w:rPr>
      </w:pPr>
      <w:r w:rsidRPr="00EE1DF0">
        <w:rPr>
          <w:rStyle w:val="Strong"/>
          <w:b/>
          <w:bCs/>
          <w:lang w:val="es-CO"/>
        </w:rPr>
        <w:t>6. Gestión de Riesgos y Calidad</w:t>
      </w:r>
    </w:p>
    <w:p w14:paraId="250BB487" w14:textId="77777777" w:rsidR="00EE1DF0" w:rsidRDefault="00EE1DF0" w:rsidP="00EE1DF0">
      <w:pPr>
        <w:pStyle w:val="NormalWeb"/>
        <w:spacing w:line="360" w:lineRule="auto"/>
      </w:pPr>
      <w:r>
        <w:t>El sistema debe garantizar la confiabilidad de la información y evitar errores en pedidos y cobros.</w:t>
      </w:r>
    </w:p>
    <w:p w14:paraId="4D19694C" w14:textId="3565F59B" w:rsidR="00EE1DF0" w:rsidRDefault="00EE1DF0" w:rsidP="00EE1DF0">
      <w:pPr>
        <w:pStyle w:val="NormalWeb"/>
        <w:spacing w:line="360" w:lineRule="auto"/>
        <w:ind w:left="720"/>
      </w:pPr>
      <w:r>
        <w:rPr>
          <w:rStyle w:val="Strong"/>
        </w:rPr>
        <w:t>Justificación:</w:t>
      </w:r>
      <w:r>
        <w:t xml:space="preserve"> Scrum, al ser iterativo e incremental, permite realizar pruebas en cada sprint, identificando fallos de manera temprana y reduciendo el riesgo de fallas en producción.</w:t>
      </w:r>
    </w:p>
    <w:p w14:paraId="238C1539" w14:textId="50170459" w:rsidR="00EE1DF0" w:rsidRDefault="00EE1DF0" w:rsidP="00EE1DF0">
      <w:pPr>
        <w:pStyle w:val="NormalWeb"/>
        <w:spacing w:line="360" w:lineRule="auto"/>
        <w:rPr>
          <w:rStyle w:val="Strong"/>
        </w:rPr>
      </w:pPr>
    </w:p>
    <w:p w14:paraId="24E61FC8" w14:textId="710E6852" w:rsidR="00D7279B" w:rsidRPr="00D30264" w:rsidRDefault="00000000" w:rsidP="00EE1DF0">
      <w:pPr>
        <w:pStyle w:val="Heading2"/>
        <w:spacing w:line="360" w:lineRule="auto"/>
        <w:rPr>
          <w:lang w:val="es-CO"/>
        </w:rPr>
      </w:pPr>
      <w:r w:rsidRPr="00D30264">
        <w:rPr>
          <w:lang w:val="es-CO"/>
        </w:rPr>
        <w:t xml:space="preserve">Metodología </w:t>
      </w:r>
      <w:r w:rsidR="00EE1DF0">
        <w:rPr>
          <w:lang w:val="es-CO"/>
        </w:rPr>
        <w:t>Seleccionada:</w:t>
      </w:r>
      <w:r w:rsidRPr="00D30264">
        <w:rPr>
          <w:lang w:val="es-CO"/>
        </w:rPr>
        <w:t xml:space="preserve"> Scrum</w:t>
      </w:r>
    </w:p>
    <w:p w14:paraId="2B5E13EC" w14:textId="50C504A7" w:rsidR="00D7279B" w:rsidRDefault="00000000" w:rsidP="00EE1DF0">
      <w:pPr>
        <w:spacing w:line="360" w:lineRule="auto"/>
        <w:rPr>
          <w:lang w:val="es-CO"/>
        </w:rPr>
      </w:pPr>
      <w:r w:rsidRPr="00D30264">
        <w:rPr>
          <w:lang w:val="es-CO"/>
        </w:rPr>
        <w:t xml:space="preserve">Scrum es un marco de trabajo ágil basado en iteraciones llamadas </w:t>
      </w:r>
      <w:proofErr w:type="spellStart"/>
      <w:r w:rsidRPr="00D30264">
        <w:rPr>
          <w:b/>
          <w:bCs/>
          <w:lang w:val="es-CO"/>
        </w:rPr>
        <w:t>sprints</w:t>
      </w:r>
      <w:proofErr w:type="spellEnd"/>
      <w:r w:rsidRPr="00D30264">
        <w:rPr>
          <w:b/>
          <w:bCs/>
          <w:lang w:val="es-CO"/>
        </w:rPr>
        <w:t>,</w:t>
      </w:r>
      <w:r w:rsidRPr="00D30264">
        <w:rPr>
          <w:lang w:val="es-CO"/>
        </w:rPr>
        <w:t xml:space="preserve"> en las que se entregan incrementos funcionales del producto. Esta metodología fomenta la colaboración continua entre el equipo de desarrollo y el cliente, asegurando que las funcionalidades se construyan conforme a las prioridades de negocio. </w:t>
      </w:r>
    </w:p>
    <w:p w14:paraId="4DE7F448" w14:textId="77777777" w:rsidR="00EE1DF0" w:rsidRDefault="00EE1DF0" w:rsidP="00EE1DF0">
      <w:pPr>
        <w:pStyle w:val="NormalWeb"/>
        <w:spacing w:line="360" w:lineRule="auto"/>
      </w:pPr>
      <w:r>
        <w:t xml:space="preserve">Tras analizar los criterios anteriores, se selecciona </w:t>
      </w:r>
      <w:r>
        <w:rPr>
          <w:rStyle w:val="Strong"/>
        </w:rPr>
        <w:t>Scrum</w:t>
      </w:r>
      <w:r>
        <w:t xml:space="preserve"> como la metodología de desarrollo de software para este proyecto, ya que:</w:t>
      </w:r>
    </w:p>
    <w:p w14:paraId="569349A5" w14:textId="77777777" w:rsidR="00EE1DF0" w:rsidRDefault="00EE1DF0" w:rsidP="00EE1DF0">
      <w:pPr>
        <w:pStyle w:val="NormalWeb"/>
        <w:numPr>
          <w:ilvl w:val="0"/>
          <w:numId w:val="15"/>
        </w:numPr>
        <w:spacing w:line="360" w:lineRule="auto"/>
      </w:pPr>
      <w:r>
        <w:t xml:space="preserve">Permite trabajar en </w:t>
      </w:r>
      <w:r>
        <w:rPr>
          <w:rStyle w:val="Strong"/>
        </w:rPr>
        <w:t>iteraciones cortas</w:t>
      </w:r>
      <w:r>
        <w:t xml:space="preserve"> (</w:t>
      </w:r>
      <w:proofErr w:type="spellStart"/>
      <w:r>
        <w:t>sprints</w:t>
      </w:r>
      <w:proofErr w:type="spellEnd"/>
      <w:r>
        <w:t>).</w:t>
      </w:r>
    </w:p>
    <w:p w14:paraId="6B7D1076" w14:textId="77777777" w:rsidR="00EE1DF0" w:rsidRDefault="00EE1DF0" w:rsidP="00EE1DF0">
      <w:pPr>
        <w:pStyle w:val="NormalWeb"/>
        <w:numPr>
          <w:ilvl w:val="0"/>
          <w:numId w:val="15"/>
        </w:numPr>
        <w:spacing w:line="360" w:lineRule="auto"/>
      </w:pPr>
      <w:r>
        <w:t xml:space="preserve">Involucra activamente al </w:t>
      </w:r>
      <w:r>
        <w:rPr>
          <w:rStyle w:val="Strong"/>
        </w:rPr>
        <w:t>cliente</w:t>
      </w:r>
      <w:r>
        <w:t xml:space="preserve"> en revisiones periódicas.</w:t>
      </w:r>
    </w:p>
    <w:p w14:paraId="37ED70AF" w14:textId="77777777" w:rsidR="00EE1DF0" w:rsidRDefault="00EE1DF0" w:rsidP="00EE1DF0">
      <w:pPr>
        <w:pStyle w:val="NormalWeb"/>
        <w:numPr>
          <w:ilvl w:val="0"/>
          <w:numId w:val="15"/>
        </w:numPr>
        <w:spacing w:line="360" w:lineRule="auto"/>
      </w:pPr>
      <w:r>
        <w:t xml:space="preserve">Facilita la </w:t>
      </w:r>
      <w:r>
        <w:rPr>
          <w:rStyle w:val="Strong"/>
        </w:rPr>
        <w:t>priorización de requisitos</w:t>
      </w:r>
      <w:r>
        <w:t xml:space="preserve"> y la adaptación a cambios.</w:t>
      </w:r>
    </w:p>
    <w:p w14:paraId="2B08C01E" w14:textId="77777777" w:rsidR="00EE1DF0" w:rsidRDefault="00EE1DF0" w:rsidP="00EE1DF0">
      <w:pPr>
        <w:pStyle w:val="NormalWeb"/>
        <w:numPr>
          <w:ilvl w:val="0"/>
          <w:numId w:val="15"/>
        </w:numPr>
        <w:spacing w:line="360" w:lineRule="auto"/>
      </w:pPr>
      <w:r>
        <w:t xml:space="preserve">Promueve la </w:t>
      </w:r>
      <w:r>
        <w:rPr>
          <w:rStyle w:val="Strong"/>
        </w:rPr>
        <w:t>entrega continua de valor</w:t>
      </w:r>
      <w:r>
        <w:t xml:space="preserve"> y la mejora constante.</w:t>
      </w:r>
    </w:p>
    <w:p w14:paraId="532F1D86" w14:textId="77777777" w:rsidR="00D7279B" w:rsidRPr="00D30264" w:rsidRDefault="00000000" w:rsidP="00EE1DF0">
      <w:pPr>
        <w:pStyle w:val="Heading1"/>
        <w:spacing w:line="360" w:lineRule="auto"/>
        <w:rPr>
          <w:lang w:val="es-CO"/>
        </w:rPr>
      </w:pPr>
      <w:r w:rsidRPr="00D30264">
        <w:rPr>
          <w:lang w:val="es-CO"/>
        </w:rPr>
        <w:lastRenderedPageBreak/>
        <w:t>Conclusiones</w:t>
      </w:r>
    </w:p>
    <w:p w14:paraId="518C80E2" w14:textId="2E048DC7" w:rsidR="00D7279B" w:rsidRDefault="00000000" w:rsidP="00EE1DF0">
      <w:pPr>
        <w:spacing w:line="360" w:lineRule="auto"/>
        <w:rPr>
          <w:lang w:val="es-CO"/>
        </w:rPr>
      </w:pPr>
      <w:r w:rsidRPr="00D30264">
        <w:rPr>
          <w:lang w:val="es-CO"/>
        </w:rPr>
        <w:t>La selección de Scrum como metodología de desarrollo es la más adecuada para el Sistema de Gestión de Pedidos para Restaurantes, ya que permite entregar resultados de forma incremental, involucrar al cliente en el proceso, reaccionar ante cambios de requisitos y asegurar la calidad del producto mediante revisiones constantes.</w:t>
      </w:r>
    </w:p>
    <w:p w14:paraId="7FBFD6E4" w14:textId="7DA3F398" w:rsidR="00D30264" w:rsidRDefault="00D30264" w:rsidP="00EE1DF0">
      <w:pPr>
        <w:spacing w:line="360" w:lineRule="auto"/>
        <w:rPr>
          <w:lang w:val="es-CO"/>
        </w:rPr>
      </w:pPr>
    </w:p>
    <w:p w14:paraId="15C4F759" w14:textId="4051BED0" w:rsidR="00D30264" w:rsidRDefault="00D30264" w:rsidP="00EE1DF0">
      <w:pPr>
        <w:spacing w:line="360" w:lineRule="auto"/>
        <w:rPr>
          <w:lang w:val="es-CO"/>
        </w:rPr>
      </w:pPr>
    </w:p>
    <w:p w14:paraId="1B121538" w14:textId="1FC4CF27" w:rsidR="00D30264" w:rsidRDefault="00D30264" w:rsidP="00EE1DF0">
      <w:pPr>
        <w:spacing w:line="360" w:lineRule="auto"/>
        <w:rPr>
          <w:lang w:val="es-CO"/>
        </w:rPr>
      </w:pPr>
    </w:p>
    <w:p w14:paraId="5C4BBB6C" w14:textId="6061F72C" w:rsidR="00D30264" w:rsidRDefault="00D30264" w:rsidP="00EE1DF0">
      <w:pPr>
        <w:spacing w:line="360" w:lineRule="auto"/>
        <w:rPr>
          <w:lang w:val="es-CO"/>
        </w:rPr>
      </w:pPr>
    </w:p>
    <w:p w14:paraId="29544421" w14:textId="20C6641B" w:rsidR="00D30264" w:rsidRDefault="00D30264" w:rsidP="00EE1DF0">
      <w:pPr>
        <w:spacing w:line="360" w:lineRule="auto"/>
        <w:rPr>
          <w:lang w:val="es-CO"/>
        </w:rPr>
      </w:pPr>
    </w:p>
    <w:p w14:paraId="75FB2989" w14:textId="3F7562C8" w:rsidR="00D30264" w:rsidRDefault="00D30264" w:rsidP="00EE1DF0">
      <w:pPr>
        <w:spacing w:line="360" w:lineRule="auto"/>
        <w:rPr>
          <w:lang w:val="es-CO"/>
        </w:rPr>
      </w:pPr>
    </w:p>
    <w:p w14:paraId="155B6FCC" w14:textId="6FDC901E" w:rsidR="00D30264" w:rsidRDefault="00D30264" w:rsidP="00EE1DF0">
      <w:pPr>
        <w:spacing w:line="360" w:lineRule="auto"/>
        <w:rPr>
          <w:lang w:val="es-CO"/>
        </w:rPr>
      </w:pPr>
    </w:p>
    <w:p w14:paraId="7B91B2C6" w14:textId="1F845B14" w:rsidR="00D30264" w:rsidRDefault="00D30264" w:rsidP="00EE1DF0">
      <w:pPr>
        <w:spacing w:line="360" w:lineRule="auto"/>
        <w:rPr>
          <w:lang w:val="es-CO"/>
        </w:rPr>
      </w:pPr>
    </w:p>
    <w:p w14:paraId="33A6DF90" w14:textId="23DB743A" w:rsidR="00D30264" w:rsidRDefault="00D30264" w:rsidP="00EE1DF0">
      <w:pPr>
        <w:spacing w:line="360" w:lineRule="auto"/>
        <w:rPr>
          <w:lang w:val="es-CO"/>
        </w:rPr>
      </w:pPr>
    </w:p>
    <w:p w14:paraId="3506918A" w14:textId="580A2503" w:rsidR="00D30264" w:rsidRDefault="00D30264" w:rsidP="00EE1DF0">
      <w:pPr>
        <w:spacing w:line="360" w:lineRule="auto"/>
        <w:rPr>
          <w:lang w:val="es-CO"/>
        </w:rPr>
      </w:pPr>
    </w:p>
    <w:p w14:paraId="183AC1AE" w14:textId="2124DEAB" w:rsidR="00D30264" w:rsidRDefault="00D30264" w:rsidP="00EE1DF0">
      <w:pPr>
        <w:spacing w:line="360" w:lineRule="auto"/>
        <w:rPr>
          <w:lang w:val="es-CO"/>
        </w:rPr>
      </w:pPr>
    </w:p>
    <w:p w14:paraId="1E7F1147" w14:textId="0BC68B64" w:rsidR="00D30264" w:rsidRDefault="00D30264" w:rsidP="00EE1DF0">
      <w:pPr>
        <w:spacing w:line="360" w:lineRule="auto"/>
        <w:rPr>
          <w:lang w:val="es-CO"/>
        </w:rPr>
      </w:pPr>
    </w:p>
    <w:p w14:paraId="5ADE3073" w14:textId="18F5A3AA" w:rsidR="00D30264" w:rsidRDefault="00D30264" w:rsidP="00EE1DF0">
      <w:pPr>
        <w:spacing w:line="360" w:lineRule="auto"/>
        <w:rPr>
          <w:lang w:val="es-CO"/>
        </w:rPr>
      </w:pPr>
    </w:p>
    <w:p w14:paraId="22947C36" w14:textId="356DFA16" w:rsidR="00D30264" w:rsidRDefault="00D30264" w:rsidP="00EE1DF0">
      <w:pPr>
        <w:spacing w:line="360" w:lineRule="auto"/>
        <w:rPr>
          <w:lang w:val="es-CO"/>
        </w:rPr>
      </w:pPr>
    </w:p>
    <w:p w14:paraId="571FE8FF" w14:textId="7E3A51A7" w:rsidR="00D30264" w:rsidRDefault="00D30264" w:rsidP="00EE1DF0">
      <w:pPr>
        <w:spacing w:line="360" w:lineRule="auto"/>
        <w:rPr>
          <w:lang w:val="es-CO"/>
        </w:rPr>
      </w:pPr>
    </w:p>
    <w:p w14:paraId="1E5B7DC3" w14:textId="36CFBB02" w:rsidR="00D30264" w:rsidRDefault="00D30264" w:rsidP="00EE1DF0">
      <w:pPr>
        <w:spacing w:line="360" w:lineRule="auto"/>
        <w:rPr>
          <w:lang w:val="es-CO"/>
        </w:rPr>
      </w:pPr>
    </w:p>
    <w:p w14:paraId="5A46005C" w14:textId="77777777" w:rsidR="00EE1DF0" w:rsidRPr="00D30264" w:rsidRDefault="00EE1DF0" w:rsidP="00EE1DF0">
      <w:pPr>
        <w:spacing w:line="360" w:lineRule="auto"/>
        <w:jc w:val="center"/>
        <w:rPr>
          <w:lang w:val="es-CO"/>
        </w:rPr>
      </w:pPr>
    </w:p>
    <w:p w14:paraId="554E795F" w14:textId="77777777" w:rsidR="00EE1DF0" w:rsidRDefault="00EE1DF0" w:rsidP="00EE1DF0">
      <w:pPr>
        <w:pStyle w:val="Heading2"/>
        <w:spacing w:line="360" w:lineRule="auto"/>
      </w:pPr>
      <w:proofErr w:type="spellStart"/>
      <w:r>
        <w:rPr>
          <w:rStyle w:val="Strong"/>
          <w:b/>
          <w:bCs/>
        </w:rPr>
        <w:lastRenderedPageBreak/>
        <w:t>Bibliografía</w:t>
      </w:r>
      <w:proofErr w:type="spellEnd"/>
    </w:p>
    <w:p w14:paraId="3E9318C3" w14:textId="77777777" w:rsidR="00EE1DF0" w:rsidRDefault="00EE1DF0" w:rsidP="00EE1DF0">
      <w:pPr>
        <w:pStyle w:val="NormalWeb"/>
        <w:numPr>
          <w:ilvl w:val="0"/>
          <w:numId w:val="16"/>
        </w:numPr>
        <w:spacing w:line="360" w:lineRule="auto"/>
      </w:pPr>
      <w:r>
        <w:t xml:space="preserve">Sommerville, I. (2011). </w:t>
      </w:r>
      <w:r>
        <w:rPr>
          <w:rStyle w:val="Emphasis"/>
        </w:rPr>
        <w:t>Ingeniería de Software</w:t>
      </w:r>
      <w:r>
        <w:t xml:space="preserve"> (9a ed.). Pearson.</w:t>
      </w:r>
    </w:p>
    <w:p w14:paraId="2C29D638" w14:textId="77777777" w:rsidR="00EE1DF0" w:rsidRDefault="00EE1DF0" w:rsidP="00EE1DF0">
      <w:pPr>
        <w:pStyle w:val="NormalWeb"/>
        <w:numPr>
          <w:ilvl w:val="0"/>
          <w:numId w:val="16"/>
        </w:numPr>
        <w:spacing w:line="360" w:lineRule="auto"/>
      </w:pPr>
      <w:r>
        <w:t xml:space="preserve">Pressman, R. S. (2015). </w:t>
      </w:r>
      <w:r>
        <w:rPr>
          <w:rStyle w:val="Emphasis"/>
        </w:rPr>
        <w:t>Ingeniería de Software: Un enfoque práctico</w:t>
      </w:r>
      <w:r>
        <w:t xml:space="preserve"> (7a ed.). McGraw-Hill.</w:t>
      </w:r>
    </w:p>
    <w:p w14:paraId="5C0BF2F7" w14:textId="77777777" w:rsidR="00EE1DF0" w:rsidRDefault="00EE1DF0" w:rsidP="00EE1DF0">
      <w:pPr>
        <w:pStyle w:val="NormalWeb"/>
        <w:numPr>
          <w:ilvl w:val="0"/>
          <w:numId w:val="16"/>
        </w:numPr>
        <w:spacing w:line="360" w:lineRule="auto"/>
      </w:pPr>
      <w:proofErr w:type="spellStart"/>
      <w:r>
        <w:t>Schwaber</w:t>
      </w:r>
      <w:proofErr w:type="spellEnd"/>
      <w:r>
        <w:t xml:space="preserve">, K., &amp; Sutherland, J. (2020). </w:t>
      </w:r>
      <w:r>
        <w:rPr>
          <w:rStyle w:val="Emphasis"/>
        </w:rPr>
        <w:t>La Guía de Scrum: La Guía Definitiva de Scrum: Las Reglas del Juego</w:t>
      </w:r>
      <w:r>
        <w:t>. Recuperado de https://scrumguides.org/</w:t>
      </w:r>
    </w:p>
    <w:p w14:paraId="5174D8A7" w14:textId="77777777" w:rsidR="00EE1DF0" w:rsidRPr="00EE1DF0" w:rsidRDefault="00EE1DF0" w:rsidP="00EE1DF0">
      <w:pPr>
        <w:pStyle w:val="NormalWeb"/>
        <w:numPr>
          <w:ilvl w:val="0"/>
          <w:numId w:val="16"/>
        </w:numPr>
        <w:spacing w:line="360" w:lineRule="auto"/>
        <w:rPr>
          <w:lang w:val="en-US"/>
        </w:rPr>
      </w:pPr>
      <w:r w:rsidRPr="00EE1DF0">
        <w:rPr>
          <w:lang w:val="en-US"/>
        </w:rPr>
        <w:t xml:space="preserve">IEEE Std 830-1998. </w:t>
      </w:r>
      <w:r w:rsidRPr="00EE1DF0">
        <w:rPr>
          <w:rStyle w:val="Emphasis"/>
          <w:lang w:val="en-US"/>
        </w:rPr>
        <w:t>IEEE Recommended Practice for Software Requirements Specifications</w:t>
      </w:r>
      <w:r w:rsidRPr="00EE1DF0">
        <w:rPr>
          <w:lang w:val="en-US"/>
        </w:rPr>
        <w:t>.</w:t>
      </w:r>
    </w:p>
    <w:p w14:paraId="2EF849A2" w14:textId="453D2202" w:rsidR="00D7279B" w:rsidRDefault="00D7279B" w:rsidP="00EE1DF0">
      <w:pPr>
        <w:pStyle w:val="Heading1"/>
        <w:spacing w:line="360" w:lineRule="auto"/>
      </w:pPr>
    </w:p>
    <w:sectPr w:rsidR="00D727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0829DE"/>
    <w:multiLevelType w:val="hybridMultilevel"/>
    <w:tmpl w:val="BC4640BE"/>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086348F"/>
    <w:multiLevelType w:val="multilevel"/>
    <w:tmpl w:val="034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C155B"/>
    <w:multiLevelType w:val="hybridMultilevel"/>
    <w:tmpl w:val="E8D842D0"/>
    <w:lvl w:ilvl="0" w:tplc="52E0B150">
      <w:numFmt w:val="bullet"/>
      <w:lvlText w:val="-"/>
      <w:lvlJc w:val="left"/>
      <w:pPr>
        <w:ind w:left="360" w:hanging="360"/>
      </w:pPr>
      <w:rPr>
        <w:rFonts w:ascii="Cambria" w:eastAsiaTheme="minorEastAsia"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605F5A"/>
    <w:multiLevelType w:val="multilevel"/>
    <w:tmpl w:val="7A2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61338"/>
    <w:multiLevelType w:val="hybridMultilevel"/>
    <w:tmpl w:val="FCAE34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73030794"/>
    <w:multiLevelType w:val="multilevel"/>
    <w:tmpl w:val="E338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52AD6"/>
    <w:multiLevelType w:val="hybridMultilevel"/>
    <w:tmpl w:val="C194D420"/>
    <w:lvl w:ilvl="0" w:tplc="52E0B150">
      <w:numFmt w:val="bullet"/>
      <w:lvlText w:val="-"/>
      <w:lvlJc w:val="left"/>
      <w:pPr>
        <w:ind w:left="360" w:hanging="360"/>
      </w:pPr>
      <w:rPr>
        <w:rFonts w:ascii="Cambria" w:eastAsiaTheme="minorEastAsia"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131627527">
    <w:abstractNumId w:val="8"/>
  </w:num>
  <w:num w:numId="2" w16cid:durableId="2092579383">
    <w:abstractNumId w:val="6"/>
  </w:num>
  <w:num w:numId="3" w16cid:durableId="306132471">
    <w:abstractNumId w:val="5"/>
  </w:num>
  <w:num w:numId="4" w16cid:durableId="1706785122">
    <w:abstractNumId w:val="4"/>
  </w:num>
  <w:num w:numId="5" w16cid:durableId="985089848">
    <w:abstractNumId w:val="7"/>
  </w:num>
  <w:num w:numId="6" w16cid:durableId="332032368">
    <w:abstractNumId w:val="3"/>
  </w:num>
  <w:num w:numId="7" w16cid:durableId="2036298648">
    <w:abstractNumId w:val="2"/>
  </w:num>
  <w:num w:numId="8" w16cid:durableId="364329147">
    <w:abstractNumId w:val="1"/>
  </w:num>
  <w:num w:numId="9" w16cid:durableId="1948657750">
    <w:abstractNumId w:val="0"/>
  </w:num>
  <w:num w:numId="10" w16cid:durableId="1488739299">
    <w:abstractNumId w:val="13"/>
  </w:num>
  <w:num w:numId="11" w16cid:durableId="202256861">
    <w:abstractNumId w:val="15"/>
  </w:num>
  <w:num w:numId="12" w16cid:durableId="1101416784">
    <w:abstractNumId w:val="11"/>
  </w:num>
  <w:num w:numId="13" w16cid:durableId="1667249754">
    <w:abstractNumId w:val="9"/>
  </w:num>
  <w:num w:numId="14" w16cid:durableId="2026246861">
    <w:abstractNumId w:val="12"/>
  </w:num>
  <w:num w:numId="15" w16cid:durableId="1412310605">
    <w:abstractNumId w:val="14"/>
  </w:num>
  <w:num w:numId="16" w16cid:durableId="8717696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E637E"/>
    <w:rsid w:val="00AA1D8D"/>
    <w:rsid w:val="00B47730"/>
    <w:rsid w:val="00C25C29"/>
    <w:rsid w:val="00CB0664"/>
    <w:rsid w:val="00D30264"/>
    <w:rsid w:val="00D7279B"/>
    <w:rsid w:val="00EE1D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18E68"/>
  <w14:defaultImageDpi w14:val="300"/>
  <w15:docId w15:val="{DD66369E-8E8F-4F86-A59F-468B0602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1DF0"/>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1356">
      <w:bodyDiv w:val="1"/>
      <w:marLeft w:val="0"/>
      <w:marRight w:val="0"/>
      <w:marTop w:val="0"/>
      <w:marBottom w:val="0"/>
      <w:divBdr>
        <w:top w:val="none" w:sz="0" w:space="0" w:color="auto"/>
        <w:left w:val="none" w:sz="0" w:space="0" w:color="auto"/>
        <w:bottom w:val="none" w:sz="0" w:space="0" w:color="auto"/>
        <w:right w:val="none" w:sz="0" w:space="0" w:color="auto"/>
      </w:divBdr>
      <w:divsChild>
        <w:div w:id="31195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12340">
      <w:bodyDiv w:val="1"/>
      <w:marLeft w:val="0"/>
      <w:marRight w:val="0"/>
      <w:marTop w:val="0"/>
      <w:marBottom w:val="0"/>
      <w:divBdr>
        <w:top w:val="none" w:sz="0" w:space="0" w:color="auto"/>
        <w:left w:val="none" w:sz="0" w:space="0" w:color="auto"/>
        <w:bottom w:val="none" w:sz="0" w:space="0" w:color="auto"/>
        <w:right w:val="none" w:sz="0" w:space="0" w:color="auto"/>
      </w:divBdr>
      <w:divsChild>
        <w:div w:id="7663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023395">
      <w:bodyDiv w:val="1"/>
      <w:marLeft w:val="0"/>
      <w:marRight w:val="0"/>
      <w:marTop w:val="0"/>
      <w:marBottom w:val="0"/>
      <w:divBdr>
        <w:top w:val="none" w:sz="0" w:space="0" w:color="auto"/>
        <w:left w:val="none" w:sz="0" w:space="0" w:color="auto"/>
        <w:bottom w:val="none" w:sz="0" w:space="0" w:color="auto"/>
        <w:right w:val="none" w:sz="0" w:space="0" w:color="auto"/>
      </w:divBdr>
      <w:divsChild>
        <w:div w:id="106279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744483">
      <w:bodyDiv w:val="1"/>
      <w:marLeft w:val="0"/>
      <w:marRight w:val="0"/>
      <w:marTop w:val="0"/>
      <w:marBottom w:val="0"/>
      <w:divBdr>
        <w:top w:val="none" w:sz="0" w:space="0" w:color="auto"/>
        <w:left w:val="none" w:sz="0" w:space="0" w:color="auto"/>
        <w:bottom w:val="none" w:sz="0" w:space="0" w:color="auto"/>
        <w:right w:val="none" w:sz="0" w:space="0" w:color="auto"/>
      </w:divBdr>
    </w:div>
    <w:div w:id="813376074">
      <w:bodyDiv w:val="1"/>
      <w:marLeft w:val="0"/>
      <w:marRight w:val="0"/>
      <w:marTop w:val="0"/>
      <w:marBottom w:val="0"/>
      <w:divBdr>
        <w:top w:val="none" w:sz="0" w:space="0" w:color="auto"/>
        <w:left w:val="none" w:sz="0" w:space="0" w:color="auto"/>
        <w:bottom w:val="none" w:sz="0" w:space="0" w:color="auto"/>
        <w:right w:val="none" w:sz="0" w:space="0" w:color="auto"/>
      </w:divBdr>
      <w:divsChild>
        <w:div w:id="89601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566006">
      <w:bodyDiv w:val="1"/>
      <w:marLeft w:val="0"/>
      <w:marRight w:val="0"/>
      <w:marTop w:val="0"/>
      <w:marBottom w:val="0"/>
      <w:divBdr>
        <w:top w:val="none" w:sz="0" w:space="0" w:color="auto"/>
        <w:left w:val="none" w:sz="0" w:space="0" w:color="auto"/>
        <w:bottom w:val="none" w:sz="0" w:space="0" w:color="auto"/>
        <w:right w:val="none" w:sz="0" w:space="0" w:color="auto"/>
      </w:divBdr>
    </w:div>
    <w:div w:id="1573926306">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13628">
      <w:bodyDiv w:val="1"/>
      <w:marLeft w:val="0"/>
      <w:marRight w:val="0"/>
      <w:marTop w:val="0"/>
      <w:marBottom w:val="0"/>
      <w:divBdr>
        <w:top w:val="none" w:sz="0" w:space="0" w:color="auto"/>
        <w:left w:val="none" w:sz="0" w:space="0" w:color="auto"/>
        <w:bottom w:val="none" w:sz="0" w:space="0" w:color="auto"/>
        <w:right w:val="none" w:sz="0" w:space="0" w:color="auto"/>
      </w:divBdr>
      <w:divsChild>
        <w:div w:id="79679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554747">
      <w:bodyDiv w:val="1"/>
      <w:marLeft w:val="0"/>
      <w:marRight w:val="0"/>
      <w:marTop w:val="0"/>
      <w:marBottom w:val="0"/>
      <w:divBdr>
        <w:top w:val="none" w:sz="0" w:space="0" w:color="auto"/>
        <w:left w:val="none" w:sz="0" w:space="0" w:color="auto"/>
        <w:bottom w:val="none" w:sz="0" w:space="0" w:color="auto"/>
        <w:right w:val="none" w:sz="0" w:space="0" w:color="auto"/>
      </w:divBdr>
    </w:div>
    <w:div w:id="1945188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884</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4</cp:revision>
  <dcterms:created xsi:type="dcterms:W3CDTF">2025-09-11T14:35:00Z</dcterms:created>
  <dcterms:modified xsi:type="dcterms:W3CDTF">2025-09-11T15:05:00Z</dcterms:modified>
  <cp:category/>
</cp:coreProperties>
</file>